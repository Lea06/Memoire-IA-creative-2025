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bCs/>
        </w:rPr>
        <w:id w:val="-1944443270"/>
        <w:docPartObj>
          <w:docPartGallery w:val="Cover Pages"/>
          <w:docPartUnique/>
        </w:docPartObj>
      </w:sdtPr>
      <w:sdtEndPr>
        <w:rPr>
          <w:b w:val="0"/>
          <w:bCs w:val="0"/>
        </w:rPr>
      </w:sdtEndPr>
      <w:sdtContent>
        <w:p w14:paraId="5295D2FC" w14:textId="776D4ADC" w:rsidR="007E23D2" w:rsidRPr="00126ADE" w:rsidRDefault="00C33DEF" w:rsidP="00D85525">
          <w:pPr>
            <w:spacing w:after="0" w:line="360" w:lineRule="auto"/>
            <w:rPr>
              <w:rFonts w:ascii="Arial" w:hAnsi="Arial" w:cs="Arial"/>
              <w:b/>
              <w:bCs/>
            </w:rPr>
          </w:pPr>
          <w:r w:rsidRPr="00126ADE">
            <w:rPr>
              <w:rFonts w:ascii="Arial" w:hAnsi="Arial" w:cs="Arial"/>
              <w:b/>
              <w:bCs/>
              <w:noProof/>
              <w:color w:val="365F91" w:themeColor="accent1" w:themeShade="BF"/>
              <w:sz w:val="32"/>
              <w:szCs w:val="32"/>
            </w:rPr>
            <w:drawing>
              <wp:anchor distT="0" distB="0" distL="114300" distR="114300" simplePos="0" relativeHeight="251657216" behindDoc="1" locked="0" layoutInCell="1" allowOverlap="1" wp14:anchorId="5EB0ED57" wp14:editId="47659E0A">
                <wp:simplePos x="0" y="0"/>
                <wp:positionH relativeFrom="column">
                  <wp:posOffset>1764030</wp:posOffset>
                </wp:positionH>
                <wp:positionV relativeFrom="paragraph">
                  <wp:posOffset>0</wp:posOffset>
                </wp:positionV>
                <wp:extent cx="1957705" cy="1031240"/>
                <wp:effectExtent l="0" t="0" r="0" b="0"/>
                <wp:wrapTight wrapText="bothSides">
                  <wp:wrapPolygon edited="0">
                    <wp:start x="3153" y="798"/>
                    <wp:lineTo x="2522" y="1995"/>
                    <wp:lineTo x="2102" y="4788"/>
                    <wp:lineTo x="1892" y="9975"/>
                    <wp:lineTo x="2102" y="15961"/>
                    <wp:lineTo x="2522" y="20350"/>
                    <wp:lineTo x="18917" y="20350"/>
                    <wp:lineTo x="19127" y="19552"/>
                    <wp:lineTo x="19547" y="9177"/>
                    <wp:lineTo x="19127" y="1995"/>
                    <wp:lineTo x="18496" y="798"/>
                    <wp:lineTo x="3153" y="798"/>
                  </wp:wrapPolygon>
                </wp:wrapTight>
                <wp:docPr id="1721665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3414" b="23902"/>
                        <a:stretch>
                          <a:fillRect/>
                        </a:stretch>
                      </pic:blipFill>
                      <pic:spPr bwMode="auto">
                        <a:xfrm>
                          <a:off x="0" y="0"/>
                          <a:ext cx="1957705" cy="103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3987" w:type="pct"/>
            <w:tblCellMar>
              <w:left w:w="144" w:type="dxa"/>
              <w:right w:w="115" w:type="dxa"/>
            </w:tblCellMar>
            <w:tblLook w:val="04A0" w:firstRow="1" w:lastRow="0" w:firstColumn="1" w:lastColumn="0" w:noHBand="0" w:noVBand="1"/>
          </w:tblPr>
          <w:tblGrid>
            <w:gridCol w:w="7096"/>
          </w:tblGrid>
          <w:tr w:rsidR="007E23D2" w:rsidRPr="00126ADE" w14:paraId="7B7D5C96" w14:textId="77777777" w:rsidTr="00C33DEF">
            <w:tc>
              <w:tcPr>
                <w:tcW w:w="7096" w:type="dxa"/>
              </w:tcPr>
              <w:sdt>
                <w:sdtPr>
                  <w:rPr>
                    <w:rFonts w:ascii="Arial" w:eastAsiaTheme="majorEastAsia" w:hAnsi="Arial" w:cs="Arial"/>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394E73F7" w:rsidR="007E23D2" w:rsidRPr="00126ADE" w:rsidRDefault="007E23D2" w:rsidP="00486365">
                    <w:pPr>
                      <w:pStyle w:val="Sansinterligne"/>
                      <w:spacing w:line="360" w:lineRule="auto"/>
                      <w:jc w:val="center"/>
                      <w:rPr>
                        <w:rFonts w:ascii="Arial" w:eastAsiaTheme="majorEastAsia" w:hAnsi="Arial" w:cs="Arial"/>
                        <w:color w:val="4F81BD" w:themeColor="accent1"/>
                        <w:sz w:val="56"/>
                        <w:szCs w:val="56"/>
                        <w:lang w:val="fr-FR"/>
                      </w:rPr>
                    </w:pPr>
                    <w:r w:rsidRPr="00126ADE">
                      <w:rPr>
                        <w:rFonts w:ascii="Arial" w:eastAsiaTheme="majorEastAsia" w:hAnsi="Arial" w:cs="Arial"/>
                        <w:b/>
                        <w:bCs/>
                        <w:color w:val="4F81BD" w:themeColor="accent1"/>
                        <w:sz w:val="56"/>
                        <w:szCs w:val="56"/>
                        <w:lang w:val="fr-FR"/>
                      </w:rPr>
                      <w:t>MEMOIRE DE</w:t>
                    </w:r>
                  </w:p>
                </w:sdtContent>
              </w:sdt>
            </w:tc>
          </w:tr>
          <w:tr w:rsidR="00C33DEF" w:rsidRPr="00126ADE" w14:paraId="1F97297A" w14:textId="77777777" w:rsidTr="00C33DEF">
            <w:tc>
              <w:tcPr>
                <w:tcW w:w="7096" w:type="dxa"/>
              </w:tcPr>
              <w:p w14:paraId="77BCC324" w14:textId="2F7ADD73" w:rsidR="00C33DEF" w:rsidRPr="00126ADE" w:rsidRDefault="00C33DEF" w:rsidP="00486365">
                <w:pPr>
                  <w:pStyle w:val="Sansinterligne"/>
                  <w:spacing w:line="360" w:lineRule="auto"/>
                  <w:jc w:val="center"/>
                  <w:rPr>
                    <w:rFonts w:ascii="Arial" w:eastAsiaTheme="majorEastAsia" w:hAnsi="Arial" w:cs="Arial"/>
                    <w:b/>
                    <w:bCs/>
                    <w:color w:val="4F81BD" w:themeColor="accent1"/>
                    <w:sz w:val="56"/>
                    <w:szCs w:val="56"/>
                    <w:lang w:val="fr-FR"/>
                  </w:rPr>
                </w:pPr>
                <w:r w:rsidRPr="00126ADE">
                  <w:rPr>
                    <w:rFonts w:ascii="Arial" w:eastAsiaTheme="majorEastAsia" w:hAnsi="Arial" w:cs="Arial"/>
                    <w:b/>
                    <w:bCs/>
                    <w:color w:val="4F81BD" w:themeColor="accent1"/>
                    <w:sz w:val="56"/>
                    <w:szCs w:val="56"/>
                    <w:lang w:val="fr-FR"/>
                  </w:rPr>
                  <w:t>CONSULTING PROJECT</w:t>
                </w:r>
              </w:p>
            </w:tc>
          </w:tr>
          <w:tr w:rsidR="007E23D2" w:rsidRPr="00126ADE" w14:paraId="605519DC" w14:textId="77777777" w:rsidTr="00C33DEF">
            <w:tc>
              <w:tcPr>
                <w:tcW w:w="7096" w:type="dxa"/>
                <w:tcMar>
                  <w:top w:w="216" w:type="dxa"/>
                  <w:left w:w="115" w:type="dxa"/>
                  <w:bottom w:w="216" w:type="dxa"/>
                  <w:right w:w="115" w:type="dxa"/>
                </w:tcMar>
              </w:tcPr>
              <w:p w14:paraId="00CBB97B" w14:textId="2E427B9E" w:rsidR="00A07DBD" w:rsidRPr="00126ADE" w:rsidRDefault="00A07DBD" w:rsidP="00486365">
                <w:pPr>
                  <w:spacing w:after="0" w:line="360" w:lineRule="auto"/>
                  <w:jc w:val="center"/>
                  <w:rPr>
                    <w:rFonts w:ascii="Arial" w:hAnsi="Arial" w:cs="Arial"/>
                    <w:color w:val="0070C0"/>
                    <w:sz w:val="28"/>
                    <w:szCs w:val="28"/>
                  </w:rPr>
                </w:pPr>
                <w:r w:rsidRPr="00126ADE">
                  <w:rPr>
                    <w:rFonts w:ascii="Arial" w:hAnsi="Arial" w:cs="Arial"/>
                    <w:color w:val="0070C0"/>
                    <w:sz w:val="28"/>
                    <w:szCs w:val="28"/>
                  </w:rPr>
                  <w:t xml:space="preserve">Année 2024 </w:t>
                </w:r>
                <w:r w:rsidR="00C33DEF" w:rsidRPr="00126ADE">
                  <w:rPr>
                    <w:rFonts w:ascii="Arial" w:hAnsi="Arial" w:cs="Arial"/>
                    <w:color w:val="0070C0"/>
                    <w:sz w:val="28"/>
                    <w:szCs w:val="28"/>
                  </w:rPr>
                  <w:t>–</w:t>
                </w:r>
                <w:r w:rsidRPr="00126ADE">
                  <w:rPr>
                    <w:rFonts w:ascii="Arial" w:hAnsi="Arial" w:cs="Arial"/>
                    <w:color w:val="0070C0"/>
                    <w:sz w:val="28"/>
                    <w:szCs w:val="28"/>
                  </w:rPr>
                  <w:t xml:space="preserve"> 2025</w:t>
                </w:r>
              </w:p>
              <w:p w14:paraId="494C6C0D" w14:textId="77777777" w:rsidR="00821A6F" w:rsidRDefault="006B1632" w:rsidP="00D85525">
                <w:pPr>
                  <w:spacing w:after="0" w:line="360" w:lineRule="auto"/>
                  <w:rPr>
                    <w:rFonts w:ascii="Arial" w:hAnsi="Arial" w:cs="Arial"/>
                    <w:b/>
                    <w:bCs/>
                    <w:color w:val="595959" w:themeColor="text1" w:themeTint="A6"/>
                    <w:szCs w:val="24"/>
                  </w:rPr>
                </w:pPr>
                <w:r w:rsidRPr="00126ADE">
                  <w:rPr>
                    <w:rFonts w:ascii="Arial" w:hAnsi="Arial" w:cs="Arial"/>
                    <w:color w:val="595959" w:themeColor="text1" w:themeTint="A6"/>
                    <w:szCs w:val="24"/>
                  </w:rPr>
                  <w:br/>
                </w:r>
              </w:p>
              <w:p w14:paraId="4BAA6978" w14:textId="77777777" w:rsidR="00754357" w:rsidRDefault="00754357" w:rsidP="00754357">
                <w:pPr>
                  <w:spacing w:after="0" w:line="360" w:lineRule="auto"/>
                  <w:jc w:val="center"/>
                  <w:rPr>
                    <w:rFonts w:ascii="Arial" w:hAnsi="Arial" w:cs="Arial"/>
                    <w:b/>
                    <w:bCs/>
                    <w:color w:val="595959" w:themeColor="text1" w:themeTint="A6"/>
                    <w:szCs w:val="24"/>
                  </w:rPr>
                </w:pPr>
              </w:p>
              <w:p w14:paraId="1355DEE8" w14:textId="7F71CBF5" w:rsidR="007E23D2" w:rsidRPr="00126ADE" w:rsidRDefault="006B1632" w:rsidP="00754357">
                <w:pPr>
                  <w:spacing w:after="0" w:line="360" w:lineRule="auto"/>
                  <w:jc w:val="center"/>
                  <w:rPr>
                    <w:rFonts w:ascii="Arial" w:hAnsi="Arial" w:cs="Arial"/>
                    <w:szCs w:val="24"/>
                  </w:rPr>
                </w:pPr>
                <w:r w:rsidRPr="00126ADE">
                  <w:rPr>
                    <w:rFonts w:ascii="Arial" w:hAnsi="Arial" w:cs="Arial"/>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126ADE" w14:paraId="755EE8E4" w14:textId="77777777">
            <w:tc>
              <w:tcPr>
                <w:tcW w:w="7221" w:type="dxa"/>
                <w:tcMar>
                  <w:top w:w="216" w:type="dxa"/>
                  <w:left w:w="115" w:type="dxa"/>
                  <w:bottom w:w="216" w:type="dxa"/>
                  <w:right w:w="115" w:type="dxa"/>
                </w:tcMar>
              </w:tcPr>
              <w:p w14:paraId="7020F544" w14:textId="77777777" w:rsidR="00930CC6" w:rsidRPr="00126ADE" w:rsidRDefault="006B1632" w:rsidP="00486365">
                <w:pPr>
                  <w:pStyle w:val="Sansinterligne"/>
                  <w:spacing w:line="360" w:lineRule="auto"/>
                  <w:jc w:val="center"/>
                  <w:rPr>
                    <w:rFonts w:ascii="Arial" w:hAnsi="Arial" w:cs="Arial"/>
                    <w:color w:val="4F81BD" w:themeColor="accent1"/>
                    <w:sz w:val="24"/>
                    <w:szCs w:val="24"/>
                    <w:lang w:val="fr-FR"/>
                  </w:rPr>
                </w:pPr>
                <w:r w:rsidRPr="00126ADE">
                  <w:rPr>
                    <w:rFonts w:ascii="Arial" w:hAnsi="Arial" w:cs="Arial"/>
                    <w:color w:val="4F81BD" w:themeColor="accent1"/>
                    <w:sz w:val="24"/>
                    <w:szCs w:val="24"/>
                    <w:lang w:val="fr-FR"/>
                  </w:rPr>
                  <w:t>Réalisé par : Léa TCHING</w:t>
                </w:r>
                <w:r w:rsidRPr="00126ADE">
                  <w:rPr>
                    <w:rFonts w:ascii="Arial" w:hAnsi="Arial" w:cs="Arial"/>
                    <w:color w:val="4F81BD" w:themeColor="accent1"/>
                    <w:sz w:val="24"/>
                    <w:szCs w:val="24"/>
                    <w:lang w:val="fr-FR"/>
                  </w:rPr>
                  <w:br/>
                  <w:t>Master of Science - IA &amp; Innovation</w:t>
                </w:r>
              </w:p>
              <w:p w14:paraId="22E24BF5" w14:textId="21666442" w:rsidR="006B1632" w:rsidRPr="00126ADE" w:rsidRDefault="006B1632" w:rsidP="00700473">
                <w:pPr>
                  <w:pStyle w:val="Sansinterligne"/>
                  <w:spacing w:line="360" w:lineRule="auto"/>
                  <w:jc w:val="center"/>
                  <w:rPr>
                    <w:rFonts w:ascii="Arial" w:hAnsi="Arial" w:cs="Arial"/>
                    <w:color w:val="4F81BD" w:themeColor="accent1"/>
                    <w:sz w:val="24"/>
                    <w:szCs w:val="24"/>
                    <w:lang w:val="fr-FR"/>
                  </w:rPr>
                </w:pPr>
                <w:r w:rsidRPr="00126ADE">
                  <w:rPr>
                    <w:rFonts w:ascii="Arial" w:hAnsi="Arial" w:cs="Arial"/>
                    <w:color w:val="4F81BD" w:themeColor="accent1"/>
                    <w:sz w:val="24"/>
                    <w:szCs w:val="24"/>
                    <w:lang w:val="fr-FR"/>
                  </w:rPr>
                  <w:t>Paris</w:t>
                </w:r>
              </w:p>
              <w:p w14:paraId="6711A1E1" w14:textId="5FF47CEA" w:rsidR="007E23D2" w:rsidRPr="00126ADE" w:rsidRDefault="006B1632" w:rsidP="00700473">
                <w:pPr>
                  <w:pStyle w:val="Sansinterligne"/>
                  <w:spacing w:line="360" w:lineRule="auto"/>
                  <w:jc w:val="center"/>
                  <w:rPr>
                    <w:rFonts w:ascii="Arial" w:hAnsi="Arial" w:cs="Arial"/>
                    <w:color w:val="4F81BD" w:themeColor="accent1"/>
                    <w:sz w:val="24"/>
                    <w:szCs w:val="24"/>
                    <w:lang w:val="fr-FR"/>
                  </w:rPr>
                </w:pPr>
                <w:r w:rsidRPr="00126ADE">
                  <w:rPr>
                    <w:rFonts w:ascii="Arial" w:hAnsi="Arial" w:cs="Arial"/>
                    <w:color w:val="4F81BD" w:themeColor="accent1"/>
                    <w:sz w:val="24"/>
                    <w:szCs w:val="24"/>
                    <w:lang w:val="fr-FR"/>
                  </w:rPr>
                  <w:t xml:space="preserve">Date de soumission : </w:t>
                </w:r>
                <w:sdt>
                  <w:sdtPr>
                    <w:rPr>
                      <w:rFonts w:ascii="Arial" w:hAnsi="Arial" w:cs="Arial"/>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126ADE">
                      <w:rPr>
                        <w:rFonts w:ascii="Arial" w:hAnsi="Arial" w:cs="Arial"/>
                        <w:color w:val="4F81BD" w:themeColor="accent1"/>
                        <w:sz w:val="24"/>
                        <w:szCs w:val="24"/>
                        <w:lang w:val="fr-FR"/>
                      </w:rPr>
                      <w:t>30/06/2025</w:t>
                    </w:r>
                  </w:sdtContent>
                </w:sdt>
              </w:p>
              <w:p w14:paraId="2A7C15D9" w14:textId="77777777" w:rsidR="007E23D2" w:rsidRPr="00126ADE" w:rsidRDefault="007E23D2" w:rsidP="00D85525">
                <w:pPr>
                  <w:pStyle w:val="Sansinterligne"/>
                  <w:spacing w:line="360" w:lineRule="auto"/>
                  <w:ind w:firstLine="709"/>
                  <w:jc w:val="both"/>
                  <w:rPr>
                    <w:rFonts w:ascii="Arial" w:hAnsi="Arial" w:cs="Arial"/>
                    <w:color w:val="4F81BD" w:themeColor="accent1"/>
                    <w:lang w:val="fr-FR"/>
                  </w:rPr>
                </w:pPr>
              </w:p>
            </w:tc>
          </w:tr>
        </w:tbl>
        <w:p w14:paraId="2258A45B" w14:textId="0F4FE5EB" w:rsidR="003409F3" w:rsidRPr="00126ADE" w:rsidRDefault="003409F3" w:rsidP="00D85525">
          <w:pPr>
            <w:spacing w:after="0" w:line="360" w:lineRule="auto"/>
            <w:ind w:firstLine="709"/>
            <w:rPr>
              <w:rFonts w:ascii="Arial" w:hAnsi="Arial" w:cs="Arial"/>
            </w:rPr>
            <w:sectPr w:rsidR="003409F3" w:rsidRPr="00126ADE" w:rsidSect="000454AD">
              <w:pgSz w:w="12240" w:h="15840"/>
              <w:pgMar w:top="1440" w:right="1800" w:bottom="1440" w:left="1800" w:header="720" w:footer="720" w:gutter="0"/>
              <w:pgNumType w:start="0"/>
              <w:cols w:space="720"/>
              <w:titlePg/>
              <w:docGrid w:linePitch="360"/>
            </w:sectPr>
          </w:pPr>
        </w:p>
        <w:p w14:paraId="4756EBA6" w14:textId="77777777" w:rsidR="003409F3" w:rsidRPr="00126ADE" w:rsidRDefault="003409F3" w:rsidP="00775478">
          <w:pPr>
            <w:pStyle w:val="Titre1"/>
            <w:spacing w:before="0"/>
            <w:rPr>
              <w:rStyle w:val="Titre1Car"/>
              <w:rFonts w:ascii="Arial" w:hAnsi="Arial" w:cs="Arial"/>
              <w:b/>
              <w:bCs/>
            </w:rPr>
          </w:pPr>
          <w:bookmarkStart w:id="0" w:name="_Toc200378503"/>
          <w:bookmarkStart w:id="1" w:name="_Toc201968880"/>
          <w:r w:rsidRPr="00126ADE">
            <w:rPr>
              <w:rStyle w:val="Titre1Car"/>
              <w:rFonts w:ascii="Arial" w:hAnsi="Arial" w:cs="Arial"/>
              <w:b/>
              <w:bCs/>
            </w:rPr>
            <w:lastRenderedPageBreak/>
            <w:t>REMERCIEMENTS</w:t>
          </w:r>
          <w:bookmarkEnd w:id="0"/>
          <w:bookmarkEnd w:id="1"/>
        </w:p>
        <w:p w14:paraId="0532CCD4" w14:textId="77777777" w:rsidR="00141B96" w:rsidRPr="00126ADE" w:rsidRDefault="00141B96" w:rsidP="00D85525">
          <w:pPr>
            <w:rPr>
              <w:rFonts w:ascii="Arial" w:hAnsi="Arial" w:cs="Arial"/>
            </w:rPr>
          </w:pPr>
        </w:p>
        <w:p w14:paraId="7A7D0DB1" w14:textId="77777777" w:rsidR="00141B96" w:rsidRPr="00126ADE" w:rsidRDefault="00141B96" w:rsidP="00D85525">
          <w:pPr>
            <w:rPr>
              <w:rFonts w:ascii="Arial" w:hAnsi="Arial" w:cs="Arial"/>
            </w:rPr>
          </w:pPr>
          <w:r w:rsidRPr="00126ADE">
            <w:rPr>
              <w:rFonts w:ascii="Arial" w:hAnsi="Arial" w:cs="Arial"/>
            </w:rPr>
            <w:t>Je souhaite remercier chaleureusement toutes les personnes qui ont contribué, de près ou de loin, à la réalisation de ce mémoire.</w:t>
          </w:r>
        </w:p>
        <w:p w14:paraId="2A833DEE" w14:textId="7D6B4734" w:rsidR="00141B96" w:rsidRPr="00126ADE" w:rsidRDefault="00141B96" w:rsidP="00D85525">
          <w:pPr>
            <w:rPr>
              <w:rFonts w:ascii="Arial" w:hAnsi="Arial" w:cs="Arial"/>
            </w:rPr>
          </w:pPr>
          <w:r w:rsidRPr="00126ADE">
            <w:rPr>
              <w:rFonts w:ascii="Arial" w:hAnsi="Arial" w:cs="Arial"/>
            </w:rPr>
            <w:t>Merci aux professionnel</w:t>
          </w:r>
          <w:r w:rsidR="00FF657B" w:rsidRPr="00126ADE">
            <w:rPr>
              <w:rFonts w:ascii="Arial" w:hAnsi="Arial" w:cs="Arial"/>
            </w:rPr>
            <w:t>(</w:t>
          </w:r>
          <w:r w:rsidRPr="00126ADE">
            <w:rPr>
              <w:rFonts w:ascii="Arial" w:hAnsi="Arial" w:cs="Arial"/>
            </w:rPr>
            <w:t>le</w:t>
          </w:r>
          <w:r w:rsidR="00FF657B" w:rsidRPr="00126ADE">
            <w:rPr>
              <w:rFonts w:ascii="Arial" w:hAnsi="Arial" w:cs="Arial"/>
            </w:rPr>
            <w:t>)</w:t>
          </w:r>
          <w:r w:rsidRPr="00126ADE">
            <w:rPr>
              <w:rFonts w:ascii="Arial" w:hAnsi="Arial" w:cs="Arial"/>
            </w:rPr>
            <w:t>s du secteur technologique qui ont accepté de répondre à mon enquête qualitative. Leurs retours</w:t>
          </w:r>
          <w:r w:rsidR="00F60712" w:rsidRPr="00126ADE">
            <w:rPr>
              <w:rFonts w:ascii="Arial" w:hAnsi="Arial" w:cs="Arial"/>
            </w:rPr>
            <w:t xml:space="preserve"> </w:t>
          </w:r>
          <w:r w:rsidRPr="00126ADE">
            <w:rPr>
              <w:rFonts w:ascii="Arial" w:hAnsi="Arial" w:cs="Arial"/>
            </w:rPr>
            <w:t xml:space="preserve">ont apporté un éclairage </w:t>
          </w:r>
          <w:r w:rsidR="00F60712" w:rsidRPr="00126ADE">
            <w:rPr>
              <w:rFonts w:ascii="Arial" w:hAnsi="Arial" w:cs="Arial"/>
            </w:rPr>
            <w:t>pertinent et concret</w:t>
          </w:r>
          <w:r w:rsidRPr="00126ADE">
            <w:rPr>
              <w:rFonts w:ascii="Arial" w:hAnsi="Arial" w:cs="Arial"/>
            </w:rPr>
            <w:t xml:space="preserve"> à mes réflexions</w:t>
          </w:r>
          <w:r w:rsidR="00365D3D" w:rsidRPr="00126ADE">
            <w:rPr>
              <w:rFonts w:ascii="Arial" w:hAnsi="Arial" w:cs="Arial"/>
            </w:rPr>
            <w:t xml:space="preserve"> sur</w:t>
          </w:r>
          <w:r w:rsidRPr="00126ADE">
            <w:rPr>
              <w:rFonts w:ascii="Arial" w:hAnsi="Arial" w:cs="Arial"/>
            </w:rPr>
            <w:t xml:space="preserve"> l’intelligence artificielle.</w:t>
          </w:r>
        </w:p>
        <w:p w14:paraId="07EBAC68" w14:textId="09D0D329" w:rsidR="00141B96" w:rsidRPr="00126ADE" w:rsidRDefault="00141B96" w:rsidP="00D85525">
          <w:pPr>
            <w:rPr>
              <w:rFonts w:ascii="Arial" w:hAnsi="Arial" w:cs="Arial"/>
            </w:rPr>
          </w:pPr>
          <w:r w:rsidRPr="00126ADE">
            <w:rPr>
              <w:rFonts w:ascii="Arial" w:hAnsi="Arial" w:cs="Arial"/>
            </w:rPr>
            <w:t xml:space="preserve">Je </w:t>
          </w:r>
          <w:r w:rsidR="00BD7F01" w:rsidRPr="00126ADE">
            <w:rPr>
              <w:rFonts w:ascii="Arial" w:hAnsi="Arial" w:cs="Arial"/>
            </w:rPr>
            <w:t xml:space="preserve">tiens également à </w:t>
          </w:r>
          <w:r w:rsidRPr="00126ADE">
            <w:rPr>
              <w:rFonts w:ascii="Arial" w:hAnsi="Arial" w:cs="Arial"/>
            </w:rPr>
            <w:t>remercie</w:t>
          </w:r>
          <w:r w:rsidR="00BD7F01" w:rsidRPr="00126ADE">
            <w:rPr>
              <w:rFonts w:ascii="Arial" w:hAnsi="Arial" w:cs="Arial"/>
            </w:rPr>
            <w:t>r</w:t>
          </w:r>
          <w:r w:rsidRPr="00126ADE">
            <w:rPr>
              <w:rFonts w:ascii="Arial" w:hAnsi="Arial" w:cs="Arial"/>
            </w:rPr>
            <w:t xml:space="preserve"> mes enseignants </w:t>
          </w:r>
          <w:proofErr w:type="spellStart"/>
          <w:r w:rsidRPr="00126ADE">
            <w:rPr>
              <w:rFonts w:ascii="Arial" w:hAnsi="Arial" w:cs="Arial"/>
            </w:rPr>
            <w:t>d’Epitech</w:t>
          </w:r>
          <w:proofErr w:type="spellEnd"/>
          <w:r w:rsidRPr="00126ADE">
            <w:rPr>
              <w:rFonts w:ascii="Arial" w:hAnsi="Arial" w:cs="Arial"/>
            </w:rPr>
            <w:t xml:space="preserve"> Digital </w:t>
          </w:r>
          <w:proofErr w:type="spellStart"/>
          <w:r w:rsidRPr="00126ADE">
            <w:rPr>
              <w:rFonts w:ascii="Arial" w:hAnsi="Arial" w:cs="Arial"/>
            </w:rPr>
            <w:t>School</w:t>
          </w:r>
          <w:proofErr w:type="spellEnd"/>
          <w:r w:rsidRPr="00126ADE">
            <w:rPr>
              <w:rFonts w:ascii="Arial" w:hAnsi="Arial" w:cs="Arial"/>
            </w:rPr>
            <w:t xml:space="preserve"> pour l’ensemble des connaissances transmises, </w:t>
          </w:r>
          <w:r w:rsidR="001348BB" w:rsidRPr="00126ADE">
            <w:rPr>
              <w:rFonts w:ascii="Arial" w:hAnsi="Arial" w:cs="Arial"/>
            </w:rPr>
            <w:t xml:space="preserve">leur volonté d’élargir nos horizons </w:t>
          </w:r>
          <w:r w:rsidRPr="00126ADE">
            <w:rPr>
              <w:rFonts w:ascii="Arial" w:hAnsi="Arial" w:cs="Arial"/>
            </w:rPr>
            <w:t>et l’encouragement à explorer des approches transversales et innovantes.</w:t>
          </w:r>
        </w:p>
        <w:p w14:paraId="7741B631" w14:textId="6C603128" w:rsidR="00141B96" w:rsidRPr="00126ADE" w:rsidRDefault="00141B96" w:rsidP="00D85525">
          <w:pPr>
            <w:rPr>
              <w:rFonts w:ascii="Arial" w:hAnsi="Arial" w:cs="Arial"/>
            </w:rPr>
          </w:pPr>
          <w:r w:rsidRPr="00126ADE">
            <w:rPr>
              <w:rFonts w:ascii="Arial" w:hAnsi="Arial" w:cs="Arial"/>
            </w:rPr>
            <w:t>Un</w:t>
          </w:r>
          <w:r w:rsidR="00AC5ECA" w:rsidRPr="00126ADE">
            <w:rPr>
              <w:rFonts w:ascii="Arial" w:hAnsi="Arial" w:cs="Arial"/>
            </w:rPr>
            <w:t xml:space="preserve"> immense merci </w:t>
          </w:r>
          <w:r w:rsidRPr="00126ADE">
            <w:rPr>
              <w:rFonts w:ascii="Arial" w:hAnsi="Arial" w:cs="Arial"/>
            </w:rPr>
            <w:t>à mes proches, ma famille et mes ami</w:t>
          </w:r>
          <w:r w:rsidR="006310FD" w:rsidRPr="00126ADE">
            <w:rPr>
              <w:rFonts w:ascii="Arial" w:hAnsi="Arial" w:cs="Arial"/>
            </w:rPr>
            <w:t>(</w:t>
          </w:r>
          <w:r w:rsidRPr="00126ADE">
            <w:rPr>
              <w:rFonts w:ascii="Arial" w:hAnsi="Arial" w:cs="Arial"/>
            </w:rPr>
            <w:t>e</w:t>
          </w:r>
          <w:r w:rsidR="006310FD" w:rsidRPr="00126ADE">
            <w:rPr>
              <w:rFonts w:ascii="Arial" w:hAnsi="Arial" w:cs="Arial"/>
            </w:rPr>
            <w:t>)</w:t>
          </w:r>
          <w:r w:rsidRPr="00126ADE">
            <w:rPr>
              <w:rFonts w:ascii="Arial" w:hAnsi="Arial" w:cs="Arial"/>
            </w:rPr>
            <w:t xml:space="preserve">s, pour leur soutien, leurs relectures, leurs discussions enrichissantes (parfois passionnées), et leur patience </w:t>
          </w:r>
          <w:r w:rsidR="00AC5ECA" w:rsidRPr="00126ADE">
            <w:rPr>
              <w:rFonts w:ascii="Arial" w:hAnsi="Arial" w:cs="Arial"/>
            </w:rPr>
            <w:t>à chaque étape de ce mémoire</w:t>
          </w:r>
          <w:r w:rsidRPr="00126ADE">
            <w:rPr>
              <w:rFonts w:ascii="Arial" w:hAnsi="Arial" w:cs="Arial"/>
            </w:rPr>
            <w:t>. Leur présence a été essentielle, autant sur le plan moral qu’intellectuel.</w:t>
          </w:r>
        </w:p>
        <w:p w14:paraId="5CC960A0" w14:textId="4D97A32B" w:rsidR="00141B96" w:rsidRPr="00126ADE" w:rsidRDefault="00141B96" w:rsidP="00D85525">
          <w:pPr>
            <w:rPr>
              <w:rFonts w:ascii="Arial" w:hAnsi="Arial" w:cs="Arial"/>
            </w:rPr>
          </w:pPr>
          <w:r w:rsidRPr="00126ADE">
            <w:rPr>
              <w:rFonts w:ascii="Arial" w:hAnsi="Arial" w:cs="Arial"/>
            </w:rPr>
            <w:t>Ce mémoire représente un aboutissement, mais aussi un point de départ vers des recherches que j’espère poursuivre. Merci à toutes celles et ceux qui m’ont inspirée, encouragée, challengée et soutenue.</w:t>
          </w:r>
        </w:p>
        <w:p w14:paraId="2156D78C" w14:textId="77777777" w:rsidR="001A2AF2" w:rsidRPr="00126ADE" w:rsidRDefault="001A2AF2" w:rsidP="00D85525">
          <w:pPr>
            <w:spacing w:after="0" w:line="360" w:lineRule="auto"/>
            <w:ind w:firstLine="709"/>
            <w:rPr>
              <w:rFonts w:ascii="Arial" w:hAnsi="Arial" w:cs="Arial"/>
            </w:rPr>
          </w:pPr>
        </w:p>
        <w:p w14:paraId="7453198A" w14:textId="77777777" w:rsidR="00423074" w:rsidRPr="00126ADE" w:rsidRDefault="00423074" w:rsidP="00D85525">
          <w:pPr>
            <w:spacing w:after="0" w:line="360" w:lineRule="auto"/>
            <w:ind w:firstLine="709"/>
            <w:rPr>
              <w:rFonts w:ascii="Arial" w:hAnsi="Arial" w:cs="Arial"/>
            </w:rPr>
          </w:pPr>
        </w:p>
        <w:p w14:paraId="4BD20C82" w14:textId="77777777" w:rsidR="00423074" w:rsidRPr="00126ADE" w:rsidRDefault="00423074" w:rsidP="00D85525">
          <w:pPr>
            <w:spacing w:after="0" w:line="360" w:lineRule="auto"/>
            <w:ind w:firstLine="709"/>
            <w:rPr>
              <w:rFonts w:ascii="Arial" w:hAnsi="Arial" w:cs="Arial"/>
            </w:rPr>
          </w:pPr>
        </w:p>
        <w:p w14:paraId="2F092A21" w14:textId="4F93F7C5" w:rsidR="00423074" w:rsidRPr="00126ADE" w:rsidRDefault="00000000" w:rsidP="00D85525">
          <w:pPr>
            <w:spacing w:after="0" w:line="360" w:lineRule="auto"/>
            <w:ind w:firstLine="709"/>
            <w:rPr>
              <w:rFonts w:ascii="Arial" w:hAnsi="Arial" w:cs="Arial"/>
            </w:rPr>
            <w:sectPr w:rsidR="00423074" w:rsidRPr="00126ADE" w:rsidSect="000454AD">
              <w:headerReference w:type="default" r:id="rId10"/>
              <w:footerReference w:type="default" r:id="rId11"/>
              <w:headerReference w:type="first" r:id="rId12"/>
              <w:footerReference w:type="first" r:id="rId13"/>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Arial" w:eastAsiaTheme="minorEastAsia" w:hAnsi="Arial" w:cs="Arial"/>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126ADE" w:rsidRDefault="00DC0E49" w:rsidP="000F2337">
          <w:pPr>
            <w:pStyle w:val="En-ttedetabledesmatires"/>
            <w:rPr>
              <w:rFonts w:ascii="Arial" w:hAnsi="Arial" w:cs="Arial"/>
            </w:rPr>
          </w:pPr>
          <w:r w:rsidRPr="00126ADE">
            <w:rPr>
              <w:rFonts w:ascii="Arial" w:hAnsi="Arial" w:cs="Arial"/>
            </w:rPr>
            <w:t>SOMMAIRE</w:t>
          </w:r>
        </w:p>
        <w:p w14:paraId="6B8283C7" w14:textId="7A3D31EC" w:rsidR="00F046AD" w:rsidRPr="00126ADE" w:rsidRDefault="00423074">
          <w:pPr>
            <w:pStyle w:val="TM1"/>
            <w:tabs>
              <w:tab w:val="right" w:leader="dot" w:pos="8630"/>
            </w:tabs>
            <w:rPr>
              <w:rFonts w:ascii="Arial" w:hAnsi="Arial" w:cs="Arial"/>
              <w:noProof/>
              <w:kern w:val="2"/>
              <w:szCs w:val="24"/>
              <w:lang w:eastAsia="zh-CN"/>
              <w14:ligatures w14:val="standardContextual"/>
            </w:rPr>
          </w:pPr>
          <w:r w:rsidRPr="00126ADE">
            <w:rPr>
              <w:rFonts w:ascii="Arial" w:hAnsi="Arial" w:cs="Arial"/>
            </w:rPr>
            <w:fldChar w:fldCharType="begin"/>
          </w:r>
          <w:r w:rsidRPr="00126ADE">
            <w:rPr>
              <w:rFonts w:ascii="Arial" w:hAnsi="Arial" w:cs="Arial"/>
            </w:rPr>
            <w:instrText xml:space="preserve"> TOC \o "1-3" \h \z \u </w:instrText>
          </w:r>
          <w:r w:rsidRPr="00126ADE">
            <w:rPr>
              <w:rFonts w:ascii="Arial" w:hAnsi="Arial" w:cs="Arial"/>
            </w:rPr>
            <w:fldChar w:fldCharType="separate"/>
          </w:r>
          <w:hyperlink w:anchor="_Toc201968880" w:history="1">
            <w:r w:rsidR="00F046AD" w:rsidRPr="00126ADE">
              <w:rPr>
                <w:rStyle w:val="Lienhypertexte"/>
                <w:rFonts w:ascii="Arial" w:hAnsi="Arial" w:cs="Arial"/>
                <w:noProof/>
              </w:rPr>
              <w:t>REMERCIEMENTS</w:t>
            </w:r>
            <w:r w:rsidR="00F046AD" w:rsidRPr="00126ADE">
              <w:rPr>
                <w:rFonts w:ascii="Arial" w:hAnsi="Arial" w:cs="Arial"/>
                <w:noProof/>
                <w:webHidden/>
              </w:rPr>
              <w:tab/>
            </w:r>
            <w:r w:rsidR="00F046AD" w:rsidRPr="00126ADE">
              <w:rPr>
                <w:rFonts w:ascii="Arial" w:hAnsi="Arial" w:cs="Arial"/>
                <w:noProof/>
                <w:webHidden/>
              </w:rPr>
              <w:fldChar w:fldCharType="begin"/>
            </w:r>
            <w:r w:rsidR="00F046AD" w:rsidRPr="00126ADE">
              <w:rPr>
                <w:rFonts w:ascii="Arial" w:hAnsi="Arial" w:cs="Arial"/>
                <w:noProof/>
                <w:webHidden/>
              </w:rPr>
              <w:instrText xml:space="preserve"> PAGEREF _Toc201968880 \h </w:instrText>
            </w:r>
            <w:r w:rsidR="00F046AD" w:rsidRPr="00126ADE">
              <w:rPr>
                <w:rFonts w:ascii="Arial" w:hAnsi="Arial" w:cs="Arial"/>
                <w:noProof/>
                <w:webHidden/>
              </w:rPr>
            </w:r>
            <w:r w:rsidR="00F046AD" w:rsidRPr="00126ADE">
              <w:rPr>
                <w:rFonts w:ascii="Arial" w:hAnsi="Arial" w:cs="Arial"/>
                <w:noProof/>
                <w:webHidden/>
              </w:rPr>
              <w:fldChar w:fldCharType="separate"/>
            </w:r>
            <w:r w:rsidR="00F046AD" w:rsidRPr="00126ADE">
              <w:rPr>
                <w:rFonts w:ascii="Arial" w:hAnsi="Arial" w:cs="Arial"/>
                <w:noProof/>
                <w:webHidden/>
              </w:rPr>
              <w:t>1</w:t>
            </w:r>
            <w:r w:rsidR="00F046AD" w:rsidRPr="00126ADE">
              <w:rPr>
                <w:rFonts w:ascii="Arial" w:hAnsi="Arial" w:cs="Arial"/>
                <w:noProof/>
                <w:webHidden/>
              </w:rPr>
              <w:fldChar w:fldCharType="end"/>
            </w:r>
          </w:hyperlink>
        </w:p>
        <w:p w14:paraId="090667ED" w14:textId="60A3811B"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881" w:history="1">
            <w:r w:rsidRPr="00126ADE">
              <w:rPr>
                <w:rStyle w:val="Lienhypertexte"/>
                <w:rFonts w:ascii="Arial" w:hAnsi="Arial" w:cs="Arial"/>
                <w:noProof/>
              </w:rPr>
              <w:t>INTRODUCTION</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_Toc201968881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3</w:t>
            </w:r>
            <w:r w:rsidRPr="00126ADE">
              <w:rPr>
                <w:rFonts w:ascii="Arial" w:hAnsi="Arial" w:cs="Arial"/>
                <w:noProof/>
                <w:webHidden/>
              </w:rPr>
              <w:fldChar w:fldCharType="end"/>
            </w:r>
          </w:hyperlink>
        </w:p>
        <w:p w14:paraId="55CDA1AC" w14:textId="47ECCB97"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882" w:history="1">
            <w:r w:rsidRPr="00126ADE">
              <w:rPr>
                <w:rStyle w:val="Lienhypertexte"/>
                <w:rFonts w:ascii="Arial" w:hAnsi="Arial" w:cs="Arial"/>
                <w:noProof/>
              </w:rPr>
              <w:t>PARTIE 1 : DÉFINITION DU PROBLÈME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_Toc201968882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10</w:t>
            </w:r>
            <w:r w:rsidRPr="00126ADE">
              <w:rPr>
                <w:rFonts w:ascii="Arial" w:hAnsi="Arial" w:cs="Arial"/>
                <w:noProof/>
                <w:webHidden/>
              </w:rPr>
              <w:fldChar w:fldCharType="end"/>
            </w:r>
          </w:hyperlink>
        </w:p>
        <w:p w14:paraId="4CC034A0" w14:textId="79088951"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83" w:history="1">
            <w:r w:rsidRPr="00126ADE">
              <w:rPr>
                <w:rStyle w:val="Lienhypertexte"/>
                <w:rFonts w:ascii="Arial" w:hAnsi="Arial" w:cs="Arial"/>
                <w:noProof/>
              </w:rPr>
              <w:t>1.1. Cadrage conceptuel et technologique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_Toc201968883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10</w:t>
            </w:r>
            <w:r w:rsidRPr="00126ADE">
              <w:rPr>
                <w:rFonts w:ascii="Arial" w:hAnsi="Arial" w:cs="Arial"/>
                <w:noProof/>
                <w:webHidden/>
              </w:rPr>
              <w:fldChar w:fldCharType="end"/>
            </w:r>
          </w:hyperlink>
        </w:p>
        <w:p w14:paraId="04AFC29C" w14:textId="3BC129AF" w:rsidR="00F046AD" w:rsidRPr="00126ADE" w:rsidRDefault="00F046AD">
          <w:pPr>
            <w:pStyle w:val="TM3"/>
            <w:tabs>
              <w:tab w:val="right" w:leader="dot" w:pos="8630"/>
            </w:tabs>
            <w:rPr>
              <w:rFonts w:ascii="Arial" w:hAnsi="Arial" w:cs="Arial"/>
              <w:noProof/>
              <w:kern w:val="2"/>
              <w:szCs w:val="24"/>
              <w:lang w:eastAsia="zh-CN"/>
              <w14:ligatures w14:val="standardContextual"/>
            </w:rPr>
          </w:pPr>
          <w:hyperlink w:anchor="_Toc201968884" w:history="1">
            <w:r w:rsidRPr="00126ADE">
              <w:rPr>
                <w:rStyle w:val="Lienhypertexte"/>
                <w:rFonts w:ascii="Arial" w:hAnsi="Arial" w:cs="Arial"/>
                <w:noProof/>
              </w:rPr>
              <w:t>1.1.1 Définitions clés : IA neuromorphique, systèmes auto-évolutifs, créativité humaine et créativité artificielle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_Toc201968884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10</w:t>
            </w:r>
            <w:r w:rsidRPr="00126ADE">
              <w:rPr>
                <w:rFonts w:ascii="Arial" w:hAnsi="Arial" w:cs="Arial"/>
                <w:noProof/>
                <w:webHidden/>
              </w:rPr>
              <w:fldChar w:fldCharType="end"/>
            </w:r>
          </w:hyperlink>
        </w:p>
        <w:p w14:paraId="65C97E09" w14:textId="5EB91297" w:rsidR="00F046AD" w:rsidRPr="00126ADE" w:rsidRDefault="00F046AD">
          <w:pPr>
            <w:pStyle w:val="TM3"/>
            <w:tabs>
              <w:tab w:val="right" w:leader="dot" w:pos="8630"/>
            </w:tabs>
            <w:rPr>
              <w:rFonts w:ascii="Arial" w:hAnsi="Arial" w:cs="Arial"/>
              <w:noProof/>
              <w:kern w:val="2"/>
              <w:szCs w:val="24"/>
              <w:lang w:eastAsia="zh-CN"/>
              <w14:ligatures w14:val="standardContextual"/>
            </w:rPr>
          </w:pPr>
          <w:hyperlink w:anchor="_Toc201968885" w:history="1">
            <w:r w:rsidRPr="00126ADE">
              <w:rPr>
                <w:rStyle w:val="Lienhypertexte"/>
                <w:rFonts w:ascii="Arial" w:hAnsi="Arial" w:cs="Arial"/>
                <w:noProof/>
              </w:rPr>
              <w:t>1.1.2 Avancées actuelles et limites connues des IA génératives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_Toc201968885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14</w:t>
            </w:r>
            <w:r w:rsidRPr="00126ADE">
              <w:rPr>
                <w:rFonts w:ascii="Arial" w:hAnsi="Arial" w:cs="Arial"/>
                <w:noProof/>
                <w:webHidden/>
              </w:rPr>
              <w:fldChar w:fldCharType="end"/>
            </w:r>
          </w:hyperlink>
        </w:p>
        <w:p w14:paraId="7DF51547" w14:textId="2A24B952" w:rsidR="00F046AD" w:rsidRPr="00126ADE" w:rsidRDefault="00F046AD">
          <w:pPr>
            <w:pStyle w:val="TM3"/>
            <w:tabs>
              <w:tab w:val="right" w:leader="dot" w:pos="8630"/>
            </w:tabs>
            <w:rPr>
              <w:rFonts w:ascii="Arial" w:hAnsi="Arial" w:cs="Arial"/>
              <w:noProof/>
              <w:kern w:val="2"/>
              <w:szCs w:val="24"/>
              <w:lang w:eastAsia="zh-CN"/>
              <w14:ligatures w14:val="standardContextual"/>
            </w:rPr>
          </w:pPr>
          <w:hyperlink w:anchor="_Toc201968886" w:history="1">
            <w:r w:rsidRPr="00126ADE">
              <w:rPr>
                <w:rStyle w:val="Lienhypertexte"/>
                <w:rFonts w:ascii="Arial" w:hAnsi="Arial" w:cs="Arial"/>
                <w:noProof/>
              </w:rPr>
              <w:t>1.1.3 Avancées récentes en IA neuromorphique et systèmes auto-évolutifs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_Toc201968886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22</w:t>
            </w:r>
            <w:r w:rsidRPr="00126ADE">
              <w:rPr>
                <w:rFonts w:ascii="Arial" w:hAnsi="Arial" w:cs="Arial"/>
                <w:noProof/>
                <w:webHidden/>
              </w:rPr>
              <w:fldChar w:fldCharType="end"/>
            </w:r>
          </w:hyperlink>
        </w:p>
        <w:p w14:paraId="3E3E4838" w14:textId="67AC7820"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87" w:history="1">
            <w:r w:rsidRPr="00126ADE">
              <w:rPr>
                <w:rStyle w:val="Lienhypertexte"/>
                <w:rFonts w:ascii="Arial" w:hAnsi="Arial" w:cs="Arial"/>
                <w:noProof/>
              </w:rPr>
              <w:t>1.2. Pertinence de la problématique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_Toc201968887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25</w:t>
            </w:r>
            <w:r w:rsidRPr="00126ADE">
              <w:rPr>
                <w:rFonts w:ascii="Arial" w:hAnsi="Arial" w:cs="Arial"/>
                <w:noProof/>
                <w:webHidden/>
              </w:rPr>
              <w:fldChar w:fldCharType="end"/>
            </w:r>
          </w:hyperlink>
        </w:p>
        <w:p w14:paraId="766556E5" w14:textId="556BE8D8"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88" w:history="1">
            <w:r w:rsidRPr="00126ADE">
              <w:rPr>
                <w:rStyle w:val="Lienhypertexte"/>
                <w:rFonts w:ascii="Arial" w:hAnsi="Arial" w:cs="Arial"/>
                <w:noProof/>
              </w:rPr>
              <w:t>1.3. Formulation des hypothèses exploratoires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_Toc201968888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29</w:t>
            </w:r>
            <w:r w:rsidRPr="00126ADE">
              <w:rPr>
                <w:rFonts w:ascii="Arial" w:hAnsi="Arial" w:cs="Arial"/>
                <w:noProof/>
                <w:webHidden/>
              </w:rPr>
              <w:fldChar w:fldCharType="end"/>
            </w:r>
          </w:hyperlink>
        </w:p>
        <w:p w14:paraId="28C38521" w14:textId="07FC042A"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889" w:history="1">
            <w:r w:rsidRPr="00126ADE">
              <w:rPr>
                <w:rStyle w:val="Lienhypertexte"/>
                <w:rFonts w:ascii="Arial" w:hAnsi="Arial" w:cs="Arial"/>
                <w:noProof/>
              </w:rPr>
              <w:t>PARTIE 2 : MÉTHODOLOGIE ADOPTÉE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_Toc201968889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34</w:t>
            </w:r>
            <w:r w:rsidRPr="00126ADE">
              <w:rPr>
                <w:rFonts w:ascii="Arial" w:hAnsi="Arial" w:cs="Arial"/>
                <w:noProof/>
                <w:webHidden/>
              </w:rPr>
              <w:fldChar w:fldCharType="end"/>
            </w:r>
          </w:hyperlink>
        </w:p>
        <w:p w14:paraId="6FD7193A" w14:textId="12122DEC"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0" w:history="1">
            <w:r w:rsidRPr="00126ADE">
              <w:rPr>
                <w:rStyle w:val="Lienhypertexte"/>
                <w:rFonts w:ascii="Arial" w:hAnsi="Arial" w:cs="Arial"/>
                <w:noProof/>
              </w:rPr>
              <w:t>2.1. Choix méthodologique global</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_Toc201968890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34</w:t>
            </w:r>
            <w:r w:rsidRPr="00126ADE">
              <w:rPr>
                <w:rFonts w:ascii="Arial" w:hAnsi="Arial" w:cs="Arial"/>
                <w:noProof/>
                <w:webHidden/>
              </w:rPr>
              <w:fldChar w:fldCharType="end"/>
            </w:r>
          </w:hyperlink>
        </w:p>
        <w:p w14:paraId="29EFC8E6" w14:textId="4C27EFF2"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1" w:history="1">
            <w:r w:rsidRPr="00126ADE">
              <w:rPr>
                <w:rStyle w:val="Lienhypertexte"/>
                <w:rFonts w:ascii="Arial" w:hAnsi="Arial" w:cs="Arial"/>
                <w:noProof/>
              </w:rPr>
              <w:t>2.2. Collecte des données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_Toc201968891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35</w:t>
            </w:r>
            <w:r w:rsidRPr="00126ADE">
              <w:rPr>
                <w:rFonts w:ascii="Arial" w:hAnsi="Arial" w:cs="Arial"/>
                <w:noProof/>
                <w:webHidden/>
              </w:rPr>
              <w:fldChar w:fldCharType="end"/>
            </w:r>
          </w:hyperlink>
        </w:p>
        <w:p w14:paraId="6EFAD8B9" w14:textId="5D48375B"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2" w:history="1">
            <w:r w:rsidRPr="00126ADE">
              <w:rPr>
                <w:rStyle w:val="Lienhypertexte"/>
                <w:rFonts w:ascii="Arial" w:hAnsi="Arial" w:cs="Arial"/>
                <w:noProof/>
              </w:rPr>
              <w:t>2.3. Limites méthodologiques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_Toc201968892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36</w:t>
            </w:r>
            <w:r w:rsidRPr="00126ADE">
              <w:rPr>
                <w:rFonts w:ascii="Arial" w:hAnsi="Arial" w:cs="Arial"/>
                <w:noProof/>
                <w:webHidden/>
              </w:rPr>
              <w:fldChar w:fldCharType="end"/>
            </w:r>
          </w:hyperlink>
        </w:p>
        <w:p w14:paraId="285921C0" w14:textId="7928885D"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3" w:history="1">
            <w:r w:rsidRPr="00126ADE">
              <w:rPr>
                <w:rStyle w:val="Lienhypertexte"/>
                <w:rFonts w:ascii="Arial" w:hAnsi="Arial" w:cs="Arial"/>
                <w:noProof/>
              </w:rPr>
              <w:t>2.4. Enquête qualitative complémentaire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_Toc201968893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38</w:t>
            </w:r>
            <w:r w:rsidRPr="00126ADE">
              <w:rPr>
                <w:rFonts w:ascii="Arial" w:hAnsi="Arial" w:cs="Arial"/>
                <w:noProof/>
                <w:webHidden/>
              </w:rPr>
              <w:fldChar w:fldCharType="end"/>
            </w:r>
          </w:hyperlink>
        </w:p>
        <w:p w14:paraId="7E7095FE" w14:textId="75633CAD"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894" w:history="1">
            <w:r w:rsidRPr="00126ADE">
              <w:rPr>
                <w:rStyle w:val="Lienhypertexte"/>
                <w:rFonts w:ascii="Arial" w:hAnsi="Arial" w:cs="Arial"/>
                <w:noProof/>
              </w:rPr>
              <w:t>PARTIE 3 : ANALYSE EXPLORATOIRE DES HYPOTHÈSES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_Toc201968894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40</w:t>
            </w:r>
            <w:r w:rsidRPr="00126ADE">
              <w:rPr>
                <w:rFonts w:ascii="Arial" w:hAnsi="Arial" w:cs="Arial"/>
                <w:noProof/>
                <w:webHidden/>
              </w:rPr>
              <w:fldChar w:fldCharType="end"/>
            </w:r>
          </w:hyperlink>
        </w:p>
        <w:p w14:paraId="403729E9" w14:textId="7029E9D1"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5" w:history="1">
            <w:r w:rsidRPr="00126ADE">
              <w:rPr>
                <w:rStyle w:val="Lienhypertexte"/>
                <w:rFonts w:ascii="Arial" w:hAnsi="Arial" w:cs="Arial"/>
                <w:noProof/>
              </w:rPr>
              <w:t>3.1. Évaluation de l’hypothèse : Les IA neuromorphiques pourraient reproduire une forme de créativité comparable à celle des humains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_Toc201968895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40</w:t>
            </w:r>
            <w:r w:rsidRPr="00126ADE">
              <w:rPr>
                <w:rFonts w:ascii="Arial" w:hAnsi="Arial" w:cs="Arial"/>
                <w:noProof/>
                <w:webHidden/>
              </w:rPr>
              <w:fldChar w:fldCharType="end"/>
            </w:r>
          </w:hyperlink>
        </w:p>
        <w:p w14:paraId="1F4F9435" w14:textId="6528170C"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6" w:history="1">
            <w:r w:rsidRPr="00126ADE">
              <w:rPr>
                <w:rStyle w:val="Lienhypertexte"/>
                <w:rFonts w:ascii="Arial" w:hAnsi="Arial" w:cs="Arial"/>
                <w:noProof/>
              </w:rPr>
              <w:t>3.2. Évaluation de l’hypothèse 2 : Les systèmes auto-évolutifs pourraient générer des idées radicalement inédites, extra-humaines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_Toc201968896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45</w:t>
            </w:r>
            <w:r w:rsidRPr="00126ADE">
              <w:rPr>
                <w:rFonts w:ascii="Arial" w:hAnsi="Arial" w:cs="Arial"/>
                <w:noProof/>
                <w:webHidden/>
              </w:rPr>
              <w:fldChar w:fldCharType="end"/>
            </w:r>
          </w:hyperlink>
        </w:p>
        <w:p w14:paraId="4AF57072" w14:textId="4C995B04"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7" w:history="1">
            <w:r w:rsidRPr="00126ADE">
              <w:rPr>
                <w:rStyle w:val="Lienhypertexte"/>
                <w:rFonts w:ascii="Arial" w:hAnsi="Arial" w:cs="Arial"/>
                <w:noProof/>
              </w:rPr>
              <w:t>3.3. Synthèse croisée et discussion critique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_Toc201968897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49</w:t>
            </w:r>
            <w:r w:rsidRPr="00126ADE">
              <w:rPr>
                <w:rFonts w:ascii="Arial" w:hAnsi="Arial" w:cs="Arial"/>
                <w:noProof/>
                <w:webHidden/>
              </w:rPr>
              <w:fldChar w:fldCharType="end"/>
            </w:r>
          </w:hyperlink>
        </w:p>
        <w:p w14:paraId="44E7B249" w14:textId="2F11AF84"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898" w:history="1">
            <w:r w:rsidRPr="00126ADE">
              <w:rPr>
                <w:rStyle w:val="Lienhypertexte"/>
                <w:rFonts w:ascii="Arial" w:hAnsi="Arial" w:cs="Arial"/>
                <w:noProof/>
              </w:rPr>
              <w:t>3.4. Analyse approfondie des retours à l’enquête qualitative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_Toc201968898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52</w:t>
            </w:r>
            <w:r w:rsidRPr="00126ADE">
              <w:rPr>
                <w:rFonts w:ascii="Arial" w:hAnsi="Arial" w:cs="Arial"/>
                <w:noProof/>
                <w:webHidden/>
              </w:rPr>
              <w:fldChar w:fldCharType="end"/>
            </w:r>
          </w:hyperlink>
        </w:p>
        <w:p w14:paraId="07AF7171" w14:textId="5EF064B9"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899" w:history="1">
            <w:r w:rsidRPr="00126ADE">
              <w:rPr>
                <w:rStyle w:val="Lienhypertexte"/>
                <w:rFonts w:ascii="Arial" w:hAnsi="Arial" w:cs="Arial"/>
                <w:noProof/>
              </w:rPr>
              <w:t>PARTIE 4 : VERS UNE CRÉATIVITÉ ARTIFICIELLE ÉMERGENTE : USAGES ACTUELS ET FUTURS POSSIBLES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_Toc201968899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54</w:t>
            </w:r>
            <w:r w:rsidRPr="00126ADE">
              <w:rPr>
                <w:rFonts w:ascii="Arial" w:hAnsi="Arial" w:cs="Arial"/>
                <w:noProof/>
                <w:webHidden/>
              </w:rPr>
              <w:fldChar w:fldCharType="end"/>
            </w:r>
          </w:hyperlink>
        </w:p>
        <w:p w14:paraId="709FA423" w14:textId="20FF5436"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900" w:history="1">
            <w:r w:rsidRPr="00126ADE">
              <w:rPr>
                <w:rStyle w:val="Lienhypertexte"/>
                <w:rFonts w:ascii="Arial" w:hAnsi="Arial" w:cs="Arial"/>
                <w:noProof/>
              </w:rPr>
              <w:t>4.1. Scénarios d’évolution des capacités créatives des IA</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_Toc201968900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54</w:t>
            </w:r>
            <w:r w:rsidRPr="00126ADE">
              <w:rPr>
                <w:rFonts w:ascii="Arial" w:hAnsi="Arial" w:cs="Arial"/>
                <w:noProof/>
                <w:webHidden/>
              </w:rPr>
              <w:fldChar w:fldCharType="end"/>
            </w:r>
          </w:hyperlink>
        </w:p>
        <w:p w14:paraId="3768B360" w14:textId="21398F7B"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901" w:history="1">
            <w:r w:rsidRPr="00126ADE">
              <w:rPr>
                <w:rStyle w:val="Lienhypertexte"/>
                <w:rFonts w:ascii="Arial" w:hAnsi="Arial" w:cs="Arial"/>
                <w:noProof/>
              </w:rPr>
              <w:t>4.2. Domaines d’application à fort potentiel</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_Toc201968901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58</w:t>
            </w:r>
            <w:r w:rsidRPr="00126ADE">
              <w:rPr>
                <w:rFonts w:ascii="Arial" w:hAnsi="Arial" w:cs="Arial"/>
                <w:noProof/>
                <w:webHidden/>
              </w:rPr>
              <w:fldChar w:fldCharType="end"/>
            </w:r>
          </w:hyperlink>
        </w:p>
        <w:p w14:paraId="46B629A4" w14:textId="5F1D9EEC"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902" w:history="1">
            <w:r w:rsidRPr="00126ADE">
              <w:rPr>
                <w:rStyle w:val="Lienhypertexte"/>
                <w:rFonts w:ascii="Arial" w:hAnsi="Arial" w:cs="Arial"/>
                <w:noProof/>
              </w:rPr>
              <w:t>4.3. Obstacles et conditions pour une créativité réellement autonome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_Toc201968902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63</w:t>
            </w:r>
            <w:r w:rsidRPr="00126ADE">
              <w:rPr>
                <w:rFonts w:ascii="Arial" w:hAnsi="Arial" w:cs="Arial"/>
                <w:noProof/>
                <w:webHidden/>
              </w:rPr>
              <w:fldChar w:fldCharType="end"/>
            </w:r>
          </w:hyperlink>
        </w:p>
        <w:p w14:paraId="55684228" w14:textId="115BE637" w:rsidR="00F046AD" w:rsidRPr="00126ADE" w:rsidRDefault="00F046AD">
          <w:pPr>
            <w:pStyle w:val="TM2"/>
            <w:tabs>
              <w:tab w:val="right" w:leader="dot" w:pos="8630"/>
            </w:tabs>
            <w:rPr>
              <w:rFonts w:ascii="Arial" w:hAnsi="Arial" w:cs="Arial"/>
              <w:noProof/>
              <w:kern w:val="2"/>
              <w:szCs w:val="24"/>
              <w:lang w:eastAsia="zh-CN"/>
              <w14:ligatures w14:val="standardContextual"/>
            </w:rPr>
          </w:pPr>
          <w:hyperlink w:anchor="_Toc201968903" w:history="1">
            <w:r w:rsidRPr="00126ADE">
              <w:rPr>
                <w:rStyle w:val="Lienhypertexte"/>
                <w:rFonts w:ascii="Arial" w:hAnsi="Arial" w:cs="Arial"/>
                <w:noProof/>
              </w:rPr>
              <w:t>4.4. Vers une créativité hybride ?</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_Toc201968903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68</w:t>
            </w:r>
            <w:r w:rsidRPr="00126ADE">
              <w:rPr>
                <w:rFonts w:ascii="Arial" w:hAnsi="Arial" w:cs="Arial"/>
                <w:noProof/>
                <w:webHidden/>
              </w:rPr>
              <w:fldChar w:fldCharType="end"/>
            </w:r>
          </w:hyperlink>
        </w:p>
        <w:p w14:paraId="1BBEE09C" w14:textId="23E820FC"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904" w:history="1">
            <w:r w:rsidRPr="00126ADE">
              <w:rPr>
                <w:rStyle w:val="Lienhypertexte"/>
                <w:rFonts w:ascii="Arial" w:hAnsi="Arial" w:cs="Arial"/>
                <w:noProof/>
              </w:rPr>
              <w:t>CONCLUSION GÉNÉRALE DU MÉMOIRE</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_Toc201968904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73</w:t>
            </w:r>
            <w:r w:rsidRPr="00126ADE">
              <w:rPr>
                <w:rFonts w:ascii="Arial" w:hAnsi="Arial" w:cs="Arial"/>
                <w:noProof/>
                <w:webHidden/>
              </w:rPr>
              <w:fldChar w:fldCharType="end"/>
            </w:r>
          </w:hyperlink>
        </w:p>
        <w:p w14:paraId="04BB7F9E" w14:textId="6E356D16"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905" w:history="1">
            <w:r w:rsidRPr="00126ADE">
              <w:rPr>
                <w:rStyle w:val="Lienhypertexte"/>
                <w:rFonts w:ascii="Arial" w:hAnsi="Arial" w:cs="Arial"/>
                <w:noProof/>
                <w:lang w:val="en-US"/>
              </w:rPr>
              <w:t>BIBLIOGRAPHIES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_Toc201968905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76</w:t>
            </w:r>
            <w:r w:rsidRPr="00126ADE">
              <w:rPr>
                <w:rFonts w:ascii="Arial" w:hAnsi="Arial" w:cs="Arial"/>
                <w:noProof/>
                <w:webHidden/>
              </w:rPr>
              <w:fldChar w:fldCharType="end"/>
            </w:r>
          </w:hyperlink>
        </w:p>
        <w:p w14:paraId="281B73B1" w14:textId="2585DA01" w:rsidR="00F046AD" w:rsidRPr="00126ADE" w:rsidRDefault="00F046AD">
          <w:pPr>
            <w:pStyle w:val="TM1"/>
            <w:tabs>
              <w:tab w:val="right" w:leader="dot" w:pos="8630"/>
            </w:tabs>
            <w:rPr>
              <w:rFonts w:ascii="Arial" w:hAnsi="Arial" w:cs="Arial"/>
              <w:noProof/>
              <w:kern w:val="2"/>
              <w:szCs w:val="24"/>
              <w:lang w:eastAsia="zh-CN"/>
              <w14:ligatures w14:val="standardContextual"/>
            </w:rPr>
          </w:pPr>
          <w:hyperlink w:anchor="_Toc201968906" w:history="1">
            <w:r w:rsidRPr="00126ADE">
              <w:rPr>
                <w:rStyle w:val="Lienhypertexte"/>
                <w:rFonts w:ascii="Arial" w:hAnsi="Arial" w:cs="Arial"/>
                <w:noProof/>
              </w:rPr>
              <w:t>ANNEXES</w:t>
            </w:r>
            <w:r w:rsidRPr="00126ADE">
              <w:rPr>
                <w:rFonts w:ascii="Arial" w:hAnsi="Arial" w:cs="Arial"/>
                <w:noProof/>
                <w:webHidden/>
              </w:rPr>
              <w:tab/>
            </w:r>
            <w:r w:rsidRPr="00126ADE">
              <w:rPr>
                <w:rFonts w:ascii="Arial" w:hAnsi="Arial" w:cs="Arial"/>
                <w:noProof/>
                <w:webHidden/>
              </w:rPr>
              <w:fldChar w:fldCharType="begin"/>
            </w:r>
            <w:r w:rsidRPr="00126ADE">
              <w:rPr>
                <w:rFonts w:ascii="Arial" w:hAnsi="Arial" w:cs="Arial"/>
                <w:noProof/>
                <w:webHidden/>
              </w:rPr>
              <w:instrText xml:space="preserve"> PAGEREF _Toc201968906 \h </w:instrText>
            </w:r>
            <w:r w:rsidRPr="00126ADE">
              <w:rPr>
                <w:rFonts w:ascii="Arial" w:hAnsi="Arial" w:cs="Arial"/>
                <w:noProof/>
                <w:webHidden/>
              </w:rPr>
            </w:r>
            <w:r w:rsidRPr="00126ADE">
              <w:rPr>
                <w:rFonts w:ascii="Arial" w:hAnsi="Arial" w:cs="Arial"/>
                <w:noProof/>
                <w:webHidden/>
              </w:rPr>
              <w:fldChar w:fldCharType="separate"/>
            </w:r>
            <w:r w:rsidRPr="00126ADE">
              <w:rPr>
                <w:rFonts w:ascii="Arial" w:hAnsi="Arial" w:cs="Arial"/>
                <w:noProof/>
                <w:webHidden/>
              </w:rPr>
              <w:t>80</w:t>
            </w:r>
            <w:r w:rsidRPr="00126ADE">
              <w:rPr>
                <w:rFonts w:ascii="Arial" w:hAnsi="Arial" w:cs="Arial"/>
                <w:noProof/>
                <w:webHidden/>
              </w:rPr>
              <w:fldChar w:fldCharType="end"/>
            </w:r>
          </w:hyperlink>
        </w:p>
        <w:p w14:paraId="2E12FE38" w14:textId="403215FB" w:rsidR="00423074" w:rsidRPr="00126ADE" w:rsidRDefault="00423074" w:rsidP="00D85525">
          <w:pPr>
            <w:spacing w:after="0" w:line="360" w:lineRule="auto"/>
            <w:ind w:firstLine="709"/>
            <w:rPr>
              <w:rFonts w:ascii="Arial" w:hAnsi="Arial" w:cs="Arial"/>
            </w:rPr>
          </w:pPr>
          <w:r w:rsidRPr="00126ADE">
            <w:rPr>
              <w:rFonts w:ascii="Arial" w:hAnsi="Arial" w:cs="Arial"/>
              <w:b/>
              <w:bCs/>
            </w:rPr>
            <w:fldChar w:fldCharType="end"/>
          </w:r>
        </w:p>
      </w:sdtContent>
    </w:sdt>
    <w:p w14:paraId="2214183D" w14:textId="53B1F64E" w:rsidR="00423074" w:rsidRPr="00126ADE" w:rsidRDefault="00423074" w:rsidP="00D85525">
      <w:pPr>
        <w:spacing w:after="0" w:line="360" w:lineRule="auto"/>
        <w:ind w:firstLine="709"/>
        <w:rPr>
          <w:rFonts w:ascii="Arial" w:hAnsi="Arial" w:cs="Arial"/>
          <w:b/>
          <w:bCs/>
        </w:rPr>
      </w:pPr>
      <w:r w:rsidRPr="00126ADE">
        <w:rPr>
          <w:rFonts w:ascii="Arial" w:hAnsi="Arial" w:cs="Arial"/>
          <w:b/>
          <w:bCs/>
        </w:rPr>
        <w:br w:type="page"/>
      </w:r>
    </w:p>
    <w:p w14:paraId="4BC0C823" w14:textId="1DB6E103" w:rsidR="00EC2102" w:rsidRPr="00126ADE" w:rsidRDefault="004535F6" w:rsidP="00775478">
      <w:pPr>
        <w:pStyle w:val="Titre1"/>
        <w:rPr>
          <w:rFonts w:ascii="Arial" w:hAnsi="Arial" w:cs="Arial"/>
        </w:rPr>
      </w:pPr>
      <w:bookmarkStart w:id="3" w:name="_Toc200378504"/>
      <w:bookmarkStart w:id="4" w:name="_Toc201968881"/>
      <w:r w:rsidRPr="00126ADE">
        <w:rPr>
          <w:rFonts w:ascii="Arial" w:hAnsi="Arial" w:cs="Arial"/>
        </w:rPr>
        <w:lastRenderedPageBreak/>
        <w:t>INTRODUCTION</w:t>
      </w:r>
      <w:bookmarkEnd w:id="2"/>
      <w:bookmarkEnd w:id="3"/>
      <w:bookmarkEnd w:id="4"/>
    </w:p>
    <w:p w14:paraId="7332A254" w14:textId="78DBBA2B" w:rsidR="005E51B3" w:rsidRPr="00126ADE" w:rsidRDefault="004535F6" w:rsidP="00775478">
      <w:pPr>
        <w:spacing w:after="0" w:line="360" w:lineRule="auto"/>
        <w:ind w:firstLine="709"/>
        <w:rPr>
          <w:rFonts w:ascii="Arial" w:hAnsi="Arial" w:cs="Arial"/>
        </w:rPr>
      </w:pPr>
      <w:r w:rsidRPr="00126ADE">
        <w:rPr>
          <w:rFonts w:ascii="Arial" w:hAnsi="Arial" w:cs="Arial"/>
        </w:rPr>
        <w:t xml:space="preserve">Depuis </w:t>
      </w:r>
      <w:r w:rsidR="00D90743" w:rsidRPr="00126ADE">
        <w:rPr>
          <w:rFonts w:ascii="Arial" w:hAnsi="Arial" w:cs="Arial"/>
        </w:rPr>
        <w:t>les années 1950</w:t>
      </w:r>
      <w:r w:rsidRPr="00126ADE">
        <w:rPr>
          <w:rFonts w:ascii="Arial" w:hAnsi="Arial" w:cs="Arial"/>
        </w:rPr>
        <w:t xml:space="preserve">, l'intelligence artificielle (IA) </w:t>
      </w:r>
      <w:r w:rsidR="00D90743" w:rsidRPr="00126ADE">
        <w:rPr>
          <w:rFonts w:ascii="Arial" w:hAnsi="Arial" w:cs="Arial"/>
        </w:rPr>
        <w:t xml:space="preserve">a connu une progression rapide, passant d’un objectif </w:t>
      </w:r>
      <w:r w:rsidR="006537E3" w:rsidRPr="00126ADE">
        <w:rPr>
          <w:rFonts w:ascii="Arial" w:hAnsi="Arial" w:cs="Arial"/>
        </w:rPr>
        <w:t xml:space="preserve">initial </w:t>
      </w:r>
      <w:r w:rsidR="00D90743" w:rsidRPr="00126ADE">
        <w:rPr>
          <w:rFonts w:ascii="Arial" w:hAnsi="Arial" w:cs="Arial"/>
        </w:rPr>
        <w:t>d’automatisation à un rôle central dans les dynamiques d’innovation contemporaine</w:t>
      </w:r>
      <w:r w:rsidR="00F146CE" w:rsidRPr="00126ADE">
        <w:rPr>
          <w:rFonts w:ascii="Arial" w:hAnsi="Arial" w:cs="Arial"/>
        </w:rPr>
        <w:t>, de recherche scientifique et de création</w:t>
      </w:r>
      <w:r w:rsidR="00D90743" w:rsidRPr="00126ADE">
        <w:rPr>
          <w:rFonts w:ascii="Arial" w:hAnsi="Arial" w:cs="Arial"/>
        </w:rPr>
        <w:t xml:space="preserve">. </w:t>
      </w:r>
      <w:r w:rsidR="0019626B" w:rsidRPr="00126ADE">
        <w:rPr>
          <w:rFonts w:ascii="Arial" w:hAnsi="Arial" w:cs="Arial"/>
        </w:rPr>
        <w:t>D’abord</w:t>
      </w:r>
      <w:r w:rsidRPr="00126ADE">
        <w:rPr>
          <w:rFonts w:ascii="Arial" w:hAnsi="Arial" w:cs="Arial"/>
        </w:rPr>
        <w:t xml:space="preserve"> conçue pour automatiser des tâches </w:t>
      </w:r>
      <w:r w:rsidR="0019626B" w:rsidRPr="00126ADE">
        <w:rPr>
          <w:rFonts w:ascii="Arial" w:hAnsi="Arial" w:cs="Arial"/>
        </w:rPr>
        <w:t xml:space="preserve">logiques et </w:t>
      </w:r>
      <w:r w:rsidRPr="00126ADE">
        <w:rPr>
          <w:rFonts w:ascii="Arial" w:hAnsi="Arial" w:cs="Arial"/>
        </w:rPr>
        <w:t xml:space="preserve">répétitives, </w:t>
      </w:r>
      <w:r w:rsidR="0019626B" w:rsidRPr="00126ADE">
        <w:rPr>
          <w:rFonts w:ascii="Arial" w:hAnsi="Arial" w:cs="Arial"/>
        </w:rPr>
        <w:t>l’IA</w:t>
      </w:r>
      <w:r w:rsidR="0018780B" w:rsidRPr="00126ADE">
        <w:rPr>
          <w:rFonts w:ascii="Arial" w:hAnsi="Arial" w:cs="Arial"/>
        </w:rPr>
        <w:t xml:space="preserve"> s’impose aujourd’hui comme un puissant levier d’innovation, capable de générer du texte, des images ou de la musique, d’assister à la prise de décision, ou encore de simuler des conversations complexes.</w:t>
      </w:r>
      <w:r w:rsidRPr="00126ADE">
        <w:rPr>
          <w:rFonts w:ascii="Arial" w:hAnsi="Arial" w:cs="Arial"/>
        </w:rPr>
        <w:t xml:space="preserve"> </w:t>
      </w:r>
      <w:r w:rsidR="00E014A9" w:rsidRPr="00126ADE">
        <w:rPr>
          <w:rFonts w:ascii="Arial" w:hAnsi="Arial" w:cs="Arial"/>
        </w:rPr>
        <w:t xml:space="preserve">Ces avancées sont rendues particulièrement visibles par la diffusion massive d’outils tels que </w:t>
      </w:r>
      <w:r w:rsidR="00E014A9" w:rsidRPr="00126ADE">
        <w:rPr>
          <w:rFonts w:ascii="Arial" w:hAnsi="Arial" w:cs="Arial"/>
          <w:i/>
          <w:iCs/>
        </w:rPr>
        <w:t>ChatGPT</w:t>
      </w:r>
      <w:r w:rsidR="00E014A9" w:rsidRPr="00126ADE">
        <w:rPr>
          <w:rFonts w:ascii="Arial" w:hAnsi="Arial" w:cs="Arial"/>
        </w:rPr>
        <w:t xml:space="preserve"> pour la génération textuelle, ou </w:t>
      </w:r>
      <w:r w:rsidR="00E014A9" w:rsidRPr="00126ADE">
        <w:rPr>
          <w:rFonts w:ascii="Arial" w:hAnsi="Arial" w:cs="Arial"/>
          <w:i/>
          <w:iCs/>
        </w:rPr>
        <w:t>Midjourney</w:t>
      </w:r>
      <w:r w:rsidR="00E014A9" w:rsidRPr="00126ADE">
        <w:rPr>
          <w:rFonts w:ascii="Arial" w:hAnsi="Arial" w:cs="Arial"/>
        </w:rPr>
        <w:t xml:space="preserve"> et </w:t>
      </w:r>
      <w:r w:rsidR="00E014A9" w:rsidRPr="00126ADE">
        <w:rPr>
          <w:rFonts w:ascii="Arial" w:hAnsi="Arial" w:cs="Arial"/>
          <w:i/>
          <w:iCs/>
        </w:rPr>
        <w:t>DALL·E</w:t>
      </w:r>
      <w:r w:rsidR="00E014A9" w:rsidRPr="00126ADE">
        <w:rPr>
          <w:rFonts w:ascii="Arial" w:hAnsi="Arial" w:cs="Arial"/>
        </w:rPr>
        <w:t xml:space="preserve"> pour la création d’images. Aujourd’hui, de nouvelles générations de modèles é</w:t>
      </w:r>
      <w:r w:rsidR="00052871" w:rsidRPr="00126ADE">
        <w:rPr>
          <w:rFonts w:ascii="Arial" w:hAnsi="Arial" w:cs="Arial"/>
        </w:rPr>
        <w:t>largissent</w:t>
      </w:r>
      <w:r w:rsidR="00E014A9" w:rsidRPr="00126ADE">
        <w:rPr>
          <w:rFonts w:ascii="Arial" w:hAnsi="Arial" w:cs="Arial"/>
        </w:rPr>
        <w:t xml:space="preserve"> encore ces possibilités : </w:t>
      </w:r>
      <w:r w:rsidR="00E014A9" w:rsidRPr="00126ADE">
        <w:rPr>
          <w:rFonts w:ascii="Arial" w:hAnsi="Arial" w:cs="Arial"/>
          <w:i/>
          <w:iCs/>
        </w:rPr>
        <w:t>Sora</w:t>
      </w:r>
      <w:r w:rsidR="00E014A9" w:rsidRPr="00126ADE">
        <w:rPr>
          <w:rFonts w:ascii="Arial" w:hAnsi="Arial" w:cs="Arial"/>
        </w:rPr>
        <w:t xml:space="preserve">, développé par </w:t>
      </w:r>
      <w:proofErr w:type="spellStart"/>
      <w:r w:rsidR="00E014A9" w:rsidRPr="00126ADE">
        <w:rPr>
          <w:rFonts w:ascii="Arial" w:hAnsi="Arial" w:cs="Arial"/>
          <w:i/>
          <w:iCs/>
        </w:rPr>
        <w:t>OpenAI</w:t>
      </w:r>
      <w:proofErr w:type="spellEnd"/>
      <w:r w:rsidR="00E014A9" w:rsidRPr="00126ADE">
        <w:rPr>
          <w:rFonts w:ascii="Arial" w:hAnsi="Arial" w:cs="Arial"/>
        </w:rPr>
        <w:t xml:space="preserve">, permet de générer des vidéos à partir d’instructions textuelles, </w:t>
      </w:r>
      <w:r w:rsidR="00943E41" w:rsidRPr="00126ADE">
        <w:rPr>
          <w:rFonts w:ascii="Arial" w:hAnsi="Arial" w:cs="Arial"/>
        </w:rPr>
        <w:t>en reproduisant la réalité de manière impressionnante</w:t>
      </w:r>
      <w:r w:rsidR="00E014A9" w:rsidRPr="00126ADE">
        <w:rPr>
          <w:rFonts w:ascii="Arial" w:hAnsi="Arial" w:cs="Arial"/>
        </w:rPr>
        <w:t xml:space="preserve">, tandis que </w:t>
      </w:r>
      <w:proofErr w:type="spellStart"/>
      <w:r w:rsidR="00E014A9" w:rsidRPr="00126ADE">
        <w:rPr>
          <w:rFonts w:ascii="Arial" w:hAnsi="Arial" w:cs="Arial"/>
          <w:i/>
          <w:iCs/>
        </w:rPr>
        <w:t>D</w:t>
      </w:r>
      <w:r w:rsidR="00D266BE" w:rsidRPr="00126ADE">
        <w:rPr>
          <w:rFonts w:ascii="Arial" w:hAnsi="Arial" w:cs="Arial"/>
          <w:i/>
          <w:iCs/>
        </w:rPr>
        <w:t>eepSeek</w:t>
      </w:r>
      <w:proofErr w:type="spellEnd"/>
      <w:r w:rsidR="00D266BE" w:rsidRPr="00126ADE">
        <w:rPr>
          <w:rFonts w:ascii="Arial" w:hAnsi="Arial" w:cs="Arial"/>
          <w:i/>
          <w:iCs/>
        </w:rPr>
        <w:t xml:space="preserve"> </w:t>
      </w:r>
      <w:r w:rsidR="008D431A" w:rsidRPr="00126ADE">
        <w:rPr>
          <w:rFonts w:ascii="Arial" w:hAnsi="Arial" w:cs="Arial"/>
          <w:i/>
          <w:iCs/>
        </w:rPr>
        <w:t>R1</w:t>
      </w:r>
      <w:r w:rsidR="00E014A9" w:rsidRPr="00126ADE">
        <w:rPr>
          <w:rFonts w:ascii="Arial" w:hAnsi="Arial" w:cs="Arial"/>
        </w:rPr>
        <w:t>, issu de la recherche chinoise,</w:t>
      </w:r>
      <w:r w:rsidR="00890A22" w:rsidRPr="00126ADE">
        <w:rPr>
          <w:rFonts w:ascii="Arial" w:hAnsi="Arial" w:cs="Arial"/>
        </w:rPr>
        <w:t xml:space="preserve"> </w:t>
      </w:r>
      <w:r w:rsidR="00E44D30" w:rsidRPr="00126ADE">
        <w:rPr>
          <w:rFonts w:ascii="Arial" w:hAnsi="Arial" w:cs="Arial"/>
        </w:rPr>
        <w:t>représente une nouvelle génération de modèles libres capables de traiter plusieurs types de données et de rivaliser avec les modèles les plus puissants du marché</w:t>
      </w:r>
      <w:r w:rsidR="00890A22" w:rsidRPr="00126ADE">
        <w:rPr>
          <w:rFonts w:ascii="Arial" w:hAnsi="Arial" w:cs="Arial"/>
        </w:rPr>
        <w:t>.</w:t>
      </w:r>
      <w:r w:rsidR="00E014A9" w:rsidRPr="00126ADE">
        <w:rPr>
          <w:rFonts w:ascii="Arial" w:hAnsi="Arial" w:cs="Arial"/>
        </w:rPr>
        <w:t xml:space="preserve"> Ces technologies</w:t>
      </w:r>
      <w:r w:rsidR="006954E7" w:rsidRPr="00126ADE">
        <w:rPr>
          <w:rFonts w:ascii="Arial" w:hAnsi="Arial" w:cs="Arial"/>
        </w:rPr>
        <w:t xml:space="preserve"> montrent un vrai changement : </w:t>
      </w:r>
      <w:r w:rsidR="00E014A9" w:rsidRPr="00126ADE">
        <w:rPr>
          <w:rFonts w:ascii="Arial" w:hAnsi="Arial" w:cs="Arial"/>
        </w:rPr>
        <w:t xml:space="preserve">les IA ne </w:t>
      </w:r>
      <w:r w:rsidR="006954E7" w:rsidRPr="00126ADE">
        <w:rPr>
          <w:rFonts w:ascii="Arial" w:hAnsi="Arial" w:cs="Arial"/>
        </w:rPr>
        <w:t>se contentent plus</w:t>
      </w:r>
      <w:r w:rsidR="00E014A9" w:rsidRPr="00126ADE">
        <w:rPr>
          <w:rFonts w:ascii="Arial" w:hAnsi="Arial" w:cs="Arial"/>
        </w:rPr>
        <w:t xml:space="preserve"> de répondre à des requêtes</w:t>
      </w:r>
      <w:r w:rsidR="006954E7" w:rsidRPr="00126ADE">
        <w:rPr>
          <w:rFonts w:ascii="Arial" w:hAnsi="Arial" w:cs="Arial"/>
        </w:rPr>
        <w:t>, e</w:t>
      </w:r>
      <w:r w:rsidR="00E014A9" w:rsidRPr="00126ADE">
        <w:rPr>
          <w:rFonts w:ascii="Arial" w:hAnsi="Arial" w:cs="Arial"/>
        </w:rPr>
        <w:t>lles participent</w:t>
      </w:r>
      <w:r w:rsidR="00A470C6" w:rsidRPr="00126ADE">
        <w:rPr>
          <w:rFonts w:ascii="Arial" w:hAnsi="Arial" w:cs="Arial"/>
        </w:rPr>
        <w:t xml:space="preserve"> désormais</w:t>
      </w:r>
      <w:r w:rsidR="00E014A9" w:rsidRPr="00126ADE">
        <w:rPr>
          <w:rFonts w:ascii="Arial" w:hAnsi="Arial" w:cs="Arial"/>
        </w:rPr>
        <w:t xml:space="preserve"> activement à </w:t>
      </w:r>
      <w:r w:rsidR="006954E7" w:rsidRPr="00126ADE">
        <w:rPr>
          <w:rFonts w:ascii="Arial" w:hAnsi="Arial" w:cs="Arial"/>
        </w:rPr>
        <w:t>la</w:t>
      </w:r>
      <w:r w:rsidR="00E014A9" w:rsidRPr="00126ADE">
        <w:rPr>
          <w:rFonts w:ascii="Arial" w:hAnsi="Arial" w:cs="Arial"/>
        </w:rPr>
        <w:t xml:space="preserve"> création</w:t>
      </w:r>
      <w:r w:rsidR="006954E7" w:rsidRPr="00126ADE">
        <w:rPr>
          <w:rFonts w:ascii="Arial" w:hAnsi="Arial" w:cs="Arial"/>
        </w:rPr>
        <w:t xml:space="preserve">. Cela </w:t>
      </w:r>
      <w:r w:rsidR="00E014A9" w:rsidRPr="00126ADE">
        <w:rPr>
          <w:rFonts w:ascii="Arial" w:hAnsi="Arial" w:cs="Arial"/>
        </w:rPr>
        <w:t>remet en question les frontières entre outil, auteur et œuvre.</w:t>
      </w:r>
      <w:r w:rsidR="0029742E" w:rsidRPr="00126ADE">
        <w:rPr>
          <w:rFonts w:ascii="Arial" w:hAnsi="Arial" w:cs="Arial"/>
        </w:rPr>
        <w:t xml:space="preserve"> </w:t>
      </w:r>
    </w:p>
    <w:p w14:paraId="27E60595" w14:textId="4669A6A2" w:rsidR="00240553" w:rsidRPr="00126ADE" w:rsidRDefault="0029742E" w:rsidP="00D85525">
      <w:pPr>
        <w:spacing w:after="0" w:line="360" w:lineRule="auto"/>
        <w:ind w:firstLine="709"/>
        <w:rPr>
          <w:rFonts w:ascii="Arial" w:hAnsi="Arial" w:cs="Arial"/>
        </w:rPr>
      </w:pPr>
      <w:r w:rsidRPr="00126ADE">
        <w:rPr>
          <w:rFonts w:ascii="Arial" w:hAnsi="Arial" w:cs="Arial"/>
        </w:rPr>
        <w:t xml:space="preserve">Cependant, ces progrès ne vont pas sans </w:t>
      </w:r>
      <w:r w:rsidR="00824198" w:rsidRPr="00126ADE">
        <w:rPr>
          <w:rFonts w:ascii="Arial" w:hAnsi="Arial" w:cs="Arial"/>
        </w:rPr>
        <w:t>difficulté</w:t>
      </w:r>
      <w:r w:rsidRPr="00126ADE">
        <w:rPr>
          <w:rFonts w:ascii="Arial" w:hAnsi="Arial" w:cs="Arial"/>
        </w:rPr>
        <w:t xml:space="preserve">s : l’affaire du </w:t>
      </w:r>
      <w:proofErr w:type="spellStart"/>
      <w:r w:rsidRPr="00126ADE">
        <w:rPr>
          <w:rFonts w:ascii="Arial" w:hAnsi="Arial" w:cs="Arial"/>
        </w:rPr>
        <w:t>chatbot</w:t>
      </w:r>
      <w:proofErr w:type="spellEnd"/>
      <w:r w:rsidRPr="00126ADE">
        <w:rPr>
          <w:rFonts w:ascii="Arial" w:hAnsi="Arial" w:cs="Arial"/>
        </w:rPr>
        <w:t xml:space="preserve"> </w:t>
      </w:r>
      <w:r w:rsidRPr="00126ADE">
        <w:rPr>
          <w:rFonts w:ascii="Arial" w:hAnsi="Arial" w:cs="Arial"/>
          <w:i/>
          <w:iCs/>
        </w:rPr>
        <w:t>Tay</w:t>
      </w:r>
      <w:r w:rsidRPr="00126ADE">
        <w:rPr>
          <w:rFonts w:ascii="Arial" w:hAnsi="Arial" w:cs="Arial"/>
        </w:rPr>
        <w:t>, lancé par Microsoft sur Twitter et devenu toxique en quelques heures à cause de ses biais d’apprentissage, a marqué les esprits</w:t>
      </w:r>
      <w:r w:rsidR="00BC4E3D" w:rsidRPr="00126ADE">
        <w:rPr>
          <w:rFonts w:ascii="Arial" w:hAnsi="Arial" w:cs="Arial"/>
        </w:rPr>
        <w:t>. Elle a</w:t>
      </w:r>
      <w:r w:rsidRPr="00126ADE">
        <w:rPr>
          <w:rFonts w:ascii="Arial" w:hAnsi="Arial" w:cs="Arial"/>
        </w:rPr>
        <w:t xml:space="preserve"> </w:t>
      </w:r>
      <w:r w:rsidR="00532703" w:rsidRPr="00126ADE">
        <w:rPr>
          <w:rFonts w:ascii="Arial" w:hAnsi="Arial" w:cs="Arial"/>
        </w:rPr>
        <w:t>mis en évidence le</w:t>
      </w:r>
      <w:r w:rsidRPr="00126ADE">
        <w:rPr>
          <w:rFonts w:ascii="Arial" w:hAnsi="Arial" w:cs="Arial"/>
        </w:rPr>
        <w:t>s</w:t>
      </w:r>
      <w:r w:rsidR="00532703" w:rsidRPr="00126ADE">
        <w:rPr>
          <w:rFonts w:ascii="Arial" w:hAnsi="Arial" w:cs="Arial"/>
        </w:rPr>
        <w:t xml:space="preserve"> limites</w:t>
      </w:r>
      <w:r w:rsidRPr="00126ADE">
        <w:rPr>
          <w:rFonts w:ascii="Arial" w:hAnsi="Arial" w:cs="Arial"/>
        </w:rPr>
        <w:t xml:space="preserve"> éthiques et techniques qui </w:t>
      </w:r>
      <w:r w:rsidR="00FB0EDE" w:rsidRPr="00126ADE">
        <w:rPr>
          <w:rFonts w:ascii="Arial" w:hAnsi="Arial" w:cs="Arial"/>
        </w:rPr>
        <w:t>sont encore présentes</w:t>
      </w:r>
      <w:r w:rsidRPr="00126ADE">
        <w:rPr>
          <w:rFonts w:ascii="Arial" w:hAnsi="Arial" w:cs="Arial"/>
        </w:rPr>
        <w:t xml:space="preserve"> dans le déploiement de</w:t>
      </w:r>
      <w:r w:rsidR="004E3B36" w:rsidRPr="00126ADE">
        <w:rPr>
          <w:rFonts w:ascii="Arial" w:hAnsi="Arial" w:cs="Arial"/>
        </w:rPr>
        <w:t>s</w:t>
      </w:r>
      <w:r w:rsidRPr="00126ADE">
        <w:rPr>
          <w:rFonts w:ascii="Arial" w:hAnsi="Arial" w:cs="Arial"/>
        </w:rPr>
        <w:t xml:space="preserve"> IA </w:t>
      </w:r>
      <w:r w:rsidR="004E3B36" w:rsidRPr="00126ADE">
        <w:rPr>
          <w:rFonts w:ascii="Arial" w:hAnsi="Arial" w:cs="Arial"/>
        </w:rPr>
        <w:t xml:space="preserve">interactives </w:t>
      </w:r>
      <w:sdt>
        <w:sdtPr>
          <w:rPr>
            <w:rFonts w:ascii="Arial" w:hAnsi="Arial" w:cs="Arial"/>
          </w:rPr>
          <w:id w:val="265511204"/>
          <w:citation/>
        </w:sdtPr>
        <w:sdtContent>
          <w:r w:rsidR="00532703" w:rsidRPr="00126ADE">
            <w:rPr>
              <w:rFonts w:ascii="Arial" w:hAnsi="Arial" w:cs="Arial"/>
            </w:rPr>
            <w:fldChar w:fldCharType="begin"/>
          </w:r>
          <w:r w:rsidR="00532703" w:rsidRPr="00126ADE">
            <w:rPr>
              <w:rFonts w:ascii="Arial" w:hAnsi="Arial" w:cs="Arial"/>
            </w:rPr>
            <w:instrText xml:space="preserve"> CITATION Tua16 \l 1036 </w:instrText>
          </w:r>
          <w:r w:rsidR="00532703" w:rsidRPr="00126ADE">
            <w:rPr>
              <w:rFonts w:ascii="Arial" w:hAnsi="Arial" w:cs="Arial"/>
            </w:rPr>
            <w:fldChar w:fldCharType="separate"/>
          </w:r>
          <w:r w:rsidR="00126ADE" w:rsidRPr="00126ADE">
            <w:rPr>
              <w:rFonts w:ascii="Arial" w:hAnsi="Arial" w:cs="Arial"/>
              <w:noProof/>
            </w:rPr>
            <w:t>(Tual, 2016)</w:t>
          </w:r>
          <w:r w:rsidR="00532703" w:rsidRPr="00126ADE">
            <w:rPr>
              <w:rFonts w:ascii="Arial" w:hAnsi="Arial" w:cs="Arial"/>
            </w:rPr>
            <w:fldChar w:fldCharType="end"/>
          </w:r>
        </w:sdtContent>
      </w:sdt>
      <w:r w:rsidRPr="00126ADE">
        <w:rPr>
          <w:rFonts w:ascii="Arial" w:hAnsi="Arial" w:cs="Arial"/>
        </w:rPr>
        <w:t>. À cela s’ajoute le phénomène des « hallucinations</w:t>
      </w:r>
      <w:r w:rsidR="00473B6C" w:rsidRPr="00126ADE">
        <w:rPr>
          <w:rFonts w:ascii="Arial" w:hAnsi="Arial" w:cs="Arial"/>
        </w:rPr>
        <w:t xml:space="preserve"> de</w:t>
      </w:r>
      <w:r w:rsidRPr="00126ADE">
        <w:rPr>
          <w:rFonts w:ascii="Arial" w:hAnsi="Arial" w:cs="Arial"/>
        </w:rPr>
        <w:t xml:space="preserve"> </w:t>
      </w:r>
      <w:r w:rsidR="00473B6C" w:rsidRPr="00126ADE">
        <w:rPr>
          <w:rFonts w:ascii="Arial" w:hAnsi="Arial" w:cs="Arial"/>
        </w:rPr>
        <w:t>l’</w:t>
      </w:r>
      <w:r w:rsidRPr="00126ADE">
        <w:rPr>
          <w:rFonts w:ascii="Arial" w:hAnsi="Arial" w:cs="Arial"/>
        </w:rPr>
        <w:t xml:space="preserve">IA », où le système génère des réponses inventées ou incohérentes, mettant en lumière la fragilité </w:t>
      </w:r>
      <w:r w:rsidR="00267647" w:rsidRPr="00126ADE">
        <w:rPr>
          <w:rFonts w:ascii="Arial" w:hAnsi="Arial" w:cs="Arial"/>
        </w:rPr>
        <w:t xml:space="preserve">et les limites de la fiabilité </w:t>
      </w:r>
      <w:r w:rsidRPr="00126ADE">
        <w:rPr>
          <w:rFonts w:ascii="Arial" w:hAnsi="Arial" w:cs="Arial"/>
        </w:rPr>
        <w:t xml:space="preserve">des connaissances produites par ces modèles </w:t>
      </w:r>
      <w:sdt>
        <w:sdtPr>
          <w:rPr>
            <w:rFonts w:ascii="Arial" w:hAnsi="Arial" w:cs="Arial"/>
          </w:rPr>
          <w:id w:val="-521246906"/>
          <w:citation/>
        </w:sdtPr>
        <w:sdtContent>
          <w:r w:rsidR="006F10EC" w:rsidRPr="00126ADE">
            <w:rPr>
              <w:rFonts w:ascii="Arial" w:hAnsi="Arial" w:cs="Arial"/>
            </w:rPr>
            <w:fldChar w:fldCharType="begin"/>
          </w:r>
          <w:r w:rsidR="006F10EC" w:rsidRPr="00126ADE">
            <w:rPr>
              <w:rFonts w:ascii="Arial" w:hAnsi="Arial" w:cs="Arial"/>
            </w:rPr>
            <w:instrText xml:space="preserve">CITATION Goo24 \l 1036 </w:instrText>
          </w:r>
          <w:r w:rsidR="006F10EC" w:rsidRPr="00126ADE">
            <w:rPr>
              <w:rFonts w:ascii="Arial" w:hAnsi="Arial" w:cs="Arial"/>
            </w:rPr>
            <w:fldChar w:fldCharType="separate"/>
          </w:r>
          <w:r w:rsidR="00126ADE" w:rsidRPr="00126ADE">
            <w:rPr>
              <w:rFonts w:ascii="Arial" w:hAnsi="Arial" w:cs="Arial"/>
              <w:noProof/>
            </w:rPr>
            <w:t>(Google Cloud, 2024)</w:t>
          </w:r>
          <w:r w:rsidR="006F10EC" w:rsidRPr="00126ADE">
            <w:rPr>
              <w:rFonts w:ascii="Arial" w:hAnsi="Arial" w:cs="Arial"/>
            </w:rPr>
            <w:fldChar w:fldCharType="end"/>
          </w:r>
        </w:sdtContent>
      </w:sdt>
      <w:r w:rsidRPr="00126ADE">
        <w:rPr>
          <w:rFonts w:ascii="Arial" w:hAnsi="Arial" w:cs="Arial"/>
        </w:rPr>
        <w:t>.</w:t>
      </w:r>
    </w:p>
    <w:p w14:paraId="243885D5" w14:textId="3E9A3DEC" w:rsidR="004535F6" w:rsidRPr="00126ADE" w:rsidRDefault="005E51B3" w:rsidP="00D85525">
      <w:pPr>
        <w:spacing w:after="0" w:line="360" w:lineRule="auto"/>
        <w:ind w:firstLine="709"/>
        <w:rPr>
          <w:rFonts w:ascii="Arial" w:hAnsi="Arial" w:cs="Arial"/>
        </w:rPr>
      </w:pPr>
      <w:r w:rsidRPr="00126ADE">
        <w:rPr>
          <w:rFonts w:ascii="Arial" w:hAnsi="Arial" w:cs="Arial"/>
        </w:rPr>
        <w:t>De plus, de</w:t>
      </w:r>
      <w:r w:rsidR="00AD0DC3" w:rsidRPr="00126ADE">
        <w:rPr>
          <w:rFonts w:ascii="Arial" w:hAnsi="Arial" w:cs="Arial"/>
        </w:rPr>
        <w:t xml:space="preserve"> nombreux chercheurs soulignent que les IA génératives</w:t>
      </w:r>
      <w:r w:rsidR="00523853" w:rsidRPr="00126ADE">
        <w:rPr>
          <w:rFonts w:ascii="Arial" w:hAnsi="Arial" w:cs="Arial"/>
        </w:rPr>
        <w:t xml:space="preserve"> (</w:t>
      </w:r>
      <w:proofErr w:type="spellStart"/>
      <w:r w:rsidR="00523853" w:rsidRPr="00126ADE">
        <w:rPr>
          <w:rFonts w:ascii="Arial" w:hAnsi="Arial" w:cs="Arial"/>
        </w:rPr>
        <w:t>GenAI</w:t>
      </w:r>
      <w:proofErr w:type="spellEnd"/>
      <w:r w:rsidR="00523853" w:rsidRPr="00126ADE">
        <w:rPr>
          <w:rFonts w:ascii="Arial" w:hAnsi="Arial" w:cs="Arial"/>
        </w:rPr>
        <w:t>)</w:t>
      </w:r>
      <w:r w:rsidR="00AD0DC3" w:rsidRPr="00126ADE">
        <w:rPr>
          <w:rFonts w:ascii="Arial" w:hAnsi="Arial" w:cs="Arial"/>
        </w:rPr>
        <w:t xml:space="preserve"> restent essentiellement limitées à des combinaisons de données </w:t>
      </w:r>
      <w:r w:rsidR="00AD0DC3" w:rsidRPr="00126ADE">
        <w:rPr>
          <w:rFonts w:ascii="Arial" w:hAnsi="Arial" w:cs="Arial"/>
        </w:rPr>
        <w:lastRenderedPageBreak/>
        <w:t>préexistantes, sans réelle capacité à produire des idées totalement inédites</w:t>
      </w:r>
      <w:sdt>
        <w:sdtPr>
          <w:rPr>
            <w:rFonts w:ascii="Arial" w:hAnsi="Arial" w:cs="Arial"/>
            <w:b/>
            <w:bCs/>
          </w:rPr>
          <w:id w:val="1032461107"/>
          <w:citation/>
        </w:sdtPr>
        <w:sdtContent>
          <w:r w:rsidR="00C953CF" w:rsidRPr="00126ADE">
            <w:rPr>
              <w:rFonts w:ascii="Arial" w:hAnsi="Arial" w:cs="Arial"/>
              <w:b/>
              <w:bCs/>
            </w:rPr>
            <w:fldChar w:fldCharType="begin"/>
          </w:r>
          <w:r w:rsidR="00126ADE" w:rsidRPr="00126ADE">
            <w:rPr>
              <w:rFonts w:ascii="Arial" w:hAnsi="Arial" w:cs="Arial"/>
              <w:b/>
              <w:bCs/>
            </w:rPr>
            <w:instrText xml:space="preserve">CITATION Flo20 \l 1036 </w:instrText>
          </w:r>
          <w:r w:rsidR="00C953CF" w:rsidRPr="00126ADE">
            <w:rPr>
              <w:rFonts w:ascii="Arial" w:hAnsi="Arial" w:cs="Arial"/>
              <w:b/>
              <w:bCs/>
            </w:rPr>
            <w:fldChar w:fldCharType="separate"/>
          </w:r>
          <w:r w:rsidR="00126ADE" w:rsidRPr="00126ADE">
            <w:rPr>
              <w:rFonts w:ascii="Arial" w:hAnsi="Arial" w:cs="Arial"/>
              <w:b/>
              <w:bCs/>
              <w:noProof/>
            </w:rPr>
            <w:t xml:space="preserve"> </w:t>
          </w:r>
          <w:r w:rsidR="00126ADE" w:rsidRPr="00126ADE">
            <w:rPr>
              <w:rFonts w:ascii="Arial" w:hAnsi="Arial" w:cs="Arial"/>
              <w:noProof/>
            </w:rPr>
            <w:t>(Floridi L. &amp; Chiriatti M., 2020)</w:t>
          </w:r>
          <w:r w:rsidR="00C953CF" w:rsidRPr="00126ADE">
            <w:rPr>
              <w:rFonts w:ascii="Arial" w:hAnsi="Arial" w:cs="Arial"/>
              <w:b/>
              <w:bCs/>
            </w:rPr>
            <w:fldChar w:fldCharType="end"/>
          </w:r>
        </w:sdtContent>
      </w:sdt>
      <w:r w:rsidR="004535F6" w:rsidRPr="00126ADE">
        <w:rPr>
          <w:rFonts w:ascii="Arial" w:hAnsi="Arial" w:cs="Arial"/>
        </w:rPr>
        <w:t>.</w:t>
      </w:r>
      <w:r w:rsidR="00240553" w:rsidRPr="00126ADE">
        <w:rPr>
          <w:rFonts w:ascii="Arial" w:hAnsi="Arial" w:cs="Arial"/>
        </w:rPr>
        <w:t xml:space="preserve"> L</w:t>
      </w:r>
      <w:r w:rsidR="0052631A" w:rsidRPr="00126ADE">
        <w:rPr>
          <w:rFonts w:ascii="Arial" w:hAnsi="Arial" w:cs="Arial"/>
        </w:rPr>
        <w:t xml:space="preserve">e rapport </w:t>
      </w:r>
      <w:r w:rsidR="00240553" w:rsidRPr="00126ADE">
        <w:rPr>
          <w:rFonts w:ascii="Arial" w:hAnsi="Arial" w:cs="Arial"/>
          <w:i/>
          <w:iCs/>
        </w:rPr>
        <w:t>AI Index Report 202</w:t>
      </w:r>
      <w:r w:rsidR="00315260" w:rsidRPr="00126ADE">
        <w:rPr>
          <w:rFonts w:ascii="Arial" w:hAnsi="Arial" w:cs="Arial"/>
          <w:i/>
          <w:iCs/>
        </w:rPr>
        <w:t>5</w:t>
      </w:r>
      <w:r w:rsidR="00240553" w:rsidRPr="00126ADE">
        <w:rPr>
          <w:rFonts w:ascii="Arial" w:hAnsi="Arial" w:cs="Arial"/>
        </w:rPr>
        <w:t xml:space="preserve"> de Stanford confirme cette limite : bien que les IA continuent de progresser, leur aptitude à créer en dehors des cadres établis reste une frontière encore inexplorée</w:t>
      </w:r>
      <w:sdt>
        <w:sdtPr>
          <w:rPr>
            <w:rFonts w:ascii="Arial" w:hAnsi="Arial" w:cs="Arial"/>
          </w:rPr>
          <w:id w:val="352076434"/>
          <w:citation/>
        </w:sdtPr>
        <w:sdtContent>
          <w:r w:rsidR="00667D64" w:rsidRPr="00126ADE">
            <w:rPr>
              <w:rFonts w:ascii="Arial" w:hAnsi="Arial" w:cs="Arial"/>
            </w:rPr>
            <w:fldChar w:fldCharType="begin"/>
          </w:r>
          <w:r w:rsidR="001C7AA2" w:rsidRPr="00126ADE">
            <w:rPr>
              <w:rFonts w:ascii="Arial" w:hAnsi="Arial" w:cs="Arial"/>
            </w:rPr>
            <w:instrText xml:space="preserve">CITATION Mas241 \l 1036 </w:instrText>
          </w:r>
          <w:r w:rsidR="00667D64" w:rsidRPr="00126ADE">
            <w:rPr>
              <w:rFonts w:ascii="Arial" w:hAnsi="Arial" w:cs="Arial"/>
            </w:rPr>
            <w:fldChar w:fldCharType="separate"/>
          </w:r>
          <w:r w:rsidR="00126ADE" w:rsidRPr="00126ADE">
            <w:rPr>
              <w:rFonts w:ascii="Arial" w:hAnsi="Arial" w:cs="Arial"/>
              <w:noProof/>
            </w:rPr>
            <w:t xml:space="preserve"> (Maslej et al., 2025)</w:t>
          </w:r>
          <w:r w:rsidR="00667D64" w:rsidRPr="00126ADE">
            <w:rPr>
              <w:rFonts w:ascii="Arial" w:hAnsi="Arial" w:cs="Arial"/>
            </w:rPr>
            <w:fldChar w:fldCharType="end"/>
          </w:r>
        </w:sdtContent>
      </w:sdt>
      <w:r w:rsidR="004535F6" w:rsidRPr="00126ADE">
        <w:rPr>
          <w:rFonts w:ascii="Arial" w:hAnsi="Arial" w:cs="Arial"/>
        </w:rPr>
        <w:t>.</w:t>
      </w:r>
      <w:r w:rsidR="00EE38EC" w:rsidRPr="00126ADE">
        <w:rPr>
          <w:rFonts w:ascii="Arial" w:hAnsi="Arial" w:cs="Arial"/>
        </w:rPr>
        <w:t xml:space="preserve"> </w:t>
      </w:r>
    </w:p>
    <w:p w14:paraId="0EF45EB5" w14:textId="045B1FD5" w:rsidR="000C51CA" w:rsidRPr="00126ADE" w:rsidRDefault="000C51CA" w:rsidP="00D85525">
      <w:pPr>
        <w:spacing w:after="0" w:line="360" w:lineRule="auto"/>
        <w:ind w:firstLine="709"/>
        <w:rPr>
          <w:rFonts w:ascii="Arial" w:hAnsi="Arial" w:cs="Arial"/>
        </w:rPr>
      </w:pPr>
      <w:r w:rsidRPr="00126ADE">
        <w:rPr>
          <w:rFonts w:ascii="Arial" w:hAnsi="Arial" w:cs="Arial"/>
        </w:rPr>
        <w:t xml:space="preserve">Cet intérêt croissant pour la créativité des machines est renforcé par de nombreuses discussions médiatiques et technologiques, notamment autour de l’impact des robots, des assistants virtuels et des IA conversationnelles. Ma propre curiosité pour ce sujet s’est construite à travers une veille régulière dans les médias et des échanges fréquents avec des passionnés du domaine. </w:t>
      </w:r>
    </w:p>
    <w:p w14:paraId="33B5625F" w14:textId="7748FAC1" w:rsidR="004C3CD6" w:rsidRPr="00126ADE" w:rsidRDefault="004C3CD6" w:rsidP="00D85525">
      <w:pPr>
        <w:spacing w:after="0" w:line="360" w:lineRule="auto"/>
        <w:ind w:firstLine="709"/>
        <w:rPr>
          <w:rFonts w:ascii="Arial" w:hAnsi="Arial" w:cs="Arial"/>
        </w:rPr>
      </w:pPr>
      <w:r w:rsidRPr="00126ADE">
        <w:rPr>
          <w:rFonts w:ascii="Arial" w:hAnsi="Arial" w:cs="Arial"/>
        </w:rPr>
        <w:t xml:space="preserve">Il </w:t>
      </w:r>
      <w:r w:rsidR="009975F4" w:rsidRPr="00126ADE">
        <w:rPr>
          <w:rFonts w:ascii="Arial" w:hAnsi="Arial" w:cs="Arial"/>
        </w:rPr>
        <w:t xml:space="preserve">est important </w:t>
      </w:r>
      <w:r w:rsidRPr="00126ADE">
        <w:rPr>
          <w:rFonts w:ascii="Arial" w:hAnsi="Arial" w:cs="Arial"/>
        </w:rPr>
        <w:t xml:space="preserve">de souligner que la recherche sur l’intelligence artificielle créative </w:t>
      </w:r>
      <w:r w:rsidR="009975F4" w:rsidRPr="00126ADE">
        <w:rPr>
          <w:rFonts w:ascii="Arial" w:hAnsi="Arial" w:cs="Arial"/>
        </w:rPr>
        <w:t>connaît</w:t>
      </w:r>
      <w:r w:rsidRPr="00126ADE">
        <w:rPr>
          <w:rFonts w:ascii="Arial" w:hAnsi="Arial" w:cs="Arial"/>
        </w:rPr>
        <w:t xml:space="preserve"> aujourd’hui</w:t>
      </w:r>
      <w:r w:rsidR="009975F4" w:rsidRPr="00126ADE">
        <w:rPr>
          <w:rFonts w:ascii="Arial" w:hAnsi="Arial" w:cs="Arial"/>
        </w:rPr>
        <w:t xml:space="preserve"> un véritable essor à l’échelle internationale.</w:t>
      </w:r>
      <w:r w:rsidRPr="00126ADE">
        <w:rPr>
          <w:rFonts w:ascii="Arial" w:hAnsi="Arial" w:cs="Arial"/>
        </w:rPr>
        <w:t xml:space="preserve"> </w:t>
      </w:r>
      <w:r w:rsidR="00852E8E" w:rsidRPr="00126ADE">
        <w:rPr>
          <w:rFonts w:ascii="Arial" w:hAnsi="Arial" w:cs="Arial"/>
        </w:rPr>
        <w:t xml:space="preserve">Face à la rapidité de ces évolutions, la régulation et la question de la responsabilité algorithmique deviennent centrales. Plusieurs pays et organisations, comme l’Union européenne avec l’AI </w:t>
      </w:r>
      <w:proofErr w:type="spellStart"/>
      <w:r w:rsidR="00852E8E" w:rsidRPr="00126ADE">
        <w:rPr>
          <w:rFonts w:ascii="Arial" w:hAnsi="Arial" w:cs="Arial"/>
        </w:rPr>
        <w:t>Act</w:t>
      </w:r>
      <w:proofErr w:type="spellEnd"/>
      <w:r w:rsidR="00852E8E" w:rsidRPr="00126ADE">
        <w:rPr>
          <w:rFonts w:ascii="Arial" w:hAnsi="Arial" w:cs="Arial"/>
        </w:rPr>
        <w:t>, s’engagent aujourd’hui dans la création de cadres éthiques et légaux, afin d’assurer transparence, sécurité et respect des valeurs humaines dans le développement de l’IA</w:t>
      </w:r>
      <w:r w:rsidR="003744D9" w:rsidRPr="00126ADE">
        <w:rPr>
          <w:rFonts w:ascii="Arial" w:hAnsi="Arial" w:cs="Arial"/>
        </w:rPr>
        <w:t xml:space="preserve"> </w:t>
      </w:r>
      <w:sdt>
        <w:sdtPr>
          <w:rPr>
            <w:rFonts w:ascii="Arial" w:hAnsi="Arial" w:cs="Arial"/>
          </w:rPr>
          <w:id w:val="1586646927"/>
          <w:citation/>
        </w:sdtPr>
        <w:sdtContent>
          <w:r w:rsidR="003744D9" w:rsidRPr="00126ADE">
            <w:rPr>
              <w:rFonts w:ascii="Arial" w:hAnsi="Arial" w:cs="Arial"/>
            </w:rPr>
            <w:fldChar w:fldCharType="begin"/>
          </w:r>
          <w:r w:rsidR="003744D9" w:rsidRPr="00126ADE">
            <w:rPr>
              <w:rFonts w:ascii="Arial" w:hAnsi="Arial" w:cs="Arial"/>
            </w:rPr>
            <w:instrText xml:space="preserve">CITATION Par24 \l 1036 </w:instrText>
          </w:r>
          <w:r w:rsidR="003744D9" w:rsidRPr="00126ADE">
            <w:rPr>
              <w:rFonts w:ascii="Arial" w:hAnsi="Arial" w:cs="Arial"/>
            </w:rPr>
            <w:fldChar w:fldCharType="separate"/>
          </w:r>
          <w:r w:rsidR="00126ADE" w:rsidRPr="00126ADE">
            <w:rPr>
              <w:rFonts w:ascii="Arial" w:hAnsi="Arial" w:cs="Arial"/>
              <w:noProof/>
            </w:rPr>
            <w:t>(Parlement européen, 2024)</w:t>
          </w:r>
          <w:r w:rsidR="003744D9" w:rsidRPr="00126ADE">
            <w:rPr>
              <w:rFonts w:ascii="Arial" w:hAnsi="Arial" w:cs="Arial"/>
            </w:rPr>
            <w:fldChar w:fldCharType="end"/>
          </w:r>
        </w:sdtContent>
      </w:sdt>
      <w:r w:rsidR="00852E8E" w:rsidRPr="00126ADE">
        <w:rPr>
          <w:rFonts w:ascii="Arial" w:hAnsi="Arial" w:cs="Arial"/>
        </w:rPr>
        <w:t xml:space="preserve">. </w:t>
      </w:r>
      <w:r w:rsidR="009E5A04" w:rsidRPr="00126ADE">
        <w:rPr>
          <w:rFonts w:ascii="Arial" w:hAnsi="Arial" w:cs="Arial"/>
        </w:rPr>
        <w:t xml:space="preserve">Par exemple, le règlement européen impose des obligations strictes pour les systèmes d’IA jugés à haut risque, tels que ceux utilisés dans les domaines de la santé, de la justice ou de l’éducation. Il exige notamment des garanties de traçabilité, de supervision humaine et d’explicabilité des décisions algorithmiques. </w:t>
      </w:r>
      <w:r w:rsidR="008E30AE" w:rsidRPr="00126ADE">
        <w:rPr>
          <w:rFonts w:ascii="Arial" w:hAnsi="Arial" w:cs="Arial"/>
        </w:rPr>
        <w:t xml:space="preserve">Des laboratoires et institutions </w:t>
      </w:r>
      <w:r w:rsidR="00CF50C0" w:rsidRPr="00126ADE">
        <w:rPr>
          <w:rFonts w:ascii="Arial" w:hAnsi="Arial" w:cs="Arial"/>
        </w:rPr>
        <w:t>prestigieux</w:t>
      </w:r>
      <w:r w:rsidR="008E30AE" w:rsidRPr="00126ADE">
        <w:rPr>
          <w:rFonts w:ascii="Arial" w:hAnsi="Arial" w:cs="Arial"/>
        </w:rPr>
        <w:t xml:space="preserve"> situés en Europe, en Amérique du Nord et en Asie participent activement à son développement, chacun apportant sa propre vision, ses priorités et ses méthodes de recherche</w:t>
      </w:r>
      <w:r w:rsidRPr="00126ADE">
        <w:rPr>
          <w:rFonts w:ascii="Arial" w:hAnsi="Arial" w:cs="Arial"/>
        </w:rPr>
        <w:t>.</w:t>
      </w:r>
      <w:r w:rsidR="004134EB" w:rsidRPr="00126ADE">
        <w:rPr>
          <w:rFonts w:ascii="Arial" w:hAnsi="Arial" w:cs="Arial"/>
        </w:rPr>
        <w:t xml:space="preserve"> </w:t>
      </w:r>
      <w:r w:rsidR="00DA6332" w:rsidRPr="00126ADE">
        <w:rPr>
          <w:rFonts w:ascii="Arial" w:hAnsi="Arial" w:cs="Arial"/>
        </w:rPr>
        <w:t xml:space="preserve">D’autres régions, bien que moins représentées, commencent également à émerger dans ce domaine en pleine expansion. </w:t>
      </w:r>
      <w:r w:rsidR="006C11BC" w:rsidRPr="00126ADE">
        <w:rPr>
          <w:rFonts w:ascii="Arial" w:hAnsi="Arial" w:cs="Arial"/>
        </w:rPr>
        <w:t xml:space="preserve">Cette diversité géographique reflète la coexistence de visions scientifiques parfois concurrentes, qui nourrissent des approches technologiques </w:t>
      </w:r>
      <w:r w:rsidR="007A1DB4" w:rsidRPr="00126ADE">
        <w:rPr>
          <w:rFonts w:ascii="Arial" w:hAnsi="Arial" w:cs="Arial"/>
        </w:rPr>
        <w:t>hétérogèn</w:t>
      </w:r>
      <w:r w:rsidR="006C11BC" w:rsidRPr="00126ADE">
        <w:rPr>
          <w:rFonts w:ascii="Arial" w:hAnsi="Arial" w:cs="Arial"/>
        </w:rPr>
        <w:t>es de l’intelligence artificielle</w:t>
      </w:r>
      <w:r w:rsidR="002E1F3F" w:rsidRPr="00126ADE">
        <w:rPr>
          <w:rFonts w:ascii="Arial" w:hAnsi="Arial" w:cs="Arial"/>
        </w:rPr>
        <w:t xml:space="preserve">. Chaque région avance avec ses propres objectifs, ses valeurs et ses technologies, ce qui crée une dynamique mondiale à la fois riche et diversifiée, </w:t>
      </w:r>
      <w:r w:rsidR="002E1F3F" w:rsidRPr="00126ADE">
        <w:rPr>
          <w:rFonts w:ascii="Arial" w:hAnsi="Arial" w:cs="Arial"/>
        </w:rPr>
        <w:lastRenderedPageBreak/>
        <w:t>mais parfois dispersée. Certaines de ces recherches s’inspirent directement des mécanismes du vivant</w:t>
      </w:r>
      <w:r w:rsidR="000B653F" w:rsidRPr="00126ADE">
        <w:rPr>
          <w:rFonts w:ascii="Arial" w:hAnsi="Arial" w:cs="Arial"/>
        </w:rPr>
        <w:t>.</w:t>
      </w:r>
      <w:r w:rsidR="002E1F3F" w:rsidRPr="00126ADE">
        <w:rPr>
          <w:rFonts w:ascii="Arial" w:hAnsi="Arial" w:cs="Arial"/>
        </w:rPr>
        <w:t xml:space="preserve"> </w:t>
      </w:r>
      <w:r w:rsidR="000B653F" w:rsidRPr="00126ADE">
        <w:rPr>
          <w:rFonts w:ascii="Arial" w:hAnsi="Arial" w:cs="Arial"/>
        </w:rPr>
        <w:t>O</w:t>
      </w:r>
      <w:r w:rsidR="002E1F3F" w:rsidRPr="00126ADE">
        <w:rPr>
          <w:rFonts w:ascii="Arial" w:hAnsi="Arial" w:cs="Arial"/>
        </w:rPr>
        <w:t xml:space="preserve">n parle alors d’approches bio-inspirées, tandis que d’autres s’appuient sur les principes de l’évolution, en imitant la manière dont les êtres vivants s’adaptent et changent. Cette </w:t>
      </w:r>
      <w:r w:rsidR="001E671E" w:rsidRPr="00126ADE">
        <w:rPr>
          <w:rFonts w:ascii="Arial" w:hAnsi="Arial" w:cs="Arial"/>
        </w:rPr>
        <w:t>diversité</w:t>
      </w:r>
      <w:r w:rsidR="002E1F3F" w:rsidRPr="00126ADE">
        <w:rPr>
          <w:rFonts w:ascii="Arial" w:hAnsi="Arial" w:cs="Arial"/>
        </w:rPr>
        <w:t xml:space="preserve"> de points de vue </w:t>
      </w:r>
      <w:r w:rsidR="001E671E" w:rsidRPr="00126ADE">
        <w:rPr>
          <w:rFonts w:ascii="Arial" w:hAnsi="Arial" w:cs="Arial"/>
        </w:rPr>
        <w:t xml:space="preserve">permet d’explorer de </w:t>
      </w:r>
      <w:r w:rsidR="002E1F3F" w:rsidRPr="00126ADE">
        <w:rPr>
          <w:rFonts w:ascii="Arial" w:hAnsi="Arial" w:cs="Arial"/>
        </w:rPr>
        <w:t>nouvelles façons d’envisager la créativité des machines.</w:t>
      </w:r>
    </w:p>
    <w:p w14:paraId="27730429" w14:textId="49375348" w:rsidR="004535F6" w:rsidRPr="00126ADE" w:rsidRDefault="000C51CA" w:rsidP="00D85525">
      <w:pPr>
        <w:spacing w:after="0" w:line="360" w:lineRule="auto"/>
        <w:ind w:firstLine="709"/>
        <w:rPr>
          <w:rFonts w:ascii="Arial" w:hAnsi="Arial" w:cs="Arial"/>
        </w:rPr>
      </w:pPr>
      <w:r w:rsidRPr="00126ADE">
        <w:rPr>
          <w:rFonts w:ascii="Arial" w:hAnsi="Arial" w:cs="Arial"/>
        </w:rPr>
        <w:t>Ces constats soulèvent une question centrale, qui servira de fil conducteur à ce mémoire</w:t>
      </w:r>
      <w:r w:rsidR="00CA45AF" w:rsidRPr="00126ADE">
        <w:rPr>
          <w:rFonts w:ascii="Arial" w:hAnsi="Arial" w:cs="Arial"/>
        </w:rPr>
        <w:t xml:space="preserve"> </w:t>
      </w:r>
      <w:r w:rsidR="004535F6" w:rsidRPr="00126ADE">
        <w:rPr>
          <w:rFonts w:ascii="Arial" w:hAnsi="Arial" w:cs="Arial"/>
        </w:rPr>
        <w:t xml:space="preserve">: jusqu'où les machines pourraient-elles dépasser leur </w:t>
      </w:r>
      <w:r w:rsidR="00541F9C" w:rsidRPr="00126ADE">
        <w:rPr>
          <w:rFonts w:ascii="Arial" w:hAnsi="Arial" w:cs="Arial"/>
        </w:rPr>
        <w:t xml:space="preserve">simple </w:t>
      </w:r>
      <w:r w:rsidR="004535F6" w:rsidRPr="00126ADE">
        <w:rPr>
          <w:rFonts w:ascii="Arial" w:hAnsi="Arial" w:cs="Arial"/>
        </w:rPr>
        <w:t xml:space="preserve">rôle d'outils </w:t>
      </w:r>
      <w:r w:rsidR="00541F9C" w:rsidRPr="00126ADE">
        <w:rPr>
          <w:rFonts w:ascii="Arial" w:hAnsi="Arial" w:cs="Arial"/>
        </w:rPr>
        <w:t>pour accéder</w:t>
      </w:r>
      <w:r w:rsidR="004535F6" w:rsidRPr="00126ADE">
        <w:rPr>
          <w:rFonts w:ascii="Arial" w:hAnsi="Arial" w:cs="Arial"/>
        </w:rPr>
        <w:t xml:space="preserve"> à</w:t>
      </w:r>
      <w:r w:rsidR="00541F9C" w:rsidRPr="00126ADE">
        <w:rPr>
          <w:rFonts w:ascii="Arial" w:hAnsi="Arial" w:cs="Arial"/>
        </w:rPr>
        <w:t xml:space="preserve"> une forme</w:t>
      </w:r>
      <w:r w:rsidR="004535F6" w:rsidRPr="00126ADE">
        <w:rPr>
          <w:rFonts w:ascii="Arial" w:hAnsi="Arial" w:cs="Arial"/>
        </w:rPr>
        <w:t xml:space="preserve"> </w:t>
      </w:r>
      <w:r w:rsidR="00541F9C" w:rsidRPr="00126ADE">
        <w:rPr>
          <w:rFonts w:ascii="Arial" w:hAnsi="Arial" w:cs="Arial"/>
        </w:rPr>
        <w:t>de</w:t>
      </w:r>
      <w:r w:rsidR="004535F6" w:rsidRPr="00126ADE">
        <w:rPr>
          <w:rFonts w:ascii="Arial" w:hAnsi="Arial" w:cs="Arial"/>
        </w:rPr>
        <w:t xml:space="preserve"> créativité autonome, </w:t>
      </w:r>
      <w:r w:rsidR="00541F9C" w:rsidRPr="00126ADE">
        <w:rPr>
          <w:rFonts w:ascii="Arial" w:hAnsi="Arial" w:cs="Arial"/>
        </w:rPr>
        <w:t xml:space="preserve">capable de produire des </w:t>
      </w:r>
      <w:r w:rsidR="004535F6" w:rsidRPr="00126ADE">
        <w:rPr>
          <w:rFonts w:ascii="Arial" w:hAnsi="Arial" w:cs="Arial"/>
        </w:rPr>
        <w:t>idées radicalement nouvelles ?</w:t>
      </w:r>
    </w:p>
    <w:p w14:paraId="2216A732" w14:textId="48F25D36" w:rsidR="004535F6" w:rsidRPr="00126ADE" w:rsidRDefault="006425CF" w:rsidP="00D85525">
      <w:pPr>
        <w:spacing w:after="0" w:line="360" w:lineRule="auto"/>
        <w:ind w:firstLine="709"/>
        <w:rPr>
          <w:rFonts w:ascii="Arial" w:hAnsi="Arial" w:cs="Arial"/>
        </w:rPr>
      </w:pPr>
      <w:r w:rsidRPr="00126ADE">
        <w:rPr>
          <w:rFonts w:ascii="Arial" w:hAnsi="Arial" w:cs="Arial"/>
        </w:rPr>
        <w:t xml:space="preserve">Cette réflexion </w:t>
      </w:r>
      <w:r w:rsidR="005D52AD" w:rsidRPr="00126ADE">
        <w:rPr>
          <w:rFonts w:ascii="Arial" w:hAnsi="Arial" w:cs="Arial"/>
        </w:rPr>
        <w:t>conduit</w:t>
      </w:r>
      <w:r w:rsidRPr="00126ADE">
        <w:rPr>
          <w:rFonts w:ascii="Arial" w:hAnsi="Arial" w:cs="Arial"/>
        </w:rPr>
        <w:t xml:space="preserve"> à </w:t>
      </w:r>
      <w:r w:rsidR="005D52AD" w:rsidRPr="00126ADE">
        <w:rPr>
          <w:rFonts w:ascii="Arial" w:hAnsi="Arial" w:cs="Arial"/>
        </w:rPr>
        <w:t>la</w:t>
      </w:r>
      <w:r w:rsidRPr="00126ADE">
        <w:rPr>
          <w:rFonts w:ascii="Arial" w:hAnsi="Arial" w:cs="Arial"/>
        </w:rPr>
        <w:t xml:space="preserve"> problématique </w:t>
      </w:r>
      <w:r w:rsidR="000C51CA" w:rsidRPr="00126ADE">
        <w:rPr>
          <w:rFonts w:ascii="Arial" w:hAnsi="Arial" w:cs="Arial"/>
        </w:rPr>
        <w:t>suivante</w:t>
      </w:r>
      <w:r w:rsidRPr="00126ADE">
        <w:rPr>
          <w:rFonts w:ascii="Arial" w:hAnsi="Arial" w:cs="Arial"/>
        </w:rPr>
        <w:t> :</w:t>
      </w:r>
    </w:p>
    <w:p w14:paraId="5A18E9D4" w14:textId="77777777" w:rsidR="004535F6" w:rsidRPr="00126ADE" w:rsidRDefault="004535F6" w:rsidP="00D85525">
      <w:pPr>
        <w:spacing w:after="0" w:line="360" w:lineRule="auto"/>
        <w:rPr>
          <w:rFonts w:ascii="Arial" w:hAnsi="Arial" w:cs="Arial"/>
        </w:rPr>
      </w:pPr>
      <w:r w:rsidRPr="00126ADE">
        <w:rPr>
          <w:rFonts w:ascii="Arial" w:hAnsi="Arial" w:cs="Arial"/>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p w14:paraId="3C3890E7" w14:textId="376008C0" w:rsidR="000B4A6D" w:rsidRPr="00126ADE" w:rsidRDefault="001E1598" w:rsidP="00D85525">
      <w:pPr>
        <w:spacing w:after="0" w:line="360" w:lineRule="auto"/>
        <w:ind w:firstLine="709"/>
        <w:rPr>
          <w:rFonts w:ascii="Arial" w:hAnsi="Arial" w:cs="Arial"/>
        </w:rPr>
      </w:pPr>
      <w:r w:rsidRPr="00126ADE">
        <w:rPr>
          <w:rFonts w:ascii="Arial" w:hAnsi="Arial" w:cs="Arial"/>
        </w:rPr>
        <w:t xml:space="preserve">Bien que </w:t>
      </w:r>
      <w:r w:rsidR="000B4A6D" w:rsidRPr="00126ADE">
        <w:rPr>
          <w:rFonts w:ascii="Arial" w:hAnsi="Arial" w:cs="Arial"/>
        </w:rPr>
        <w:t>cette perspective p</w:t>
      </w:r>
      <w:r w:rsidRPr="00126ADE">
        <w:rPr>
          <w:rFonts w:ascii="Arial" w:hAnsi="Arial" w:cs="Arial"/>
        </w:rPr>
        <w:t>uisse</w:t>
      </w:r>
      <w:r w:rsidR="000B4A6D" w:rsidRPr="00126ADE">
        <w:rPr>
          <w:rFonts w:ascii="Arial" w:hAnsi="Arial" w:cs="Arial"/>
        </w:rPr>
        <w:t xml:space="preserve"> sembler encore </w:t>
      </w:r>
      <w:r w:rsidRPr="00126ADE">
        <w:rPr>
          <w:rFonts w:ascii="Arial" w:hAnsi="Arial" w:cs="Arial"/>
        </w:rPr>
        <w:t>éloignée</w:t>
      </w:r>
      <w:r w:rsidR="000B4A6D" w:rsidRPr="00126ADE">
        <w:rPr>
          <w:rFonts w:ascii="Arial" w:hAnsi="Arial" w:cs="Arial"/>
        </w:rPr>
        <w:t>, les usages actuels de l’IA générative montrent déjà un</w:t>
      </w:r>
      <w:r w:rsidRPr="00126ADE">
        <w:rPr>
          <w:rFonts w:ascii="Arial" w:hAnsi="Arial" w:cs="Arial"/>
        </w:rPr>
        <w:t xml:space="preserve"> grand</w:t>
      </w:r>
      <w:r w:rsidR="000B4A6D" w:rsidRPr="00126ADE">
        <w:rPr>
          <w:rFonts w:ascii="Arial" w:hAnsi="Arial" w:cs="Arial"/>
        </w:rPr>
        <w:t xml:space="preserve"> changement. </w:t>
      </w:r>
      <w:r w:rsidR="003A2A74" w:rsidRPr="00126ADE">
        <w:rPr>
          <w:rFonts w:ascii="Arial" w:hAnsi="Arial" w:cs="Arial"/>
        </w:rPr>
        <w:t xml:space="preserve">Des outils comme </w:t>
      </w:r>
      <w:r w:rsidR="000B4A6D" w:rsidRPr="00126ADE">
        <w:rPr>
          <w:rFonts w:ascii="Arial" w:hAnsi="Arial" w:cs="Arial"/>
          <w:i/>
          <w:iCs/>
        </w:rPr>
        <w:t xml:space="preserve">Google </w:t>
      </w:r>
      <w:proofErr w:type="spellStart"/>
      <w:r w:rsidR="000B4A6D" w:rsidRPr="00126ADE">
        <w:rPr>
          <w:rFonts w:ascii="Arial" w:hAnsi="Arial" w:cs="Arial"/>
          <w:i/>
          <w:iCs/>
        </w:rPr>
        <w:t>Veo</w:t>
      </w:r>
      <w:proofErr w:type="spellEnd"/>
      <w:r w:rsidR="000B4A6D" w:rsidRPr="00126ADE">
        <w:rPr>
          <w:rFonts w:ascii="Arial" w:hAnsi="Arial" w:cs="Arial"/>
          <w:i/>
          <w:iCs/>
        </w:rPr>
        <w:t xml:space="preserve"> </w:t>
      </w:r>
      <w:r w:rsidR="000B4A6D" w:rsidRPr="00126ADE">
        <w:rPr>
          <w:rFonts w:ascii="Arial" w:hAnsi="Arial" w:cs="Arial"/>
        </w:rPr>
        <w:t>propose des clips vidéo créés à partir de simples instructions textuelles</w:t>
      </w:r>
      <w:r w:rsidR="003A2A74" w:rsidRPr="00126ADE">
        <w:rPr>
          <w:rFonts w:ascii="Arial" w:hAnsi="Arial" w:cs="Arial"/>
        </w:rPr>
        <w:t xml:space="preserve"> (prompts)</w:t>
      </w:r>
      <w:r w:rsidR="000B4A6D" w:rsidRPr="00126ADE">
        <w:rPr>
          <w:rFonts w:ascii="Arial" w:hAnsi="Arial" w:cs="Arial"/>
        </w:rPr>
        <w:t xml:space="preserve">, </w:t>
      </w:r>
      <w:r w:rsidR="003A2A74" w:rsidRPr="00126ADE">
        <w:rPr>
          <w:rFonts w:ascii="Arial" w:hAnsi="Arial" w:cs="Arial"/>
        </w:rPr>
        <w:t>tandis que d’autres modèles sont utilisés</w:t>
      </w:r>
      <w:r w:rsidR="000B4A6D" w:rsidRPr="00126ADE">
        <w:rPr>
          <w:rFonts w:ascii="Arial" w:hAnsi="Arial" w:cs="Arial"/>
        </w:rPr>
        <w:t xml:space="preserve"> pour accélérer la conception de nouveaux médicaments</w:t>
      </w:r>
      <w:r w:rsidR="003A2A74" w:rsidRPr="00126ADE">
        <w:rPr>
          <w:rFonts w:ascii="Arial" w:hAnsi="Arial" w:cs="Arial"/>
        </w:rPr>
        <w:t>, en générant des structures moléculaires prometteuses ou en simulant des effets biologiques complexes</w:t>
      </w:r>
      <w:r w:rsidR="000B4A6D" w:rsidRPr="00126ADE">
        <w:rPr>
          <w:rFonts w:ascii="Arial" w:hAnsi="Arial" w:cs="Arial"/>
        </w:rPr>
        <w:t xml:space="preserve">. Dans le domaine artistique, des expositions hybrides émergent en Asie, mêlant algorithmes, design génératif et installations immersives. Certaines maisons de disques publient désormais des morceaux composés par IA, et des designers utilisent des outils comme </w:t>
      </w:r>
      <w:proofErr w:type="spellStart"/>
      <w:r w:rsidR="000B4A6D" w:rsidRPr="00126ADE">
        <w:rPr>
          <w:rFonts w:ascii="Arial" w:hAnsi="Arial" w:cs="Arial"/>
          <w:i/>
          <w:iCs/>
        </w:rPr>
        <w:t>DeepSeek</w:t>
      </w:r>
      <w:proofErr w:type="spellEnd"/>
      <w:r w:rsidR="000B4A6D" w:rsidRPr="00126ADE">
        <w:rPr>
          <w:rFonts w:ascii="Arial" w:hAnsi="Arial" w:cs="Arial"/>
        </w:rPr>
        <w:t xml:space="preserve"> pour générer rapidement des prototypes de vêtements connectés.</w:t>
      </w:r>
    </w:p>
    <w:p w14:paraId="5C05A883" w14:textId="0A7CEB99" w:rsidR="00772A51" w:rsidRPr="00126ADE" w:rsidRDefault="000B4A6D" w:rsidP="00D85525">
      <w:pPr>
        <w:spacing w:after="0" w:line="360" w:lineRule="auto"/>
        <w:ind w:firstLine="709"/>
        <w:rPr>
          <w:rFonts w:ascii="Arial" w:hAnsi="Arial" w:cs="Arial"/>
        </w:rPr>
      </w:pPr>
      <w:r w:rsidRPr="00126ADE">
        <w:rPr>
          <w:rFonts w:ascii="Arial" w:hAnsi="Arial" w:cs="Arial"/>
        </w:rPr>
        <w:t>Ces exemples montrent que l’IA générative occupe déjà une place croissante dans les processus créatifs. Mais ces systèmes restent majoritairement pilotés ou encadrés par l’humain</w:t>
      </w:r>
      <w:r w:rsidR="00287B09" w:rsidRPr="00126ADE">
        <w:rPr>
          <w:rFonts w:ascii="Arial" w:hAnsi="Arial" w:cs="Arial"/>
        </w:rPr>
        <w:t xml:space="preserve"> et dépendent de modèles supervisés</w:t>
      </w:r>
      <w:r w:rsidRPr="00126ADE">
        <w:rPr>
          <w:rFonts w:ascii="Arial" w:hAnsi="Arial" w:cs="Arial"/>
        </w:rPr>
        <w:t xml:space="preserve">. C’est donc dans l’émergence de nouvelles architectures </w:t>
      </w:r>
      <w:r w:rsidRPr="00126ADE">
        <w:rPr>
          <w:rFonts w:ascii="Arial" w:hAnsi="Arial" w:cs="Arial"/>
        </w:rPr>
        <w:lastRenderedPageBreak/>
        <w:t>apprenantes, plus autonomes et adaptatives, que se pose aujourd’hui la question d’une véritable créativité artificielle.</w:t>
      </w:r>
    </w:p>
    <w:p w14:paraId="08CF517F" w14:textId="7B76A9CA" w:rsidR="004535F6" w:rsidRPr="00126ADE" w:rsidRDefault="004535F6" w:rsidP="00D85525">
      <w:pPr>
        <w:spacing w:after="0" w:line="360" w:lineRule="auto"/>
        <w:ind w:firstLine="709"/>
        <w:rPr>
          <w:rFonts w:ascii="Arial" w:hAnsi="Arial" w:cs="Arial"/>
        </w:rPr>
      </w:pPr>
      <w:r w:rsidRPr="00126ADE">
        <w:rPr>
          <w:rFonts w:ascii="Arial" w:hAnsi="Arial" w:cs="Arial"/>
        </w:rPr>
        <w:t xml:space="preserve">L'IA neuromorphique, inspirée du fonctionnement biologique du cerveau humain, </w:t>
      </w:r>
      <w:r w:rsidR="00F5025F" w:rsidRPr="00126ADE">
        <w:rPr>
          <w:rFonts w:ascii="Arial" w:hAnsi="Arial" w:cs="Arial"/>
        </w:rPr>
        <w:t xml:space="preserve">vise à reproduire des mécanismes biologiques comme la plasticité neuronale et les dynamiques synaptiques. Elle </w:t>
      </w:r>
      <w:r w:rsidRPr="00126ADE">
        <w:rPr>
          <w:rFonts w:ascii="Arial" w:hAnsi="Arial" w:cs="Arial"/>
        </w:rPr>
        <w:t>ouvr</w:t>
      </w:r>
      <w:r w:rsidR="00F5025F" w:rsidRPr="00126ADE">
        <w:rPr>
          <w:rFonts w:ascii="Arial" w:hAnsi="Arial" w:cs="Arial"/>
        </w:rPr>
        <w:t>e</w:t>
      </w:r>
      <w:r w:rsidRPr="00126ADE">
        <w:rPr>
          <w:rFonts w:ascii="Arial" w:hAnsi="Arial" w:cs="Arial"/>
        </w:rPr>
        <w:t xml:space="preserve"> des perspectives pour des systèmes</w:t>
      </w:r>
      <w:r w:rsidR="003F170B" w:rsidRPr="00126ADE">
        <w:rPr>
          <w:rFonts w:ascii="Arial" w:hAnsi="Arial" w:cs="Arial"/>
        </w:rPr>
        <w:t xml:space="preserve"> </w:t>
      </w:r>
      <w:r w:rsidRPr="00126ADE">
        <w:rPr>
          <w:rFonts w:ascii="Arial" w:hAnsi="Arial" w:cs="Arial"/>
        </w:rPr>
        <w:t>capables d'apprentissage autonome</w:t>
      </w:r>
      <w:r w:rsidR="003F170B" w:rsidRPr="00126ADE">
        <w:rPr>
          <w:rFonts w:ascii="Arial" w:hAnsi="Arial" w:cs="Arial"/>
        </w:rPr>
        <w:t xml:space="preserve"> et d’adaptation continu</w:t>
      </w:r>
      <w:r w:rsidR="001F74A5" w:rsidRPr="00126ADE">
        <w:rPr>
          <w:rFonts w:ascii="Arial" w:hAnsi="Arial" w:cs="Arial"/>
        </w:rPr>
        <w:t>e</w:t>
      </w:r>
      <w:sdt>
        <w:sdtPr>
          <w:rPr>
            <w:rFonts w:ascii="Arial" w:hAnsi="Arial" w:cs="Arial"/>
          </w:rPr>
          <w:id w:val="-951402782"/>
          <w:citation/>
        </w:sdtPr>
        <w:sdtContent>
          <w:r w:rsidR="00667D64" w:rsidRPr="00126ADE">
            <w:rPr>
              <w:rFonts w:ascii="Arial" w:hAnsi="Arial" w:cs="Arial"/>
            </w:rPr>
            <w:fldChar w:fldCharType="begin"/>
          </w:r>
          <w:r w:rsidR="00126ADE" w:rsidRPr="00126ADE">
            <w:rPr>
              <w:rFonts w:ascii="Arial" w:hAnsi="Arial" w:cs="Arial"/>
            </w:rPr>
            <w:instrText xml:space="preserve">CITATION Lec24 \l 1036 </w:instrText>
          </w:r>
          <w:r w:rsidR="00667D64" w:rsidRPr="00126ADE">
            <w:rPr>
              <w:rFonts w:ascii="Arial" w:hAnsi="Arial" w:cs="Arial"/>
            </w:rPr>
            <w:fldChar w:fldCharType="separate"/>
          </w:r>
          <w:r w:rsidR="00126ADE" w:rsidRPr="00126ADE">
            <w:rPr>
              <w:rFonts w:ascii="Arial" w:hAnsi="Arial" w:cs="Arial"/>
              <w:noProof/>
            </w:rPr>
            <w:t xml:space="preserve"> (LeCun, Y., Ranzato, M., &amp; Cheng, B., 2024)</w:t>
          </w:r>
          <w:r w:rsidR="00667D64" w:rsidRPr="00126ADE">
            <w:rPr>
              <w:rFonts w:ascii="Arial" w:hAnsi="Arial" w:cs="Arial"/>
            </w:rPr>
            <w:fldChar w:fldCharType="end"/>
          </w:r>
        </w:sdtContent>
      </w:sdt>
      <w:r w:rsidRPr="00126ADE">
        <w:rPr>
          <w:rFonts w:ascii="Arial" w:hAnsi="Arial" w:cs="Arial"/>
        </w:rPr>
        <w:t xml:space="preserve">. </w:t>
      </w:r>
      <w:r w:rsidR="00641843" w:rsidRPr="00126ADE">
        <w:rPr>
          <w:rFonts w:ascii="Arial" w:hAnsi="Arial" w:cs="Arial"/>
        </w:rPr>
        <w:t xml:space="preserve">Les systèmes auto-évolutifs, quant à eux, </w:t>
      </w:r>
      <w:r w:rsidR="007532DC" w:rsidRPr="00126ADE">
        <w:rPr>
          <w:rFonts w:ascii="Arial" w:hAnsi="Arial" w:cs="Arial"/>
        </w:rPr>
        <w:t>reposent</w:t>
      </w:r>
      <w:r w:rsidR="00641843" w:rsidRPr="00126ADE">
        <w:rPr>
          <w:rFonts w:ascii="Arial" w:hAnsi="Arial" w:cs="Arial"/>
        </w:rPr>
        <w:t xml:space="preserve"> sur des mécanismes d’évolution artificielle, permettant aux algorithmes de modifier leur </w:t>
      </w:r>
      <w:r w:rsidR="007532DC" w:rsidRPr="00126ADE">
        <w:rPr>
          <w:rFonts w:ascii="Arial" w:hAnsi="Arial" w:cs="Arial"/>
        </w:rPr>
        <w:t xml:space="preserve">propre </w:t>
      </w:r>
      <w:r w:rsidR="00641843" w:rsidRPr="00126ADE">
        <w:rPr>
          <w:rFonts w:ascii="Arial" w:hAnsi="Arial" w:cs="Arial"/>
        </w:rPr>
        <w:t xml:space="preserve">structure sans intervention humaine directe </w:t>
      </w:r>
      <w:sdt>
        <w:sdtPr>
          <w:rPr>
            <w:rFonts w:ascii="Arial" w:hAnsi="Arial" w:cs="Arial"/>
          </w:rPr>
          <w:id w:val="1205982393"/>
          <w:citation/>
        </w:sdtPr>
        <w:sdtContent>
          <w:r w:rsidR="00667D64" w:rsidRPr="00126ADE">
            <w:rPr>
              <w:rFonts w:ascii="Arial" w:hAnsi="Arial" w:cs="Arial"/>
            </w:rPr>
            <w:fldChar w:fldCharType="begin"/>
          </w:r>
          <w:r w:rsidR="00944924" w:rsidRPr="00126ADE">
            <w:rPr>
              <w:rFonts w:ascii="Arial" w:hAnsi="Arial" w:cs="Arial"/>
            </w:rPr>
            <w:instrText xml:space="preserve">CITATION Sri24 \l 1036 </w:instrText>
          </w:r>
          <w:r w:rsidR="00667D64" w:rsidRPr="00126ADE">
            <w:rPr>
              <w:rFonts w:ascii="Arial" w:hAnsi="Arial" w:cs="Arial"/>
            </w:rPr>
            <w:fldChar w:fldCharType="separate"/>
          </w:r>
          <w:r w:rsidR="00126ADE" w:rsidRPr="00126ADE">
            <w:rPr>
              <w:rFonts w:ascii="Arial" w:hAnsi="Arial" w:cs="Arial"/>
              <w:noProof/>
            </w:rPr>
            <w:t>(Sristi et Kumar, 2024)</w:t>
          </w:r>
          <w:r w:rsidR="00667D64" w:rsidRPr="00126ADE">
            <w:rPr>
              <w:rFonts w:ascii="Arial" w:hAnsi="Arial" w:cs="Arial"/>
            </w:rPr>
            <w:fldChar w:fldCharType="end"/>
          </w:r>
        </w:sdtContent>
      </w:sdt>
      <w:r w:rsidR="00667D64" w:rsidRPr="00126ADE">
        <w:rPr>
          <w:rFonts w:ascii="Arial" w:hAnsi="Arial" w:cs="Arial"/>
        </w:rPr>
        <w:t>.</w:t>
      </w:r>
    </w:p>
    <w:p w14:paraId="602392F1" w14:textId="77777777" w:rsidR="00B3214D" w:rsidRPr="00126ADE" w:rsidRDefault="004535F6" w:rsidP="00D85525">
      <w:pPr>
        <w:spacing w:after="0" w:line="360" w:lineRule="auto"/>
        <w:ind w:firstLine="709"/>
        <w:rPr>
          <w:rFonts w:ascii="Arial" w:hAnsi="Arial" w:cs="Arial"/>
        </w:rPr>
      </w:pPr>
      <w:r w:rsidRPr="00126ADE">
        <w:rPr>
          <w:rFonts w:ascii="Arial" w:hAnsi="Arial" w:cs="Arial"/>
        </w:rPr>
        <w:t xml:space="preserve">Dans ce cadre, la créativité </w:t>
      </w:r>
      <w:r w:rsidR="00743976" w:rsidRPr="00126ADE">
        <w:rPr>
          <w:rFonts w:ascii="Arial" w:hAnsi="Arial" w:cs="Arial"/>
        </w:rPr>
        <w:t>étudi</w:t>
      </w:r>
      <w:r w:rsidRPr="00126ADE">
        <w:rPr>
          <w:rFonts w:ascii="Arial" w:hAnsi="Arial" w:cs="Arial"/>
        </w:rPr>
        <w:t xml:space="preserve">ée </w:t>
      </w:r>
      <w:r w:rsidR="00743976" w:rsidRPr="00126ADE">
        <w:rPr>
          <w:rFonts w:ascii="Arial" w:hAnsi="Arial" w:cs="Arial"/>
        </w:rPr>
        <w:t>s’inscrit dans une logique</w:t>
      </w:r>
      <w:r w:rsidRPr="00126ADE">
        <w:rPr>
          <w:rFonts w:ascii="Arial" w:hAnsi="Arial" w:cs="Arial"/>
        </w:rPr>
        <w:t xml:space="preserve"> de rupture</w:t>
      </w:r>
      <w:r w:rsidR="00743976" w:rsidRPr="00126ADE">
        <w:rPr>
          <w:rFonts w:ascii="Arial" w:hAnsi="Arial" w:cs="Arial"/>
        </w:rPr>
        <w:t>. Elle s’inspire de la</w:t>
      </w:r>
      <w:r w:rsidRPr="00126ADE">
        <w:rPr>
          <w:rFonts w:ascii="Arial" w:hAnsi="Arial" w:cs="Arial"/>
        </w:rPr>
        <w:t xml:space="preserve"> défini</w:t>
      </w:r>
      <w:r w:rsidR="00743976" w:rsidRPr="00126ADE">
        <w:rPr>
          <w:rFonts w:ascii="Arial" w:hAnsi="Arial" w:cs="Arial"/>
        </w:rPr>
        <w:t>tion</w:t>
      </w:r>
      <w:r w:rsidRPr="00126ADE">
        <w:rPr>
          <w:rFonts w:ascii="Arial" w:hAnsi="Arial" w:cs="Arial"/>
        </w:rPr>
        <w:t xml:space="preserve"> </w:t>
      </w:r>
      <w:r w:rsidR="00743976" w:rsidRPr="00126ADE">
        <w:rPr>
          <w:rFonts w:ascii="Arial" w:hAnsi="Arial" w:cs="Arial"/>
        </w:rPr>
        <w:t>de</w:t>
      </w:r>
      <w:r w:rsidRPr="00126ADE">
        <w:rPr>
          <w:rFonts w:ascii="Arial" w:hAnsi="Arial" w:cs="Arial"/>
        </w:rPr>
        <w:t xml:space="preserve"> </w:t>
      </w:r>
      <w:r w:rsidR="00DC7BFA" w:rsidRPr="00126ADE">
        <w:rPr>
          <w:rFonts w:ascii="Arial" w:hAnsi="Arial" w:cs="Arial"/>
        </w:rPr>
        <w:t>Boden (2004)</w:t>
      </w:r>
      <w:r w:rsidR="00AE5D1E" w:rsidRPr="00126ADE">
        <w:rPr>
          <w:rFonts w:ascii="Arial" w:hAnsi="Arial" w:cs="Arial"/>
        </w:rPr>
        <w:t xml:space="preserve"> </w:t>
      </w:r>
      <w:r w:rsidR="00743976" w:rsidRPr="00126ADE">
        <w:rPr>
          <w:rFonts w:ascii="Arial" w:hAnsi="Arial" w:cs="Arial"/>
        </w:rPr>
        <w:t xml:space="preserve">qui considère la créativité radicale </w:t>
      </w:r>
      <w:r w:rsidR="00102E2C" w:rsidRPr="00126ADE">
        <w:rPr>
          <w:rFonts w:ascii="Arial" w:hAnsi="Arial" w:cs="Arial"/>
        </w:rPr>
        <w:t>comme la capacité à produire des idées qui ne se contentent pas d’innover, mais qui transforment en profondeur un champ de pensée ou un domaine d’activité</w:t>
      </w:r>
      <w:r w:rsidRPr="00126ADE">
        <w:rPr>
          <w:rFonts w:ascii="Arial" w:hAnsi="Arial" w:cs="Arial"/>
        </w:rPr>
        <w:t>.</w:t>
      </w:r>
      <w:r w:rsidR="00F9307D" w:rsidRPr="00126ADE">
        <w:rPr>
          <w:rFonts w:ascii="Arial" w:hAnsi="Arial" w:cs="Arial"/>
        </w:rPr>
        <w:t xml:space="preserve"> L’émergence d’IA créatives s’accompagne</w:t>
      </w:r>
      <w:r w:rsidR="00CC7F24" w:rsidRPr="00126ADE">
        <w:rPr>
          <w:rFonts w:ascii="Arial" w:hAnsi="Arial" w:cs="Arial"/>
        </w:rPr>
        <w:t xml:space="preserve"> ainsi</w:t>
      </w:r>
      <w:r w:rsidR="00F9307D" w:rsidRPr="00126ADE">
        <w:rPr>
          <w:rFonts w:ascii="Arial" w:hAnsi="Arial" w:cs="Arial"/>
        </w:rPr>
        <w:t xml:space="preserve"> d’u</w:t>
      </w:r>
      <w:r w:rsidR="00CC7F24" w:rsidRPr="00126ADE">
        <w:rPr>
          <w:rFonts w:ascii="Arial" w:hAnsi="Arial" w:cs="Arial"/>
        </w:rPr>
        <w:t>ne</w:t>
      </w:r>
      <w:r w:rsidR="00F9307D" w:rsidRPr="00126ADE">
        <w:rPr>
          <w:rFonts w:ascii="Arial" w:hAnsi="Arial" w:cs="Arial"/>
        </w:rPr>
        <w:t xml:space="preserve"> rupture d’imaginaire, alimentée aussi bien par la littérature de science-fiction que par les </w:t>
      </w:r>
      <w:r w:rsidR="00CC7F24" w:rsidRPr="00126ADE">
        <w:rPr>
          <w:rFonts w:ascii="Arial" w:hAnsi="Arial" w:cs="Arial"/>
        </w:rPr>
        <w:t>discours médiatiques et industriels sur les technologies du futur</w:t>
      </w:r>
      <w:r w:rsidR="00F9307D" w:rsidRPr="00126ADE">
        <w:rPr>
          <w:rFonts w:ascii="Arial" w:hAnsi="Arial" w:cs="Arial"/>
        </w:rPr>
        <w:t xml:space="preserve">. L’idée d’une « singularité créative », où la machine dépasserait l’humain dans sa capacité à inventer, </w:t>
      </w:r>
      <w:r w:rsidR="003D681C" w:rsidRPr="00126ADE">
        <w:rPr>
          <w:rFonts w:ascii="Arial" w:hAnsi="Arial" w:cs="Arial"/>
        </w:rPr>
        <w:t>inquiète</w:t>
      </w:r>
      <w:r w:rsidR="00ED2C4D" w:rsidRPr="00126ADE">
        <w:rPr>
          <w:rFonts w:ascii="Arial" w:hAnsi="Arial" w:cs="Arial"/>
        </w:rPr>
        <w:t xml:space="preserve"> </w:t>
      </w:r>
      <w:r w:rsidR="00F9307D" w:rsidRPr="00126ADE">
        <w:rPr>
          <w:rFonts w:ascii="Arial" w:hAnsi="Arial" w:cs="Arial"/>
        </w:rPr>
        <w:t>autant qu’elle</w:t>
      </w:r>
      <w:r w:rsidR="00ED2C4D" w:rsidRPr="00126ADE">
        <w:rPr>
          <w:rFonts w:ascii="Arial" w:hAnsi="Arial" w:cs="Arial"/>
        </w:rPr>
        <w:t xml:space="preserve"> </w:t>
      </w:r>
      <w:r w:rsidR="003D681C" w:rsidRPr="00126ADE">
        <w:rPr>
          <w:rFonts w:ascii="Arial" w:hAnsi="Arial" w:cs="Arial"/>
        </w:rPr>
        <w:t>fascine</w:t>
      </w:r>
      <w:r w:rsidR="00F9307D" w:rsidRPr="00126ADE">
        <w:rPr>
          <w:rFonts w:ascii="Arial" w:hAnsi="Arial" w:cs="Arial"/>
        </w:rPr>
        <w:t xml:space="preserve">. </w:t>
      </w:r>
      <w:r w:rsidR="00874C99" w:rsidRPr="00126ADE">
        <w:rPr>
          <w:rFonts w:ascii="Arial" w:hAnsi="Arial" w:cs="Arial"/>
        </w:rPr>
        <w:t xml:space="preserve">Ce rêve d'une intelligence artificielle capable de créer des œuvres totalement nouvelles se confronte en réalité à des limites bien plus complexes. </w:t>
      </w:r>
    </w:p>
    <w:p w14:paraId="792FC633" w14:textId="3E72B7BB" w:rsidR="00874C99" w:rsidRPr="00126ADE" w:rsidRDefault="00874C99" w:rsidP="00D85525">
      <w:pPr>
        <w:spacing w:after="0" w:line="360" w:lineRule="auto"/>
        <w:ind w:firstLine="709"/>
        <w:rPr>
          <w:rFonts w:ascii="Arial" w:hAnsi="Arial" w:cs="Arial"/>
        </w:rPr>
      </w:pPr>
      <w:r w:rsidRPr="00126ADE">
        <w:rPr>
          <w:rFonts w:ascii="Arial" w:hAnsi="Arial" w:cs="Arial"/>
        </w:rPr>
        <w:t>Lors d’une interview diffusée</w:t>
      </w:r>
      <w:r w:rsidR="00B3214D" w:rsidRPr="00126ADE">
        <w:rPr>
          <w:rFonts w:ascii="Arial" w:hAnsi="Arial" w:cs="Arial"/>
        </w:rPr>
        <w:t>,</w:t>
      </w:r>
      <w:r w:rsidRPr="00126ADE">
        <w:rPr>
          <w:rFonts w:ascii="Arial" w:hAnsi="Arial" w:cs="Arial"/>
        </w:rPr>
        <w:t xml:space="preserve"> plusieurs écrivains étaient invités à </w:t>
      </w:r>
      <w:r w:rsidR="0084217A" w:rsidRPr="00126ADE">
        <w:rPr>
          <w:rFonts w:ascii="Arial" w:hAnsi="Arial" w:cs="Arial"/>
        </w:rPr>
        <w:t xml:space="preserve">s’exprimer sur </w:t>
      </w:r>
      <w:r w:rsidRPr="00126ADE">
        <w:rPr>
          <w:rFonts w:ascii="Arial" w:hAnsi="Arial" w:cs="Arial"/>
        </w:rPr>
        <w:t>l</w:t>
      </w:r>
      <w:r w:rsidR="001B1D6F" w:rsidRPr="00126ADE">
        <w:rPr>
          <w:rFonts w:ascii="Arial" w:hAnsi="Arial" w:cs="Arial"/>
        </w:rPr>
        <w:t>a capacité créati</w:t>
      </w:r>
      <w:r w:rsidR="0084217A" w:rsidRPr="00126ADE">
        <w:rPr>
          <w:rFonts w:ascii="Arial" w:hAnsi="Arial" w:cs="Arial"/>
        </w:rPr>
        <w:t>ve</w:t>
      </w:r>
      <w:r w:rsidRPr="00126ADE">
        <w:rPr>
          <w:rFonts w:ascii="Arial" w:hAnsi="Arial" w:cs="Arial"/>
        </w:rPr>
        <w:t xml:space="preserve"> des IA génératives</w:t>
      </w:r>
      <w:r w:rsidR="00184005" w:rsidRPr="00126ADE">
        <w:rPr>
          <w:rFonts w:ascii="Arial" w:hAnsi="Arial" w:cs="Arial"/>
        </w:rPr>
        <w:t>.</w:t>
      </w:r>
      <w:r w:rsidRPr="00126ADE">
        <w:rPr>
          <w:rFonts w:ascii="Arial" w:hAnsi="Arial" w:cs="Arial"/>
        </w:rPr>
        <w:t xml:space="preserve"> </w:t>
      </w:r>
      <w:r w:rsidR="00184005" w:rsidRPr="00126ADE">
        <w:rPr>
          <w:rFonts w:ascii="Arial" w:hAnsi="Arial" w:cs="Arial"/>
        </w:rPr>
        <w:t>C</w:t>
      </w:r>
      <w:r w:rsidRPr="00126ADE">
        <w:rPr>
          <w:rFonts w:ascii="Arial" w:hAnsi="Arial" w:cs="Arial"/>
        </w:rPr>
        <w:t xml:space="preserve">ertains ont </w:t>
      </w:r>
      <w:r w:rsidR="00184005" w:rsidRPr="00126ADE">
        <w:rPr>
          <w:rFonts w:ascii="Arial" w:hAnsi="Arial" w:cs="Arial"/>
        </w:rPr>
        <w:t>soulign</w:t>
      </w:r>
      <w:r w:rsidRPr="00126ADE">
        <w:rPr>
          <w:rFonts w:ascii="Arial" w:hAnsi="Arial" w:cs="Arial"/>
        </w:rPr>
        <w:t>é un point essentiel : la créativité humaine ne se résume pas à une logique d’association. Elle est aussi faite d’émotion</w:t>
      </w:r>
      <w:r w:rsidR="00DC3B34" w:rsidRPr="00126ADE">
        <w:rPr>
          <w:rFonts w:ascii="Arial" w:hAnsi="Arial" w:cs="Arial"/>
        </w:rPr>
        <w:t>s</w:t>
      </w:r>
      <w:r w:rsidRPr="00126ADE">
        <w:rPr>
          <w:rFonts w:ascii="Arial" w:hAnsi="Arial" w:cs="Arial"/>
        </w:rPr>
        <w:t>, d’intuition</w:t>
      </w:r>
      <w:r w:rsidR="00DC3B34" w:rsidRPr="00126ADE">
        <w:rPr>
          <w:rFonts w:ascii="Arial" w:hAnsi="Arial" w:cs="Arial"/>
        </w:rPr>
        <w:t>s</w:t>
      </w:r>
      <w:r w:rsidRPr="00126ADE">
        <w:rPr>
          <w:rFonts w:ascii="Arial" w:hAnsi="Arial" w:cs="Arial"/>
        </w:rPr>
        <w:t xml:space="preserve">, </w:t>
      </w:r>
      <w:r w:rsidR="00DC3B34" w:rsidRPr="00126ADE">
        <w:rPr>
          <w:rFonts w:ascii="Arial" w:hAnsi="Arial" w:cs="Arial"/>
        </w:rPr>
        <w:t xml:space="preserve">et </w:t>
      </w:r>
      <w:r w:rsidRPr="00126ADE">
        <w:rPr>
          <w:rFonts w:ascii="Arial" w:hAnsi="Arial" w:cs="Arial"/>
        </w:rPr>
        <w:t>d</w:t>
      </w:r>
      <w:r w:rsidR="00DC3B34" w:rsidRPr="00126ADE">
        <w:rPr>
          <w:rFonts w:ascii="Arial" w:hAnsi="Arial" w:cs="Arial"/>
        </w:rPr>
        <w:t xml:space="preserve">’une forme d’imprévisibilité issue du vécu </w:t>
      </w:r>
      <w:r w:rsidR="00A27BD1" w:rsidRPr="00126ADE">
        <w:rPr>
          <w:rFonts w:ascii="Arial" w:hAnsi="Arial" w:cs="Arial"/>
        </w:rPr>
        <w:t>personnel</w:t>
      </w:r>
      <w:r w:rsidRPr="00126ADE">
        <w:rPr>
          <w:rFonts w:ascii="Arial" w:hAnsi="Arial" w:cs="Arial"/>
        </w:rPr>
        <w:t xml:space="preserve">. Là où l’humain peut, à partir d’une image, d’une parole ou d’un souvenir, faire </w:t>
      </w:r>
      <w:r w:rsidR="00B96C82" w:rsidRPr="00126ADE">
        <w:rPr>
          <w:rFonts w:ascii="Arial" w:hAnsi="Arial" w:cs="Arial"/>
        </w:rPr>
        <w:t>naître</w:t>
      </w:r>
      <w:r w:rsidRPr="00126ADE">
        <w:rPr>
          <w:rFonts w:ascii="Arial" w:hAnsi="Arial" w:cs="Arial"/>
        </w:rPr>
        <w:t xml:space="preserve"> une idée sans lien apparent, l’intelligence artificielle reste contrainte</w:t>
      </w:r>
      <w:r w:rsidR="00B96C82" w:rsidRPr="00126ADE">
        <w:rPr>
          <w:rFonts w:ascii="Arial" w:hAnsi="Arial" w:cs="Arial"/>
        </w:rPr>
        <w:t xml:space="preserve"> à des relations logiques préexistantes</w:t>
      </w:r>
      <w:r w:rsidRPr="00126ADE">
        <w:rPr>
          <w:rFonts w:ascii="Arial" w:hAnsi="Arial" w:cs="Arial"/>
        </w:rPr>
        <w:t xml:space="preserve">. La machine raisonne, mais elle ne ressent pas ; elle </w:t>
      </w:r>
      <w:r w:rsidR="00C46784" w:rsidRPr="00126ADE">
        <w:rPr>
          <w:rFonts w:ascii="Arial" w:hAnsi="Arial" w:cs="Arial"/>
        </w:rPr>
        <w:t>projett</w:t>
      </w:r>
      <w:r w:rsidR="00A73EE3" w:rsidRPr="00126ADE">
        <w:rPr>
          <w:rFonts w:ascii="Arial" w:hAnsi="Arial" w:cs="Arial"/>
        </w:rPr>
        <w:t>e des idées</w:t>
      </w:r>
      <w:r w:rsidRPr="00126ADE">
        <w:rPr>
          <w:rFonts w:ascii="Arial" w:hAnsi="Arial" w:cs="Arial"/>
        </w:rPr>
        <w:t xml:space="preserve">, mais elle ne rêve pas. Cette différence fondamentale interroge la nature même de l’innovation </w:t>
      </w:r>
      <w:r w:rsidRPr="00126ADE">
        <w:rPr>
          <w:rFonts w:ascii="Arial" w:hAnsi="Arial" w:cs="Arial"/>
        </w:rPr>
        <w:lastRenderedPageBreak/>
        <w:t>: peut-elle émerger sans subjectivité ? Peut-on considérer comme authentiquement créative une entité qui n’éprouve ni désir ni surprise ?</w:t>
      </w:r>
    </w:p>
    <w:p w14:paraId="3F004E5C" w14:textId="7B0DDCF2" w:rsidR="00A27BD1" w:rsidRPr="00126ADE" w:rsidRDefault="00A27BD1" w:rsidP="00D85525">
      <w:pPr>
        <w:spacing w:after="0" w:line="360" w:lineRule="auto"/>
        <w:ind w:firstLine="709"/>
        <w:rPr>
          <w:rFonts w:ascii="Arial" w:hAnsi="Arial" w:cs="Arial"/>
        </w:rPr>
      </w:pPr>
      <w:r w:rsidRPr="00126ADE">
        <w:rPr>
          <w:rFonts w:ascii="Arial" w:hAnsi="Arial" w:cs="Arial"/>
        </w:rPr>
        <w:t xml:space="preserve">Et pourtant, certaines productions récentes issues de l’IA semblent repousser les frontières traditionnelles de la création humaine. Des systèmes capables de générer des œuvres musicales dans des styles inédits, ou des modèles prédictifs en mesure de proposer des structures moléculaires innovantes, tendent à brouiller la frontière entre simple assistance algorithmique et contribution créative. Cette tension alimente toute la réflexion explorée dans ce mémoire : entre potentiel disruptif et contraintes fondamentales, jusqu’où l’IA peut-elle aller dans le processus créatif ? Et surtout, à quelles conditions cette créativité pourrait-elle </w:t>
      </w:r>
      <w:r w:rsidR="002767DB" w:rsidRPr="00126ADE">
        <w:rPr>
          <w:rFonts w:ascii="Arial" w:hAnsi="Arial" w:cs="Arial"/>
        </w:rPr>
        <w:t>atteindre un niveau de création véritablement inédit, affranchi des logiques humaines ?</w:t>
      </w:r>
    </w:p>
    <w:p w14:paraId="09CAED47" w14:textId="77777777" w:rsidR="00A27BD1" w:rsidRPr="00126ADE" w:rsidRDefault="00A27BD1" w:rsidP="00D85525">
      <w:pPr>
        <w:spacing w:after="0" w:line="360" w:lineRule="auto"/>
        <w:ind w:firstLine="709"/>
        <w:rPr>
          <w:rFonts w:ascii="Arial" w:hAnsi="Arial" w:cs="Arial"/>
        </w:rPr>
      </w:pPr>
      <w:r w:rsidRPr="00126ADE">
        <w:rPr>
          <w:rFonts w:ascii="Arial" w:hAnsi="Arial" w:cs="Arial"/>
        </w:rPr>
        <w:t>Pour y répondre, ce travail mobilise plusieurs disciplines comme l’intelligence artificielle, les neurosciences, la philosophie de l’innovation et les sciences sociales, afin d’explorer les chemins possibles vers une créativité artificielle susceptible de remettre en question les conceptions traditionnelles de la création.</w:t>
      </w:r>
    </w:p>
    <w:p w14:paraId="6DA02BCC" w14:textId="0D78B521" w:rsidR="004535F6" w:rsidRPr="00126ADE" w:rsidRDefault="004535F6" w:rsidP="00D85525">
      <w:pPr>
        <w:spacing w:after="0" w:line="360" w:lineRule="auto"/>
        <w:ind w:firstLine="709"/>
        <w:rPr>
          <w:rFonts w:ascii="Arial" w:hAnsi="Arial" w:cs="Arial"/>
        </w:rPr>
      </w:pPr>
      <w:r w:rsidRPr="00126ADE">
        <w:rPr>
          <w:rFonts w:ascii="Arial" w:hAnsi="Arial" w:cs="Arial"/>
        </w:rPr>
        <w:t xml:space="preserve">L'objectif </w:t>
      </w:r>
      <w:r w:rsidR="00206E77" w:rsidRPr="00126ADE">
        <w:rPr>
          <w:rFonts w:ascii="Arial" w:hAnsi="Arial" w:cs="Arial"/>
        </w:rPr>
        <w:t xml:space="preserve">principal </w:t>
      </w:r>
      <w:r w:rsidRPr="00126ADE">
        <w:rPr>
          <w:rFonts w:ascii="Arial" w:hAnsi="Arial" w:cs="Arial"/>
        </w:rPr>
        <w:t>de ce mémoire est d</w:t>
      </w:r>
      <w:r w:rsidR="00CE72F4" w:rsidRPr="00126ADE">
        <w:rPr>
          <w:rFonts w:ascii="Arial" w:hAnsi="Arial" w:cs="Arial"/>
        </w:rPr>
        <w:t>e proposer</w:t>
      </w:r>
      <w:r w:rsidRPr="00126ADE">
        <w:rPr>
          <w:rFonts w:ascii="Arial" w:hAnsi="Arial" w:cs="Arial"/>
        </w:rPr>
        <w:t xml:space="preserve"> une contribution théorique et prospective à</w:t>
      </w:r>
      <w:r w:rsidR="00CE72F4" w:rsidRPr="00126ADE">
        <w:rPr>
          <w:rFonts w:ascii="Arial" w:hAnsi="Arial" w:cs="Arial"/>
        </w:rPr>
        <w:t xml:space="preserve"> cette réflexion</w:t>
      </w:r>
      <w:r w:rsidR="00206E77" w:rsidRPr="00126ADE">
        <w:rPr>
          <w:rFonts w:ascii="Arial" w:hAnsi="Arial" w:cs="Arial"/>
        </w:rPr>
        <w:t>. L’attention se porte p</w:t>
      </w:r>
      <w:r w:rsidRPr="00126ADE">
        <w:rPr>
          <w:rFonts w:ascii="Arial" w:hAnsi="Arial" w:cs="Arial"/>
        </w:rPr>
        <w:t xml:space="preserve">lus précisément </w:t>
      </w:r>
      <w:r w:rsidR="00206E77" w:rsidRPr="00126ADE">
        <w:rPr>
          <w:rFonts w:ascii="Arial" w:hAnsi="Arial" w:cs="Arial"/>
        </w:rPr>
        <w:t>sur les avancées actuelles et les perspectives offertes par l’IA neuromorphique et les systèmes auto-évolutifs. Ces technologies ouvrent la voie à de nouvelles forme</w:t>
      </w:r>
      <w:r w:rsidR="001F74A5" w:rsidRPr="00126ADE">
        <w:rPr>
          <w:rFonts w:ascii="Arial" w:hAnsi="Arial" w:cs="Arial"/>
        </w:rPr>
        <w:t>s</w:t>
      </w:r>
      <w:r w:rsidR="00206E77" w:rsidRPr="00126ADE">
        <w:rPr>
          <w:rFonts w:ascii="Arial" w:hAnsi="Arial" w:cs="Arial"/>
        </w:rPr>
        <w:t xml:space="preserve"> d’intelligence</w:t>
      </w:r>
      <w:r w:rsidR="00F15895" w:rsidRPr="00126ADE">
        <w:rPr>
          <w:rFonts w:ascii="Arial" w:hAnsi="Arial" w:cs="Arial"/>
        </w:rPr>
        <w:t xml:space="preserve"> capables de s’adapter, d’évoluer, voire de générer des idées inédites de manière autonome, en dépassant les limites actuelles des modèles génératifs. </w:t>
      </w:r>
      <w:r w:rsidR="00E7620B" w:rsidRPr="00126ADE">
        <w:rPr>
          <w:rFonts w:ascii="Arial" w:hAnsi="Arial" w:cs="Arial"/>
        </w:rPr>
        <w:t xml:space="preserve">Le mémoire cherche ainsi </w:t>
      </w:r>
      <w:r w:rsidR="00B61084" w:rsidRPr="00126ADE">
        <w:rPr>
          <w:rFonts w:ascii="Arial" w:hAnsi="Arial" w:cs="Arial"/>
        </w:rPr>
        <w:t>à comprendre quelles évolutions conceptuelles et technologiques pourraient permettre l’apparition d’une véritable créativité artificielle. Il s’agit d’aller au-delà des limites des modèles génératifs actuels, pour envisager une forme de créativité plus autonome. Cette réflexion s’accompagne d’une analyse des conséquences possibles dans différents domaines : économie, culture, société, éthique et environnement.</w:t>
      </w:r>
    </w:p>
    <w:p w14:paraId="091D9280" w14:textId="6DA3D8B1" w:rsidR="00CE6D4F" w:rsidRPr="00126ADE" w:rsidRDefault="00F471DE" w:rsidP="00D85525">
      <w:pPr>
        <w:spacing w:after="0" w:line="360" w:lineRule="auto"/>
        <w:ind w:firstLine="709"/>
        <w:rPr>
          <w:rFonts w:ascii="Arial" w:hAnsi="Arial" w:cs="Arial"/>
        </w:rPr>
      </w:pPr>
      <w:r w:rsidRPr="00126ADE">
        <w:rPr>
          <w:rFonts w:ascii="Arial" w:hAnsi="Arial" w:cs="Arial"/>
        </w:rPr>
        <w:lastRenderedPageBreak/>
        <w:t>Face à</w:t>
      </w:r>
      <w:r w:rsidR="00F15895" w:rsidRPr="00126ADE">
        <w:rPr>
          <w:rFonts w:ascii="Arial" w:hAnsi="Arial" w:cs="Arial"/>
        </w:rPr>
        <w:t xml:space="preserve"> la nouveauté </w:t>
      </w:r>
      <w:r w:rsidR="004535F6" w:rsidRPr="00126ADE">
        <w:rPr>
          <w:rFonts w:ascii="Arial" w:hAnsi="Arial" w:cs="Arial"/>
        </w:rPr>
        <w:t>du sujet et</w:t>
      </w:r>
      <w:r w:rsidR="00F15895" w:rsidRPr="00126ADE">
        <w:rPr>
          <w:rFonts w:ascii="Arial" w:hAnsi="Arial" w:cs="Arial"/>
        </w:rPr>
        <w:t xml:space="preserve"> de</w:t>
      </w:r>
      <w:r w:rsidR="004535F6" w:rsidRPr="00126ADE">
        <w:rPr>
          <w:rFonts w:ascii="Arial" w:hAnsi="Arial" w:cs="Arial"/>
        </w:rPr>
        <w:t xml:space="preserve"> la complexité des technologies </w:t>
      </w:r>
      <w:r w:rsidR="00F15895" w:rsidRPr="00126ADE">
        <w:rPr>
          <w:rFonts w:ascii="Arial" w:hAnsi="Arial" w:cs="Arial"/>
        </w:rPr>
        <w:t>étudi</w:t>
      </w:r>
      <w:r w:rsidR="004535F6" w:rsidRPr="00126ADE">
        <w:rPr>
          <w:rFonts w:ascii="Arial" w:hAnsi="Arial" w:cs="Arial"/>
        </w:rPr>
        <w:t xml:space="preserve">ées, </w:t>
      </w:r>
      <w:r w:rsidR="00435FF0" w:rsidRPr="00126ADE">
        <w:rPr>
          <w:rFonts w:ascii="Arial" w:hAnsi="Arial" w:cs="Arial"/>
        </w:rPr>
        <w:t>ce travail</w:t>
      </w:r>
      <w:r w:rsidR="004535F6" w:rsidRPr="00126ADE">
        <w:rPr>
          <w:rFonts w:ascii="Arial" w:hAnsi="Arial" w:cs="Arial"/>
        </w:rPr>
        <w:t xml:space="preserve"> adopte une approche exploratoire rigoureuse et conforme aux standards académiques</w:t>
      </w:r>
      <w:r w:rsidR="00CE6D4F" w:rsidRPr="00126ADE">
        <w:rPr>
          <w:rFonts w:ascii="Arial" w:hAnsi="Arial" w:cs="Arial"/>
        </w:rPr>
        <w:t>. Ce travail s’appuie sur une revue de littérature récente et disponible en accès libre, mais aussi sur des recherches personnelles, des contenus vus ou entendus dans les médias (télévision, radio), des échanges avec mon entourage, ainsi que sur des ressources accessibles en ligne. Il croise les apports des sciences cognitives, de la créativité humaine, des systèmes adaptatifs et des recherches récentes en intelligence artificielle.</w:t>
      </w:r>
    </w:p>
    <w:p w14:paraId="2229B481" w14:textId="4E89E05C" w:rsidR="004535F6" w:rsidRPr="00126ADE" w:rsidRDefault="00F15895" w:rsidP="00D85525">
      <w:pPr>
        <w:spacing w:after="0" w:line="360" w:lineRule="auto"/>
        <w:ind w:firstLine="709"/>
        <w:rPr>
          <w:rFonts w:ascii="Arial" w:hAnsi="Arial" w:cs="Arial"/>
        </w:rPr>
      </w:pPr>
      <w:r w:rsidRPr="00126ADE">
        <w:rPr>
          <w:rFonts w:ascii="Arial" w:hAnsi="Arial" w:cs="Arial"/>
        </w:rPr>
        <w:t xml:space="preserve"> Le mémoire propose des hypothèses théoriques</w:t>
      </w:r>
      <w:r w:rsidR="00B1178F" w:rsidRPr="00126ADE">
        <w:rPr>
          <w:rFonts w:ascii="Arial" w:hAnsi="Arial" w:cs="Arial"/>
        </w:rPr>
        <w:t xml:space="preserve"> </w:t>
      </w:r>
      <w:r w:rsidRPr="00126ADE">
        <w:rPr>
          <w:rFonts w:ascii="Arial" w:hAnsi="Arial" w:cs="Arial"/>
        </w:rPr>
        <w:t>qui ne seront pas testées par des expériences, mais qui pourront servir de point de départ pour de futurs travaux de recherche.</w:t>
      </w:r>
    </w:p>
    <w:p w14:paraId="7E0BB6F0" w14:textId="4F9AA2EB" w:rsidR="003356F5" w:rsidRPr="00126ADE" w:rsidRDefault="00075254" w:rsidP="00D85525">
      <w:pPr>
        <w:spacing w:after="0" w:line="360" w:lineRule="auto"/>
        <w:ind w:firstLine="709"/>
        <w:rPr>
          <w:rFonts w:ascii="Arial" w:hAnsi="Arial" w:cs="Arial"/>
        </w:rPr>
      </w:pPr>
      <w:r w:rsidRPr="00126ADE">
        <w:rPr>
          <w:rFonts w:ascii="Arial" w:hAnsi="Arial" w:cs="Arial"/>
        </w:rPr>
        <w:t>Cette réflexion</w:t>
      </w:r>
      <w:r w:rsidR="00FF4BB1" w:rsidRPr="00126ADE">
        <w:rPr>
          <w:rFonts w:ascii="Arial" w:hAnsi="Arial" w:cs="Arial"/>
        </w:rPr>
        <w:t xml:space="preserve"> adopte une approche théorique et exploratoire, basée sur l’analyse et la réflexion, sans prototype ni version test (MVP), comme le prévoit ce type de mémoire</w:t>
      </w:r>
      <w:r w:rsidR="00F43E13" w:rsidRPr="00126ADE">
        <w:rPr>
          <w:rFonts w:ascii="Arial" w:hAnsi="Arial" w:cs="Arial"/>
        </w:rPr>
        <w:t xml:space="preserve">. Ce positionnement implique certaines limites qu’il est important de préciser. Les réflexions proposées reposent sur des hypothèses actuelles, susceptibles d’évoluer rapidement </w:t>
      </w:r>
      <w:r w:rsidR="00FF4BB1" w:rsidRPr="00126ADE">
        <w:rPr>
          <w:rFonts w:ascii="Arial" w:hAnsi="Arial" w:cs="Arial"/>
        </w:rPr>
        <w:t>avec l</w:t>
      </w:r>
      <w:r w:rsidR="00F43E13" w:rsidRPr="00126ADE">
        <w:rPr>
          <w:rFonts w:ascii="Arial" w:hAnsi="Arial" w:cs="Arial"/>
        </w:rPr>
        <w:t xml:space="preserve">es avancées technologiques. </w:t>
      </w:r>
      <w:r w:rsidR="001D3D56" w:rsidRPr="00126ADE">
        <w:rPr>
          <w:rFonts w:ascii="Arial" w:hAnsi="Arial" w:cs="Arial"/>
        </w:rPr>
        <w:t xml:space="preserve">Le mémoire </w:t>
      </w:r>
      <w:r w:rsidR="006D5D33" w:rsidRPr="00126ADE">
        <w:rPr>
          <w:rFonts w:ascii="Arial" w:hAnsi="Arial" w:cs="Arial"/>
        </w:rPr>
        <w:t>s’efforce toutefois</w:t>
      </w:r>
      <w:r w:rsidR="001D3D56" w:rsidRPr="00126ADE">
        <w:rPr>
          <w:rFonts w:ascii="Arial" w:hAnsi="Arial" w:cs="Arial"/>
        </w:rPr>
        <w:t xml:space="preserve"> </w:t>
      </w:r>
      <w:r w:rsidR="006D5D33" w:rsidRPr="00126ADE">
        <w:rPr>
          <w:rFonts w:ascii="Arial" w:hAnsi="Arial" w:cs="Arial"/>
        </w:rPr>
        <w:t>de rester</w:t>
      </w:r>
      <w:r w:rsidR="001D3D56" w:rsidRPr="00126ADE">
        <w:rPr>
          <w:rFonts w:ascii="Arial" w:hAnsi="Arial" w:cs="Arial"/>
        </w:rPr>
        <w:t xml:space="preserve"> </w:t>
      </w:r>
      <w:r w:rsidR="006D5D33" w:rsidRPr="00126ADE">
        <w:rPr>
          <w:rFonts w:ascii="Arial" w:hAnsi="Arial" w:cs="Arial"/>
        </w:rPr>
        <w:t>pertinent dans le temps</w:t>
      </w:r>
      <w:r w:rsidR="001D3D56" w:rsidRPr="00126ADE">
        <w:rPr>
          <w:rFonts w:ascii="Arial" w:hAnsi="Arial" w:cs="Arial"/>
        </w:rPr>
        <w:t xml:space="preserve">, </w:t>
      </w:r>
      <w:r w:rsidR="00F43E13" w:rsidRPr="00126ADE">
        <w:rPr>
          <w:rFonts w:ascii="Arial" w:hAnsi="Arial" w:cs="Arial"/>
        </w:rPr>
        <w:t xml:space="preserve">en s’appuyant sur des sources </w:t>
      </w:r>
      <w:r w:rsidR="003356F5" w:rsidRPr="00126ADE">
        <w:rPr>
          <w:rFonts w:ascii="Arial" w:hAnsi="Arial" w:cs="Arial"/>
        </w:rPr>
        <w:t>fiables, accessibles et reconnues dans les milieux scientifiques.</w:t>
      </w:r>
    </w:p>
    <w:p w14:paraId="4FBFA8A2" w14:textId="7118C9D9" w:rsidR="00F43E13" w:rsidRPr="00126ADE" w:rsidRDefault="00F43E13" w:rsidP="00D85525">
      <w:pPr>
        <w:spacing w:after="0" w:line="360" w:lineRule="auto"/>
        <w:ind w:firstLine="709"/>
        <w:rPr>
          <w:rFonts w:ascii="Arial" w:hAnsi="Arial" w:cs="Arial"/>
        </w:rPr>
      </w:pPr>
      <w:r w:rsidRPr="00126ADE">
        <w:rPr>
          <w:rFonts w:ascii="Arial" w:hAnsi="Arial" w:cs="Arial"/>
        </w:rPr>
        <w:t xml:space="preserve">De plus, l’étude de la créativité des machines peut être influencée par une </w:t>
      </w:r>
      <w:r w:rsidR="007423AB" w:rsidRPr="00126ADE">
        <w:rPr>
          <w:rFonts w:ascii="Arial" w:hAnsi="Arial" w:cs="Arial"/>
        </w:rPr>
        <w:t>vision</w:t>
      </w:r>
      <w:r w:rsidRPr="00126ADE">
        <w:rPr>
          <w:rFonts w:ascii="Arial" w:hAnsi="Arial" w:cs="Arial"/>
        </w:rPr>
        <w:t xml:space="preserve"> trop centrée sur l’humain, notamment dans la manière dont on définit ce qui est considéré comme original ou innovant. Pour limiter ce biais, </w:t>
      </w:r>
      <w:r w:rsidR="007423AB" w:rsidRPr="00126ADE">
        <w:rPr>
          <w:rFonts w:ascii="Arial" w:hAnsi="Arial" w:cs="Arial"/>
        </w:rPr>
        <w:t>c</w:t>
      </w:r>
      <w:r w:rsidRPr="00126ADE">
        <w:rPr>
          <w:rFonts w:ascii="Arial" w:hAnsi="Arial" w:cs="Arial"/>
        </w:rPr>
        <w:t xml:space="preserve">e mémoire </w:t>
      </w:r>
      <w:r w:rsidR="007423AB" w:rsidRPr="00126ADE">
        <w:rPr>
          <w:rFonts w:ascii="Arial" w:hAnsi="Arial" w:cs="Arial"/>
        </w:rPr>
        <w:t>s’appuie sur</w:t>
      </w:r>
      <w:r w:rsidRPr="00126ADE">
        <w:rPr>
          <w:rFonts w:ascii="Arial" w:hAnsi="Arial" w:cs="Arial"/>
        </w:rPr>
        <w:t xml:space="preserve"> des approches issues de plusieurs disciplines, telles que les sciences cognitives, la philosophie de l’art ou encore les théories de l’évolution, afin d’aborder le sujet de façon plus ouverte et nuancée. </w:t>
      </w:r>
    </w:p>
    <w:p w14:paraId="4DE6D1BE" w14:textId="4B3461AC" w:rsidR="002E42A9" w:rsidRPr="00126ADE" w:rsidRDefault="00F43E13" w:rsidP="00D85525">
      <w:pPr>
        <w:spacing w:after="0" w:line="360" w:lineRule="auto"/>
        <w:ind w:firstLine="709"/>
        <w:rPr>
          <w:rFonts w:ascii="Arial" w:hAnsi="Arial" w:cs="Arial"/>
        </w:rPr>
      </w:pPr>
      <w:r w:rsidRPr="00126ADE">
        <w:rPr>
          <w:rFonts w:ascii="Arial" w:hAnsi="Arial" w:cs="Arial"/>
        </w:rPr>
        <w:t>Enfin, l’objectif n’est pas de démontrer des résultats par l’expérimentation, mais de poser des bases théoriques solides, susceptibles d’alimenter de futures recherches plus appliquées.</w:t>
      </w:r>
      <w:r w:rsidR="009114E1" w:rsidRPr="00126ADE">
        <w:rPr>
          <w:rFonts w:ascii="Arial" w:hAnsi="Arial" w:cs="Arial"/>
        </w:rPr>
        <w:t xml:space="preserve"> Ce mémoire s’inscrit ainsi dans une réflexion collective et prospective, où chaque acteur, ingénieur, artiste, chercheur, décideur, citoyen, a un rôle à jouer dans la redéfinition de la créativité à l’ère des intelligences hybrides.</w:t>
      </w:r>
      <w:r w:rsidR="00E51793" w:rsidRPr="00126ADE">
        <w:rPr>
          <w:rFonts w:ascii="Arial" w:hAnsi="Arial" w:cs="Arial"/>
        </w:rPr>
        <w:t xml:space="preserve"> </w:t>
      </w:r>
      <w:r w:rsidR="006B5BBD" w:rsidRPr="00126ADE">
        <w:rPr>
          <w:rFonts w:ascii="Arial" w:hAnsi="Arial" w:cs="Arial"/>
        </w:rPr>
        <w:t xml:space="preserve">Dans ce contexte en évolution rapide, où les capacités </w:t>
      </w:r>
      <w:r w:rsidR="006B5BBD" w:rsidRPr="00126ADE">
        <w:rPr>
          <w:rFonts w:ascii="Arial" w:hAnsi="Arial" w:cs="Arial"/>
        </w:rPr>
        <w:lastRenderedPageBreak/>
        <w:t>techniques ne cessent de progresser, il devient essentiel de prendre le temps de réfléchir, de poser des concepts et d’anticiper les transformations à venir de la créativité. Cela invite aussi à questionner la place que l’humain souhaite continuer à occuper dans ce nouvel environnement créatif.</w:t>
      </w:r>
      <w:r w:rsidR="002E42A9" w:rsidRPr="00126ADE">
        <w:rPr>
          <w:rFonts w:ascii="Arial" w:hAnsi="Arial" w:cs="Arial"/>
        </w:rPr>
        <w:br w:type="page"/>
      </w:r>
    </w:p>
    <w:p w14:paraId="3A003FEC" w14:textId="77777777" w:rsidR="00CF240E" w:rsidRPr="00126ADE" w:rsidRDefault="00CF240E" w:rsidP="000F2337">
      <w:pPr>
        <w:pStyle w:val="Titre1"/>
        <w:rPr>
          <w:rFonts w:ascii="Arial" w:hAnsi="Arial" w:cs="Arial"/>
        </w:rPr>
      </w:pPr>
      <w:bookmarkStart w:id="5" w:name="_Toc201968882"/>
      <w:r w:rsidRPr="00126ADE">
        <w:rPr>
          <w:rFonts w:ascii="Arial" w:hAnsi="Arial" w:cs="Arial"/>
        </w:rPr>
        <w:lastRenderedPageBreak/>
        <w:t>PARTIE 1 : DÉFINITION DU PROBLÈME</w:t>
      </w:r>
      <w:bookmarkEnd w:id="5"/>
    </w:p>
    <w:p w14:paraId="4383C39A" w14:textId="254347E8" w:rsidR="00CF240E" w:rsidRPr="00126ADE" w:rsidRDefault="00CF240E" w:rsidP="00D85525">
      <w:pPr>
        <w:pStyle w:val="Titre2"/>
        <w:rPr>
          <w:rFonts w:ascii="Arial" w:hAnsi="Arial" w:cs="Arial"/>
        </w:rPr>
      </w:pPr>
      <w:bookmarkStart w:id="6" w:name="_Toc201968883"/>
      <w:r w:rsidRPr="00126ADE">
        <w:rPr>
          <w:rFonts w:ascii="Arial" w:hAnsi="Arial" w:cs="Arial"/>
        </w:rPr>
        <w:t>1.1. Cadrage conceptuel et technologique</w:t>
      </w:r>
      <w:bookmarkEnd w:id="6"/>
    </w:p>
    <w:p w14:paraId="403610FD" w14:textId="75368B6E" w:rsidR="008C29F8" w:rsidRPr="00126ADE" w:rsidRDefault="00C92DAB" w:rsidP="00D85525">
      <w:pPr>
        <w:pStyle w:val="Titre3"/>
        <w:spacing w:before="120" w:line="360" w:lineRule="auto"/>
        <w:rPr>
          <w:rFonts w:ascii="Arial" w:hAnsi="Arial" w:cs="Arial"/>
        </w:rPr>
      </w:pPr>
      <w:bookmarkStart w:id="7" w:name="_Toc201968884"/>
      <w:bookmarkStart w:id="8" w:name="_Toc200376765"/>
      <w:bookmarkStart w:id="9" w:name="_Toc200378505"/>
      <w:r w:rsidRPr="00126ADE">
        <w:rPr>
          <w:rFonts w:ascii="Arial" w:hAnsi="Arial" w:cs="Arial"/>
        </w:rPr>
        <w:t xml:space="preserve">1.1.1 Définitions clés : </w:t>
      </w:r>
      <w:r w:rsidR="00A5277F" w:rsidRPr="00126ADE">
        <w:rPr>
          <w:rFonts w:ascii="Arial" w:hAnsi="Arial" w:cs="Arial"/>
        </w:rPr>
        <w:t xml:space="preserve">IA </w:t>
      </w:r>
      <w:r w:rsidRPr="00126ADE">
        <w:rPr>
          <w:rFonts w:ascii="Arial" w:hAnsi="Arial" w:cs="Arial"/>
        </w:rPr>
        <w:t>neuromorphique, systèmes auto-évolutifs, créativité humaine et créativité artificielle</w:t>
      </w:r>
      <w:bookmarkEnd w:id="7"/>
    </w:p>
    <w:p w14:paraId="379FD33A" w14:textId="77777777" w:rsidR="00EF7F23" w:rsidRPr="00126ADE" w:rsidRDefault="005D41CE" w:rsidP="00D5792E">
      <w:pPr>
        <w:spacing w:after="0" w:line="360" w:lineRule="auto"/>
        <w:ind w:firstLine="709"/>
        <w:rPr>
          <w:rFonts w:ascii="Arial" w:hAnsi="Arial" w:cs="Arial"/>
        </w:rPr>
      </w:pPr>
      <w:r w:rsidRPr="00126ADE">
        <w:rPr>
          <w:rFonts w:ascii="Arial" w:hAnsi="Arial" w:cs="Arial"/>
        </w:rPr>
        <w:t>L’</w:t>
      </w:r>
      <w:r w:rsidR="00E641EE" w:rsidRPr="00126ADE">
        <w:rPr>
          <w:rFonts w:ascii="Arial" w:hAnsi="Arial" w:cs="Arial"/>
        </w:rPr>
        <w:t xml:space="preserve">IA </w:t>
      </w:r>
      <w:r w:rsidRPr="00126ADE">
        <w:rPr>
          <w:rFonts w:ascii="Arial" w:hAnsi="Arial" w:cs="Arial"/>
        </w:rPr>
        <w:t xml:space="preserve">neuromorphique propose une approche inspirée du </w:t>
      </w:r>
      <w:r w:rsidR="00AD4D7E" w:rsidRPr="00126ADE">
        <w:rPr>
          <w:rFonts w:ascii="Arial" w:hAnsi="Arial" w:cs="Arial"/>
        </w:rPr>
        <w:t xml:space="preserve">fonctionnement biologique du </w:t>
      </w:r>
      <w:r w:rsidRPr="00126ADE">
        <w:rPr>
          <w:rFonts w:ascii="Arial" w:hAnsi="Arial" w:cs="Arial"/>
        </w:rPr>
        <w:t xml:space="preserve">cerveau humain, </w:t>
      </w:r>
      <w:r w:rsidR="004327CD" w:rsidRPr="00126ADE">
        <w:rPr>
          <w:rFonts w:ascii="Arial" w:hAnsi="Arial" w:cs="Arial"/>
        </w:rPr>
        <w:t>en</w:t>
      </w:r>
      <w:r w:rsidRPr="00126ADE">
        <w:rPr>
          <w:rFonts w:ascii="Arial" w:hAnsi="Arial" w:cs="Arial"/>
        </w:rPr>
        <w:t xml:space="preserve"> imit</w:t>
      </w:r>
      <w:r w:rsidR="004327CD" w:rsidRPr="00126ADE">
        <w:rPr>
          <w:rFonts w:ascii="Arial" w:hAnsi="Arial" w:cs="Arial"/>
        </w:rPr>
        <w:t>ant</w:t>
      </w:r>
      <w:r w:rsidRPr="00126ADE">
        <w:rPr>
          <w:rFonts w:ascii="Arial" w:hAnsi="Arial" w:cs="Arial"/>
        </w:rPr>
        <w:t xml:space="preserve"> sa structure et </w:t>
      </w:r>
      <w:r w:rsidR="00780163" w:rsidRPr="00126ADE">
        <w:rPr>
          <w:rFonts w:ascii="Arial" w:hAnsi="Arial" w:cs="Arial"/>
        </w:rPr>
        <w:t>ses dynamiques neuronales</w:t>
      </w:r>
      <w:r w:rsidRPr="00126ADE">
        <w:rPr>
          <w:rFonts w:ascii="Arial" w:hAnsi="Arial" w:cs="Arial"/>
        </w:rPr>
        <w:t xml:space="preserve"> </w:t>
      </w:r>
      <w:r w:rsidR="00280CF3" w:rsidRPr="00126ADE">
        <w:rPr>
          <w:rFonts w:ascii="Arial" w:hAnsi="Arial" w:cs="Arial"/>
        </w:rPr>
        <w:t>à l’aide</w:t>
      </w:r>
      <w:r w:rsidRPr="00126ADE">
        <w:rPr>
          <w:rFonts w:ascii="Arial" w:hAnsi="Arial" w:cs="Arial"/>
        </w:rPr>
        <w:t xml:space="preserve"> d</w:t>
      </w:r>
      <w:r w:rsidR="0024795A" w:rsidRPr="00126ADE">
        <w:rPr>
          <w:rFonts w:ascii="Arial" w:hAnsi="Arial" w:cs="Arial"/>
        </w:rPr>
        <w:t>’</w:t>
      </w:r>
      <w:r w:rsidRPr="00126ADE">
        <w:rPr>
          <w:rFonts w:ascii="Arial" w:hAnsi="Arial" w:cs="Arial"/>
        </w:rPr>
        <w:t>architectures matérielles dédiées.</w:t>
      </w:r>
      <w:r w:rsidR="00F72BAB" w:rsidRPr="00126ADE">
        <w:rPr>
          <w:rFonts w:ascii="Arial" w:hAnsi="Arial" w:cs="Arial"/>
        </w:rPr>
        <w:t xml:space="preserve"> </w:t>
      </w:r>
    </w:p>
    <w:p w14:paraId="7A84898C" w14:textId="2C1A3ECE" w:rsidR="00EF7F23" w:rsidRPr="00126ADE" w:rsidRDefault="00F72BAB" w:rsidP="00D85525">
      <w:pPr>
        <w:spacing w:after="0" w:line="360" w:lineRule="auto"/>
        <w:ind w:firstLine="709"/>
        <w:rPr>
          <w:rFonts w:ascii="Arial" w:hAnsi="Arial" w:cs="Arial"/>
        </w:rPr>
      </w:pPr>
      <w:r w:rsidRPr="00126ADE">
        <w:rPr>
          <w:rFonts w:ascii="Arial" w:hAnsi="Arial" w:cs="Arial"/>
        </w:rPr>
        <w:t xml:space="preserve">Le </w:t>
      </w:r>
      <w:proofErr w:type="spellStart"/>
      <w:r w:rsidRPr="00126ADE">
        <w:rPr>
          <w:rFonts w:ascii="Arial" w:hAnsi="Arial" w:cs="Arial"/>
        </w:rPr>
        <w:t>deep</w:t>
      </w:r>
      <w:proofErr w:type="spellEnd"/>
      <w:r w:rsidRPr="00126ADE">
        <w:rPr>
          <w:rFonts w:ascii="Arial" w:hAnsi="Arial" w:cs="Arial"/>
        </w:rPr>
        <w:t xml:space="preserve"> </w:t>
      </w:r>
      <w:proofErr w:type="spellStart"/>
      <w:r w:rsidRPr="00126ADE">
        <w:rPr>
          <w:rFonts w:ascii="Arial" w:hAnsi="Arial" w:cs="Arial"/>
        </w:rPr>
        <w:t>learning</w:t>
      </w:r>
      <w:proofErr w:type="spellEnd"/>
      <w:r w:rsidRPr="00126ADE">
        <w:rPr>
          <w:rFonts w:ascii="Arial" w:hAnsi="Arial" w:cs="Arial"/>
        </w:rPr>
        <w:t>, ou apprentissage profond, est aujourd’hui la méthode la plus répandue en intelligence artificielle. Il repose sur l’utilisation de réseaux de neurones artificiels multicouches capables d’apprendre automatiquement à partir de très grandes quantités de données. Ces modèles, entraînés sur des tâches comme la reconnaissance d’images, la traduction ou la génération de texte, traitent des données continues à l’aide de fonctions mathématiques.</w:t>
      </w:r>
      <w:r w:rsidR="00EF7F23" w:rsidRPr="00126ADE">
        <w:rPr>
          <w:rFonts w:ascii="Arial" w:hAnsi="Arial" w:cs="Arial"/>
        </w:rPr>
        <w:t xml:space="preserve"> </w:t>
      </w:r>
      <w:r w:rsidR="00BA7AED" w:rsidRPr="00126ADE">
        <w:rPr>
          <w:rFonts w:ascii="Arial" w:hAnsi="Arial" w:cs="Arial"/>
        </w:rPr>
        <w:t xml:space="preserve">Leur efficacité vient du fait qu’ils apprennent à ajuster automatiquement les connexions entre les neurones, appelées </w:t>
      </w:r>
      <w:r w:rsidR="0083437E" w:rsidRPr="00126ADE">
        <w:rPr>
          <w:rFonts w:ascii="Arial" w:hAnsi="Arial" w:cs="Arial"/>
        </w:rPr>
        <w:t>« </w:t>
      </w:r>
      <w:r w:rsidR="00BA7AED" w:rsidRPr="00126ADE">
        <w:rPr>
          <w:rFonts w:ascii="Arial" w:hAnsi="Arial" w:cs="Arial"/>
        </w:rPr>
        <w:t>poids</w:t>
      </w:r>
      <w:r w:rsidR="0083437E" w:rsidRPr="00126ADE">
        <w:rPr>
          <w:rFonts w:ascii="Arial" w:hAnsi="Arial" w:cs="Arial"/>
        </w:rPr>
        <w:t> »</w:t>
      </w:r>
      <w:r w:rsidR="00BA7AED" w:rsidRPr="00126ADE">
        <w:rPr>
          <w:rFonts w:ascii="Arial" w:hAnsi="Arial" w:cs="Arial"/>
        </w:rPr>
        <w:t>, en fonction des erreurs qu’ils font. Ce processus d’ajustement est guidé par un algorithme appelé rétropropagation, qui permet au modèle de s’améliorer au fil de l’entraînement.</w:t>
      </w:r>
      <w:r w:rsidR="005D41CE" w:rsidRPr="00126ADE">
        <w:rPr>
          <w:rFonts w:ascii="Arial" w:hAnsi="Arial" w:cs="Arial"/>
        </w:rPr>
        <w:t xml:space="preserve"> </w:t>
      </w:r>
    </w:p>
    <w:p w14:paraId="3C46E4AD" w14:textId="2871DB22" w:rsidR="004B586C" w:rsidRPr="00126ADE" w:rsidRDefault="005D41CE" w:rsidP="00D85525">
      <w:pPr>
        <w:spacing w:after="0" w:line="360" w:lineRule="auto"/>
        <w:ind w:firstLine="709"/>
        <w:rPr>
          <w:rFonts w:ascii="Arial" w:hAnsi="Arial" w:cs="Arial"/>
        </w:rPr>
      </w:pPr>
      <w:r w:rsidRPr="00126ADE">
        <w:rPr>
          <w:rFonts w:ascii="Arial" w:hAnsi="Arial" w:cs="Arial"/>
        </w:rPr>
        <w:t xml:space="preserve">À la différence des réseaux de neurones </w:t>
      </w:r>
      <w:r w:rsidR="00280CF3" w:rsidRPr="00126ADE">
        <w:rPr>
          <w:rFonts w:ascii="Arial" w:hAnsi="Arial" w:cs="Arial"/>
        </w:rPr>
        <w:t xml:space="preserve">artificiels </w:t>
      </w:r>
      <w:r w:rsidRPr="00126ADE">
        <w:rPr>
          <w:rFonts w:ascii="Arial" w:hAnsi="Arial" w:cs="Arial"/>
        </w:rPr>
        <w:t>classiques</w:t>
      </w:r>
      <w:r w:rsidR="00280CF3" w:rsidRPr="00126ADE">
        <w:rPr>
          <w:rFonts w:ascii="Arial" w:hAnsi="Arial" w:cs="Arial"/>
        </w:rPr>
        <w:t xml:space="preserve"> utilisés en </w:t>
      </w:r>
      <w:proofErr w:type="spellStart"/>
      <w:r w:rsidR="00280CF3" w:rsidRPr="00126ADE">
        <w:rPr>
          <w:rFonts w:ascii="Arial" w:hAnsi="Arial" w:cs="Arial"/>
        </w:rPr>
        <w:t>deep</w:t>
      </w:r>
      <w:proofErr w:type="spellEnd"/>
      <w:r w:rsidR="00280CF3" w:rsidRPr="00126ADE">
        <w:rPr>
          <w:rFonts w:ascii="Arial" w:hAnsi="Arial" w:cs="Arial"/>
        </w:rPr>
        <w:t xml:space="preserve"> </w:t>
      </w:r>
      <w:proofErr w:type="spellStart"/>
      <w:r w:rsidR="00280CF3" w:rsidRPr="00126ADE">
        <w:rPr>
          <w:rFonts w:ascii="Arial" w:hAnsi="Arial" w:cs="Arial"/>
        </w:rPr>
        <w:t>learning</w:t>
      </w:r>
      <w:proofErr w:type="spellEnd"/>
      <w:r w:rsidRPr="00126ADE">
        <w:rPr>
          <w:rFonts w:ascii="Arial" w:hAnsi="Arial" w:cs="Arial"/>
        </w:rPr>
        <w:t xml:space="preserve">, </w:t>
      </w:r>
      <w:r w:rsidR="00107245" w:rsidRPr="00126ADE">
        <w:rPr>
          <w:rFonts w:ascii="Arial" w:hAnsi="Arial" w:cs="Arial"/>
        </w:rPr>
        <w:t xml:space="preserve">qui traitent des données continues à l’aide de fonctions mathématiques, </w:t>
      </w:r>
      <w:r w:rsidR="00B05AC0" w:rsidRPr="00126ADE">
        <w:rPr>
          <w:rFonts w:ascii="Arial" w:hAnsi="Arial" w:cs="Arial"/>
        </w:rPr>
        <w:t>les réseaux neuromorphiques reposent sur des neurones impulsionnels (</w:t>
      </w:r>
      <w:proofErr w:type="spellStart"/>
      <w:r w:rsidR="00B05AC0" w:rsidRPr="00126ADE">
        <w:rPr>
          <w:rFonts w:ascii="Arial" w:hAnsi="Arial" w:cs="Arial"/>
          <w:i/>
          <w:iCs/>
        </w:rPr>
        <w:t>spiking</w:t>
      </w:r>
      <w:proofErr w:type="spellEnd"/>
      <w:r w:rsidR="00B05AC0" w:rsidRPr="00126ADE">
        <w:rPr>
          <w:rFonts w:ascii="Arial" w:hAnsi="Arial" w:cs="Arial"/>
          <w:i/>
          <w:iCs/>
        </w:rPr>
        <w:t xml:space="preserve"> </w:t>
      </w:r>
      <w:proofErr w:type="spellStart"/>
      <w:r w:rsidR="00B05AC0" w:rsidRPr="00126ADE">
        <w:rPr>
          <w:rFonts w:ascii="Arial" w:hAnsi="Arial" w:cs="Arial"/>
          <w:i/>
          <w:iCs/>
        </w:rPr>
        <w:t>neurons</w:t>
      </w:r>
      <w:proofErr w:type="spellEnd"/>
      <w:r w:rsidR="00B05AC0" w:rsidRPr="00126ADE">
        <w:rPr>
          <w:rFonts w:ascii="Arial" w:hAnsi="Arial" w:cs="Arial"/>
        </w:rPr>
        <w:t>), capables de traiter des signaux discrets grâce à une plasticité synaptique, c’est-à-dire une capacité à adapter leurs connexions au fil du temps, comme le fait le cerveau humain lorsqu’il apprend</w:t>
      </w:r>
      <w:r w:rsidRPr="00126ADE">
        <w:rPr>
          <w:rFonts w:ascii="Arial" w:hAnsi="Arial" w:cs="Arial"/>
        </w:rPr>
        <w:t xml:space="preserve"> </w:t>
      </w:r>
      <w:sdt>
        <w:sdtPr>
          <w:rPr>
            <w:rFonts w:ascii="Arial" w:hAnsi="Arial" w:cs="Arial"/>
          </w:rPr>
          <w:id w:val="-1661536578"/>
          <w:citation/>
        </w:sdtPr>
        <w:sdtContent>
          <w:r w:rsidR="006C6AC7" w:rsidRPr="00126ADE">
            <w:rPr>
              <w:rFonts w:ascii="Arial" w:hAnsi="Arial" w:cs="Arial"/>
            </w:rPr>
            <w:fldChar w:fldCharType="begin"/>
          </w:r>
          <w:r w:rsidR="00126ADE" w:rsidRPr="00126ADE">
            <w:rPr>
              <w:rFonts w:ascii="Arial" w:hAnsi="Arial" w:cs="Arial"/>
            </w:rPr>
            <w:instrText xml:space="preserve">CITATION Lec24 \l 1036 </w:instrText>
          </w:r>
          <w:r w:rsidR="006C6AC7" w:rsidRPr="00126ADE">
            <w:rPr>
              <w:rFonts w:ascii="Arial" w:hAnsi="Arial" w:cs="Arial"/>
            </w:rPr>
            <w:fldChar w:fldCharType="separate"/>
          </w:r>
          <w:r w:rsidR="00126ADE" w:rsidRPr="00126ADE">
            <w:rPr>
              <w:rFonts w:ascii="Arial" w:hAnsi="Arial" w:cs="Arial"/>
              <w:noProof/>
            </w:rPr>
            <w:t>(LeCun, Y., Ranzato, M., &amp; Cheng, B., 2024)</w:t>
          </w:r>
          <w:r w:rsidR="006C6AC7" w:rsidRPr="00126ADE">
            <w:rPr>
              <w:rFonts w:ascii="Arial" w:hAnsi="Arial" w:cs="Arial"/>
            </w:rPr>
            <w:fldChar w:fldCharType="end"/>
          </w:r>
        </w:sdtContent>
      </w:sdt>
      <w:r w:rsidRPr="00126ADE">
        <w:rPr>
          <w:rFonts w:ascii="Arial" w:hAnsi="Arial" w:cs="Arial"/>
        </w:rPr>
        <w:t>.</w:t>
      </w:r>
      <w:r w:rsidR="00473AD9" w:rsidRPr="00126ADE">
        <w:rPr>
          <w:rFonts w:ascii="Arial" w:hAnsi="Arial" w:cs="Arial"/>
        </w:rPr>
        <w:t xml:space="preserve"> Cette approche marque un tournant par rapport au </w:t>
      </w:r>
      <w:proofErr w:type="spellStart"/>
      <w:r w:rsidR="00473AD9" w:rsidRPr="00126ADE">
        <w:rPr>
          <w:rFonts w:ascii="Arial" w:hAnsi="Arial" w:cs="Arial"/>
        </w:rPr>
        <w:t>deep</w:t>
      </w:r>
      <w:proofErr w:type="spellEnd"/>
      <w:r w:rsidR="00473AD9" w:rsidRPr="00126ADE">
        <w:rPr>
          <w:rFonts w:ascii="Arial" w:hAnsi="Arial" w:cs="Arial"/>
        </w:rPr>
        <w:t xml:space="preserve"> </w:t>
      </w:r>
      <w:proofErr w:type="spellStart"/>
      <w:r w:rsidR="00473AD9" w:rsidRPr="00126ADE">
        <w:rPr>
          <w:rFonts w:ascii="Arial" w:hAnsi="Arial" w:cs="Arial"/>
        </w:rPr>
        <w:t>learning</w:t>
      </w:r>
      <w:proofErr w:type="spellEnd"/>
      <w:r w:rsidR="00473AD9" w:rsidRPr="00126ADE">
        <w:rPr>
          <w:rFonts w:ascii="Arial" w:hAnsi="Arial" w:cs="Arial"/>
        </w:rPr>
        <w:t xml:space="preserve"> classique, qui repose sur des réseaux denses aux calculs numériques continus et peu biologiquement plausibles. </w:t>
      </w:r>
      <w:r w:rsidR="00A87694" w:rsidRPr="00126ADE">
        <w:rPr>
          <w:rFonts w:ascii="Arial" w:hAnsi="Arial" w:cs="Arial"/>
        </w:rPr>
        <w:t xml:space="preserve">Alors que les premières approches de l’IA, dites symboliques, reposaient sur des règles logiques explicites codées par des humains, et que les réseaux neuronaux classiques apprennent à partir de grandes quantités de données, l’IA </w:t>
      </w:r>
      <w:r w:rsidR="00A87694" w:rsidRPr="00126ADE">
        <w:rPr>
          <w:rFonts w:ascii="Arial" w:hAnsi="Arial" w:cs="Arial"/>
        </w:rPr>
        <w:lastRenderedPageBreak/>
        <w:t>neuromorphique, elle, cherche à reproduire directement la manière dont fonctionne le cerveau humain.</w:t>
      </w:r>
      <w:r w:rsidR="00473AD9" w:rsidRPr="00126ADE">
        <w:rPr>
          <w:rFonts w:ascii="Arial" w:hAnsi="Arial" w:cs="Arial"/>
        </w:rPr>
        <w:t xml:space="preserve"> Ce cheminement rappelle aussi les premières tentatives d’imitation du comportement humain, comme le </w:t>
      </w:r>
      <w:proofErr w:type="spellStart"/>
      <w:r w:rsidR="00473AD9" w:rsidRPr="00126ADE">
        <w:rPr>
          <w:rFonts w:ascii="Arial" w:hAnsi="Arial" w:cs="Arial"/>
        </w:rPr>
        <w:t>chatbot</w:t>
      </w:r>
      <w:proofErr w:type="spellEnd"/>
      <w:r w:rsidR="00473AD9" w:rsidRPr="00126ADE">
        <w:rPr>
          <w:rFonts w:ascii="Arial" w:hAnsi="Arial" w:cs="Arial"/>
        </w:rPr>
        <w:t xml:space="preserve"> </w:t>
      </w:r>
      <w:r w:rsidR="00473AD9" w:rsidRPr="00126ADE">
        <w:rPr>
          <w:rFonts w:ascii="Arial" w:hAnsi="Arial" w:cs="Arial"/>
          <w:i/>
          <w:iCs/>
        </w:rPr>
        <w:t>ELIZA</w:t>
      </w:r>
      <w:r w:rsidR="00D360A9" w:rsidRPr="00126ADE">
        <w:rPr>
          <w:rFonts w:ascii="Arial" w:hAnsi="Arial" w:cs="Arial"/>
        </w:rPr>
        <w:t xml:space="preserve"> </w:t>
      </w:r>
      <w:r w:rsidR="00473AD9" w:rsidRPr="00126ADE">
        <w:rPr>
          <w:rFonts w:ascii="Arial" w:hAnsi="Arial" w:cs="Arial"/>
        </w:rPr>
        <w:t>(1966), qui simulaient la conversation sans réelle compréhension. L’IA neuromorphique, elle, ambitionne de répliquer non seulement la forme mais aussi la dynamique fonctionnelle des circuits cognitifs.</w:t>
      </w:r>
    </w:p>
    <w:p w14:paraId="72F1FD6C" w14:textId="1FD70E1B" w:rsidR="007754A9" w:rsidRPr="00126ADE" w:rsidRDefault="00A36EB9" w:rsidP="00D85525">
      <w:pPr>
        <w:spacing w:after="0" w:line="360" w:lineRule="auto"/>
        <w:ind w:firstLine="709"/>
        <w:rPr>
          <w:rFonts w:ascii="Arial" w:hAnsi="Arial" w:cs="Arial"/>
        </w:rPr>
      </w:pPr>
      <w:r w:rsidRPr="00126ADE">
        <w:rPr>
          <w:rFonts w:ascii="Arial" w:hAnsi="Arial" w:cs="Arial"/>
        </w:rPr>
        <w:t xml:space="preserve">Ces architectures, incarnées par des projets comme </w:t>
      </w:r>
      <w:proofErr w:type="spellStart"/>
      <w:r w:rsidRPr="00126ADE">
        <w:rPr>
          <w:rFonts w:ascii="Arial" w:hAnsi="Arial" w:cs="Arial"/>
          <w:i/>
          <w:iCs/>
        </w:rPr>
        <w:t>TrueNorth</w:t>
      </w:r>
      <w:proofErr w:type="spellEnd"/>
      <w:r w:rsidRPr="00126ADE">
        <w:rPr>
          <w:rFonts w:ascii="Arial" w:hAnsi="Arial" w:cs="Arial"/>
        </w:rPr>
        <w:t xml:space="preserve"> d’IBM ou </w:t>
      </w:r>
      <w:proofErr w:type="spellStart"/>
      <w:r w:rsidRPr="00126ADE">
        <w:rPr>
          <w:rFonts w:ascii="Arial" w:hAnsi="Arial" w:cs="Arial"/>
          <w:i/>
          <w:iCs/>
        </w:rPr>
        <w:t>BrainScaleS</w:t>
      </w:r>
      <w:proofErr w:type="spellEnd"/>
      <w:r w:rsidR="00B90A2D" w:rsidRPr="00126ADE">
        <w:rPr>
          <w:rFonts w:ascii="Arial" w:hAnsi="Arial" w:cs="Arial"/>
          <w:i/>
          <w:iCs/>
        </w:rPr>
        <w:t xml:space="preserve"> </w:t>
      </w:r>
      <w:r w:rsidRPr="00126ADE">
        <w:rPr>
          <w:rFonts w:ascii="Arial" w:hAnsi="Arial" w:cs="Arial"/>
          <w:i/>
          <w:iCs/>
        </w:rPr>
        <w:t>2</w:t>
      </w:r>
      <w:r w:rsidRPr="00126ADE">
        <w:rPr>
          <w:rFonts w:ascii="Arial" w:hAnsi="Arial" w:cs="Arial"/>
        </w:rPr>
        <w:t xml:space="preserve">, illustrent concrètement les avancées en matière de matériel neuromorphique. </w:t>
      </w:r>
      <w:proofErr w:type="spellStart"/>
      <w:r w:rsidR="007754A9" w:rsidRPr="00126ADE">
        <w:rPr>
          <w:rFonts w:ascii="Arial" w:hAnsi="Arial" w:cs="Arial"/>
          <w:i/>
          <w:iCs/>
        </w:rPr>
        <w:t>TrueNorth</w:t>
      </w:r>
      <w:proofErr w:type="spellEnd"/>
      <w:r w:rsidR="007754A9" w:rsidRPr="00126ADE">
        <w:rPr>
          <w:rFonts w:ascii="Arial" w:hAnsi="Arial" w:cs="Arial"/>
        </w:rPr>
        <w:t xml:space="preserve"> est une puce développée par IBM capable de simuler un million de neurones et 256 millions de synapses, en utilisant des </w:t>
      </w:r>
      <w:proofErr w:type="spellStart"/>
      <w:r w:rsidR="007754A9" w:rsidRPr="00126ADE">
        <w:rPr>
          <w:rFonts w:ascii="Arial" w:hAnsi="Arial" w:cs="Arial"/>
        </w:rPr>
        <w:t>spiking</w:t>
      </w:r>
      <w:proofErr w:type="spellEnd"/>
      <w:r w:rsidR="007754A9" w:rsidRPr="00126ADE">
        <w:rPr>
          <w:rFonts w:ascii="Arial" w:hAnsi="Arial" w:cs="Arial"/>
        </w:rPr>
        <w:t xml:space="preserve"> </w:t>
      </w:r>
      <w:proofErr w:type="spellStart"/>
      <w:r w:rsidR="007754A9" w:rsidRPr="00126ADE">
        <w:rPr>
          <w:rFonts w:ascii="Arial" w:hAnsi="Arial" w:cs="Arial"/>
        </w:rPr>
        <w:t>neurons</w:t>
      </w:r>
      <w:proofErr w:type="spellEnd"/>
      <w:r w:rsidR="007754A9" w:rsidRPr="00126ADE">
        <w:rPr>
          <w:rFonts w:ascii="Arial" w:hAnsi="Arial" w:cs="Arial"/>
        </w:rPr>
        <w:t xml:space="preserve"> pour reproduire le fonctionnement du cerveau humain de manière très efficace sur le plan énergétique. Elle a été conçue pour exécuter des tâches cognitives comme la reconnaissance d’image ou la détection d’objets, tout en consommant très peu d’énergie. </w:t>
      </w:r>
      <w:proofErr w:type="spellStart"/>
      <w:r w:rsidR="007754A9" w:rsidRPr="00126ADE">
        <w:rPr>
          <w:rFonts w:ascii="Arial" w:hAnsi="Arial" w:cs="Arial"/>
          <w:i/>
          <w:iCs/>
        </w:rPr>
        <w:t>BrainScaleS</w:t>
      </w:r>
      <w:proofErr w:type="spellEnd"/>
      <w:r w:rsidR="007754A9" w:rsidRPr="00126ADE">
        <w:rPr>
          <w:rFonts w:ascii="Arial" w:hAnsi="Arial" w:cs="Arial"/>
          <w:i/>
          <w:iCs/>
        </w:rPr>
        <w:t xml:space="preserve"> 2</w:t>
      </w:r>
      <w:r w:rsidR="007754A9" w:rsidRPr="00126ADE">
        <w:rPr>
          <w:rFonts w:ascii="Arial" w:hAnsi="Arial" w:cs="Arial"/>
        </w:rPr>
        <w:t xml:space="preserve">, quant à lui, est un projet européen basé sur une approche dite </w:t>
      </w:r>
      <w:r w:rsidR="00FF54B6" w:rsidRPr="00126ADE">
        <w:rPr>
          <w:rFonts w:ascii="Arial" w:hAnsi="Arial" w:cs="Arial"/>
        </w:rPr>
        <w:t>« </w:t>
      </w:r>
      <w:r w:rsidR="007754A9" w:rsidRPr="00126ADE">
        <w:rPr>
          <w:rFonts w:ascii="Arial" w:hAnsi="Arial" w:cs="Arial"/>
        </w:rPr>
        <w:t>analogique accélérée</w:t>
      </w:r>
      <w:r w:rsidR="00FF54B6" w:rsidRPr="00126ADE">
        <w:rPr>
          <w:rFonts w:ascii="Arial" w:hAnsi="Arial" w:cs="Arial"/>
        </w:rPr>
        <w:t> »</w:t>
      </w:r>
      <w:r w:rsidR="007754A9" w:rsidRPr="00126ADE">
        <w:rPr>
          <w:rFonts w:ascii="Arial" w:hAnsi="Arial" w:cs="Arial"/>
        </w:rPr>
        <w:t>, qui permet de simuler des processus neuronaux biologiques à des vitesses bien supérieures à celles du cerveau réel, tout en maintenant une fidélité aux dynamiques biologiques. Ces deux projets visent à créer des systèmes capables de traiter en continu des flux de données complexes, comme ceux issus des capteurs visuels ou auditifs, tout en restant économes et adaptés à des environnements embarqués.</w:t>
      </w:r>
    </w:p>
    <w:p w14:paraId="424312F8" w14:textId="5005B135" w:rsidR="00F62BA6" w:rsidRPr="00126ADE" w:rsidRDefault="00E0271F" w:rsidP="00D85525">
      <w:pPr>
        <w:spacing w:after="0" w:line="360" w:lineRule="auto"/>
        <w:ind w:firstLine="709"/>
        <w:rPr>
          <w:rFonts w:ascii="Arial" w:hAnsi="Arial" w:cs="Arial"/>
        </w:rPr>
      </w:pPr>
      <w:r w:rsidRPr="00126ADE">
        <w:rPr>
          <w:rFonts w:ascii="Arial" w:hAnsi="Arial" w:cs="Arial"/>
        </w:rPr>
        <w:t xml:space="preserve">Ces capacités trouvent des applications concrètes dans des domaines tels que la santé ou la vision artificielle. </w:t>
      </w:r>
      <w:r w:rsidR="005D41CE" w:rsidRPr="00126ADE">
        <w:rPr>
          <w:rFonts w:ascii="Arial" w:hAnsi="Arial" w:cs="Arial"/>
        </w:rPr>
        <w:t xml:space="preserve">Par exemple, dans le domaine médical, les implants neuronaux assistés par IA neuromorphique offrent de nouvelles pistes pour les traitements </w:t>
      </w:r>
      <w:proofErr w:type="spellStart"/>
      <w:r w:rsidR="005D41CE" w:rsidRPr="00126ADE">
        <w:rPr>
          <w:rFonts w:ascii="Arial" w:hAnsi="Arial" w:cs="Arial"/>
        </w:rPr>
        <w:t>neuroprosthétiques</w:t>
      </w:r>
      <w:proofErr w:type="spellEnd"/>
      <w:r w:rsidR="005D41CE" w:rsidRPr="00126ADE">
        <w:rPr>
          <w:rFonts w:ascii="Arial" w:hAnsi="Arial" w:cs="Arial"/>
        </w:rPr>
        <w:t>.</w:t>
      </w:r>
      <w:r w:rsidR="00814F9A" w:rsidRPr="00126ADE">
        <w:rPr>
          <w:rFonts w:ascii="Arial" w:hAnsi="Arial" w:cs="Arial"/>
        </w:rPr>
        <w:t xml:space="preserve"> Un autre exemple d’application est celui des caméras intelligentes développées par la start-up française </w:t>
      </w:r>
      <w:proofErr w:type="spellStart"/>
      <w:r w:rsidR="00814F9A" w:rsidRPr="00126ADE">
        <w:rPr>
          <w:rFonts w:ascii="Arial" w:hAnsi="Arial" w:cs="Arial"/>
        </w:rPr>
        <w:t>Prophesee</w:t>
      </w:r>
      <w:proofErr w:type="spellEnd"/>
      <w:r w:rsidR="00814F9A" w:rsidRPr="00126ADE">
        <w:rPr>
          <w:rFonts w:ascii="Arial" w:hAnsi="Arial" w:cs="Arial"/>
        </w:rPr>
        <w:t xml:space="preserve">. Ces caméras neuromorphiques, inspirées de la vision humaine, sont capables de détecter uniquement les mouvements significatifs en environnement complexe, </w:t>
      </w:r>
      <w:r w:rsidR="00AB318F" w:rsidRPr="00126ADE">
        <w:rPr>
          <w:rFonts w:ascii="Arial" w:hAnsi="Arial" w:cs="Arial"/>
        </w:rPr>
        <w:t>tout en maintenant une faible consommation d’énergie</w:t>
      </w:r>
      <w:r w:rsidR="003E4FF5" w:rsidRPr="00126ADE">
        <w:rPr>
          <w:rFonts w:ascii="Arial" w:hAnsi="Arial" w:cs="Arial"/>
        </w:rPr>
        <w:t xml:space="preserve"> </w:t>
      </w:r>
      <w:sdt>
        <w:sdtPr>
          <w:rPr>
            <w:rFonts w:ascii="Arial" w:hAnsi="Arial" w:cs="Arial"/>
          </w:rPr>
          <w:id w:val="1176923550"/>
          <w:citation/>
        </w:sdtPr>
        <w:sdtContent>
          <w:r w:rsidR="003E4FF5" w:rsidRPr="00126ADE">
            <w:rPr>
              <w:rFonts w:ascii="Arial" w:hAnsi="Arial" w:cs="Arial"/>
            </w:rPr>
            <w:fldChar w:fldCharType="begin"/>
          </w:r>
          <w:r w:rsidR="003E4FF5" w:rsidRPr="00126ADE">
            <w:rPr>
              <w:rFonts w:ascii="Arial" w:hAnsi="Arial" w:cs="Arial"/>
            </w:rPr>
            <w:instrText xml:space="preserve"> CITATION Pro23 \l 1036 </w:instrText>
          </w:r>
          <w:r w:rsidR="003E4FF5" w:rsidRPr="00126ADE">
            <w:rPr>
              <w:rFonts w:ascii="Arial" w:hAnsi="Arial" w:cs="Arial"/>
            </w:rPr>
            <w:fldChar w:fldCharType="separate"/>
          </w:r>
          <w:r w:rsidR="00126ADE" w:rsidRPr="00126ADE">
            <w:rPr>
              <w:rFonts w:ascii="Arial" w:hAnsi="Arial" w:cs="Arial"/>
              <w:noProof/>
            </w:rPr>
            <w:t>(Prophesee, 2023)</w:t>
          </w:r>
          <w:r w:rsidR="003E4FF5" w:rsidRPr="00126ADE">
            <w:rPr>
              <w:rFonts w:ascii="Arial" w:hAnsi="Arial" w:cs="Arial"/>
            </w:rPr>
            <w:fldChar w:fldCharType="end"/>
          </w:r>
        </w:sdtContent>
      </w:sdt>
      <w:r w:rsidR="00814F9A" w:rsidRPr="00126ADE">
        <w:rPr>
          <w:rFonts w:ascii="Arial" w:hAnsi="Arial" w:cs="Arial"/>
        </w:rPr>
        <w:t>. Elles sont utilisées dans la vidéosurveillance urbaine, l’automobile (</w:t>
      </w:r>
      <w:r w:rsidR="005B7AA4" w:rsidRPr="00126ADE">
        <w:rPr>
          <w:rFonts w:ascii="Arial" w:hAnsi="Arial" w:cs="Arial"/>
        </w:rPr>
        <w:t>E</w:t>
      </w:r>
      <w:r w:rsidR="00814F9A" w:rsidRPr="00126ADE">
        <w:rPr>
          <w:rFonts w:ascii="Arial" w:hAnsi="Arial" w:cs="Arial"/>
        </w:rPr>
        <w:t>x.</w:t>
      </w:r>
      <w:r w:rsidR="005B7AA4" w:rsidRPr="00126ADE">
        <w:rPr>
          <w:rFonts w:ascii="Arial" w:hAnsi="Arial" w:cs="Arial"/>
        </w:rPr>
        <w:t xml:space="preserve"> : </w:t>
      </w:r>
      <w:r w:rsidR="00814F9A" w:rsidRPr="00126ADE">
        <w:rPr>
          <w:rFonts w:ascii="Arial" w:hAnsi="Arial" w:cs="Arial"/>
        </w:rPr>
        <w:t>Mercedes-</w:t>
      </w:r>
      <w:r w:rsidR="00814F9A" w:rsidRPr="00126ADE">
        <w:rPr>
          <w:rFonts w:ascii="Arial" w:hAnsi="Arial" w:cs="Arial"/>
        </w:rPr>
        <w:lastRenderedPageBreak/>
        <w:t>Benz) ou encore l’industrie 4.0.</w:t>
      </w:r>
      <w:r w:rsidR="00F62BA6" w:rsidRPr="00126ADE">
        <w:rPr>
          <w:rFonts w:ascii="Arial" w:hAnsi="Arial" w:cs="Arial"/>
        </w:rPr>
        <w:t xml:space="preserve"> </w:t>
      </w:r>
      <w:r w:rsidR="00F93D7E" w:rsidRPr="00126ADE">
        <w:rPr>
          <w:rFonts w:ascii="Arial" w:hAnsi="Arial" w:cs="Arial"/>
        </w:rPr>
        <w:t xml:space="preserve">Dans le domaine médical, l’université de Stanford a récemment expérimenté l’usage de micro-puces neuromorphiques pour contrôler des prothèses articulées </w:t>
      </w:r>
      <w:r w:rsidR="006729A8" w:rsidRPr="00126ADE">
        <w:rPr>
          <w:rFonts w:ascii="Arial" w:hAnsi="Arial" w:cs="Arial"/>
        </w:rPr>
        <w:t>avec un mouvement presque aussi fluide</w:t>
      </w:r>
      <w:r w:rsidR="00F93D7E" w:rsidRPr="00126ADE">
        <w:rPr>
          <w:rFonts w:ascii="Arial" w:hAnsi="Arial" w:cs="Arial"/>
        </w:rPr>
        <w:t xml:space="preserve"> </w:t>
      </w:r>
      <w:r w:rsidR="006729A8" w:rsidRPr="00126ADE">
        <w:rPr>
          <w:rFonts w:ascii="Arial" w:hAnsi="Arial" w:cs="Arial"/>
        </w:rPr>
        <w:t>que celui</w:t>
      </w:r>
      <w:r w:rsidR="00F93D7E" w:rsidRPr="00126ADE">
        <w:rPr>
          <w:rFonts w:ascii="Arial" w:hAnsi="Arial" w:cs="Arial"/>
        </w:rPr>
        <w:t xml:space="preserve"> d’un membre naturel. Ces prothèses intelligentes analysent en continu les signaux musculaires pour ajuster leurs mouvements, </w:t>
      </w:r>
      <w:r w:rsidR="0042275F" w:rsidRPr="00126ADE">
        <w:rPr>
          <w:rFonts w:ascii="Arial" w:hAnsi="Arial" w:cs="Arial"/>
        </w:rPr>
        <w:t>montrant comment ces technologies pourraient transformer les interactions entre humains et machines en médecine.</w:t>
      </w:r>
    </w:p>
    <w:p w14:paraId="5D354EEF" w14:textId="612DA189" w:rsidR="005D41CE" w:rsidRPr="00126ADE" w:rsidRDefault="005D41CE" w:rsidP="00D85525">
      <w:pPr>
        <w:spacing w:after="0" w:line="360" w:lineRule="auto"/>
        <w:ind w:firstLine="709"/>
        <w:rPr>
          <w:rFonts w:ascii="Arial" w:hAnsi="Arial" w:cs="Arial"/>
        </w:rPr>
      </w:pPr>
      <w:r w:rsidRPr="00126ADE">
        <w:rPr>
          <w:rFonts w:ascii="Arial" w:hAnsi="Arial" w:cs="Arial"/>
        </w:rPr>
        <w:t xml:space="preserve">Cependant, leur développement est encore freiné par des difficultés dans la programmation des réseaux impulsionnels et </w:t>
      </w:r>
      <w:r w:rsidR="00FE3CA5" w:rsidRPr="00126ADE">
        <w:rPr>
          <w:rFonts w:ascii="Arial" w:hAnsi="Arial" w:cs="Arial"/>
        </w:rPr>
        <w:t>par l’absence d’outils standards facilement accessibles aux chercheurs et aux industriels</w:t>
      </w:r>
      <w:r w:rsidR="004970BA" w:rsidRPr="00126ADE">
        <w:rPr>
          <w:rFonts w:ascii="Arial" w:hAnsi="Arial" w:cs="Arial"/>
        </w:rPr>
        <w:t>.</w:t>
      </w:r>
    </w:p>
    <w:p w14:paraId="3339875C" w14:textId="77777777" w:rsidR="00814B57" w:rsidRPr="00126ADE" w:rsidRDefault="00E97E36" w:rsidP="00D85525">
      <w:pPr>
        <w:spacing w:after="0" w:line="360" w:lineRule="auto"/>
        <w:ind w:firstLine="709"/>
        <w:rPr>
          <w:rFonts w:ascii="Arial" w:hAnsi="Arial" w:cs="Arial"/>
        </w:rPr>
      </w:pPr>
      <w:r w:rsidRPr="00126ADE">
        <w:rPr>
          <w:rFonts w:ascii="Arial" w:hAnsi="Arial" w:cs="Arial"/>
        </w:rPr>
        <w:t xml:space="preserve">Tandis que l’IA neuromorphique tente de copier le fonctionnement du cerveau, une autre approche vise à reproduire la logique de l’évolution naturelle : ce sont les systèmes dits auto-évolutifs. </w:t>
      </w:r>
    </w:p>
    <w:p w14:paraId="4203998A" w14:textId="2319E381" w:rsidR="005128BD" w:rsidRPr="00126ADE" w:rsidRDefault="005D41CE" w:rsidP="00D85525">
      <w:pPr>
        <w:spacing w:after="0" w:line="360" w:lineRule="auto"/>
        <w:ind w:firstLine="709"/>
        <w:rPr>
          <w:rFonts w:ascii="Arial" w:hAnsi="Arial" w:cs="Arial"/>
        </w:rPr>
      </w:pPr>
      <w:r w:rsidRPr="00126ADE">
        <w:rPr>
          <w:rFonts w:ascii="Arial" w:hAnsi="Arial" w:cs="Arial"/>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005128BD" w:rsidRPr="00126ADE">
        <w:rPr>
          <w:rFonts w:ascii="Arial" w:hAnsi="Arial" w:cs="Arial"/>
        </w:rPr>
        <w:t xml:space="preserve"> </w:t>
      </w:r>
    </w:p>
    <w:p w14:paraId="3F0F9E33" w14:textId="2296013D" w:rsidR="00313FDF" w:rsidRPr="00126ADE" w:rsidRDefault="005D41CE" w:rsidP="00D85525">
      <w:pPr>
        <w:spacing w:after="0" w:line="360" w:lineRule="auto"/>
        <w:ind w:firstLine="709"/>
        <w:rPr>
          <w:rFonts w:ascii="Arial" w:hAnsi="Arial" w:cs="Arial"/>
        </w:rPr>
      </w:pPr>
      <w:r w:rsidRPr="00126ADE">
        <w:rPr>
          <w:rFonts w:ascii="Arial" w:hAnsi="Arial" w:cs="Arial"/>
        </w:rPr>
        <w:t xml:space="preserve">Dans l’industrie, </w:t>
      </w:r>
      <w:r w:rsidRPr="00126ADE">
        <w:rPr>
          <w:rFonts w:ascii="Arial" w:hAnsi="Arial" w:cs="Arial"/>
          <w:i/>
          <w:iCs/>
        </w:rPr>
        <w:t>DeepMind</w:t>
      </w:r>
      <w:r w:rsidR="00337F3E" w:rsidRPr="00126ADE">
        <w:rPr>
          <w:rFonts w:ascii="Arial" w:hAnsi="Arial" w:cs="Arial"/>
        </w:rPr>
        <w:t>, filiale d’Alphabet spécialisée dans la recherche en intelligence artificielle de pointe,</w:t>
      </w:r>
      <w:r w:rsidRPr="00126ADE">
        <w:rPr>
          <w:rFonts w:ascii="Arial" w:hAnsi="Arial" w:cs="Arial"/>
        </w:rPr>
        <w:t xml:space="preserve">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w:t>
      </w:r>
      <w:sdt>
        <w:sdtPr>
          <w:rPr>
            <w:rFonts w:ascii="Arial" w:hAnsi="Arial" w:cs="Arial"/>
          </w:rPr>
          <w:id w:val="374673667"/>
          <w:citation/>
        </w:sdtPr>
        <w:sdtContent>
          <w:r w:rsidR="00B724F8" w:rsidRPr="00126ADE">
            <w:rPr>
              <w:rFonts w:ascii="Arial" w:hAnsi="Arial" w:cs="Arial"/>
            </w:rPr>
            <w:fldChar w:fldCharType="begin"/>
          </w:r>
          <w:r w:rsidR="00B724F8" w:rsidRPr="00126ADE">
            <w:rPr>
              <w:rFonts w:ascii="Arial" w:hAnsi="Arial" w:cs="Arial"/>
            </w:rPr>
            <w:instrText xml:space="preserve">CITATION MIT24 \l 1036 </w:instrText>
          </w:r>
          <w:r w:rsidR="00B724F8" w:rsidRPr="00126ADE">
            <w:rPr>
              <w:rFonts w:ascii="Arial" w:hAnsi="Arial" w:cs="Arial"/>
            </w:rPr>
            <w:fldChar w:fldCharType="separate"/>
          </w:r>
          <w:r w:rsidR="00126ADE" w:rsidRPr="00126ADE">
            <w:rPr>
              <w:rFonts w:ascii="Arial" w:hAnsi="Arial" w:cs="Arial"/>
              <w:noProof/>
            </w:rPr>
            <w:t>(MIT Technology Review, 2024)</w:t>
          </w:r>
          <w:r w:rsidR="00B724F8" w:rsidRPr="00126ADE">
            <w:rPr>
              <w:rFonts w:ascii="Arial" w:hAnsi="Arial" w:cs="Arial"/>
            </w:rPr>
            <w:fldChar w:fldCharType="end"/>
          </w:r>
        </w:sdtContent>
      </w:sdt>
      <w:r w:rsidR="00B724F8" w:rsidRPr="00126ADE">
        <w:rPr>
          <w:rFonts w:ascii="Arial" w:hAnsi="Arial" w:cs="Arial"/>
        </w:rPr>
        <w:t xml:space="preserve">. </w:t>
      </w:r>
      <w:r w:rsidR="002032E1" w:rsidRPr="00126ADE">
        <w:rPr>
          <w:rFonts w:ascii="Arial" w:hAnsi="Arial" w:cs="Arial"/>
        </w:rPr>
        <w:t xml:space="preserve">Dans le domaine du design industriel, la plateforme </w:t>
      </w:r>
      <w:r w:rsidR="002032E1" w:rsidRPr="00126ADE">
        <w:rPr>
          <w:rFonts w:ascii="Arial" w:hAnsi="Arial" w:cs="Arial"/>
          <w:i/>
          <w:iCs/>
        </w:rPr>
        <w:t xml:space="preserve">Autodesk </w:t>
      </w:r>
      <w:proofErr w:type="spellStart"/>
      <w:r w:rsidR="002032E1" w:rsidRPr="00126ADE">
        <w:rPr>
          <w:rFonts w:ascii="Arial" w:hAnsi="Arial" w:cs="Arial"/>
          <w:i/>
          <w:iCs/>
        </w:rPr>
        <w:t>Dreamcatcher</w:t>
      </w:r>
      <w:proofErr w:type="spellEnd"/>
      <w:r w:rsidR="002032E1" w:rsidRPr="00126ADE">
        <w:rPr>
          <w:rFonts w:ascii="Arial" w:hAnsi="Arial" w:cs="Arial"/>
        </w:rPr>
        <w:t xml:space="preserve"> permet de générer automatiquement des formes innovantes à partir de contraintes définies par l’utilisateur</w:t>
      </w:r>
      <w:r w:rsidR="0023664E" w:rsidRPr="00126ADE">
        <w:rPr>
          <w:rFonts w:ascii="Arial" w:hAnsi="Arial" w:cs="Arial"/>
        </w:rPr>
        <w:t xml:space="preserve"> (matériaux, objectifs de performance, etc.)</w:t>
      </w:r>
      <w:r w:rsidR="002032E1" w:rsidRPr="00126ADE">
        <w:rPr>
          <w:rFonts w:ascii="Arial" w:hAnsi="Arial" w:cs="Arial"/>
        </w:rPr>
        <w:t xml:space="preserve">. Le système explore et </w:t>
      </w:r>
      <w:r w:rsidR="00313FDF" w:rsidRPr="00126ADE">
        <w:rPr>
          <w:rFonts w:ascii="Arial" w:hAnsi="Arial" w:cs="Arial"/>
        </w:rPr>
        <w:t>sélectionne les structures les plus adaptées</w:t>
      </w:r>
      <w:r w:rsidR="00EE713C" w:rsidRPr="00126ADE">
        <w:rPr>
          <w:rFonts w:ascii="Arial" w:hAnsi="Arial" w:cs="Arial"/>
        </w:rPr>
        <w:t xml:space="preserve">, </w:t>
      </w:r>
      <w:r w:rsidR="00E26317" w:rsidRPr="00126ADE">
        <w:rPr>
          <w:rFonts w:ascii="Arial" w:hAnsi="Arial" w:cs="Arial"/>
        </w:rPr>
        <w:t>ce qui revient à sélectionner les meilleures solutions selon un principe inspiré de l’évolution naturelle</w:t>
      </w:r>
      <w:r w:rsidR="002032E1" w:rsidRPr="00126ADE">
        <w:rPr>
          <w:rFonts w:ascii="Arial" w:hAnsi="Arial" w:cs="Arial"/>
        </w:rPr>
        <w:t xml:space="preserve">. Ce type d’outil illustre comment les </w:t>
      </w:r>
      <w:r w:rsidR="002032E1" w:rsidRPr="00126ADE">
        <w:rPr>
          <w:rFonts w:ascii="Arial" w:hAnsi="Arial" w:cs="Arial"/>
        </w:rPr>
        <w:lastRenderedPageBreak/>
        <w:t>systèmes auto-évolutifs peuvent contribuer à la création de solutions originales dans des contextes réels.</w:t>
      </w:r>
      <w:r w:rsidR="00B32347" w:rsidRPr="00126ADE">
        <w:rPr>
          <w:rFonts w:ascii="Arial" w:hAnsi="Arial" w:cs="Arial"/>
        </w:rPr>
        <w:t xml:space="preserve"> En robotique autonome, le Japon et la Corée du Sud testent des systèmes de navigation fondés sur l’évolution artificielle, comme le projet </w:t>
      </w:r>
      <w:r w:rsidR="003A1D89" w:rsidRPr="00126ADE">
        <w:rPr>
          <w:rFonts w:ascii="Arial" w:hAnsi="Arial" w:cs="Arial"/>
        </w:rPr>
        <w:t xml:space="preserve">sud-coréen </w:t>
      </w:r>
      <w:r w:rsidR="00B32347" w:rsidRPr="00126ADE">
        <w:rPr>
          <w:rFonts w:ascii="Arial" w:hAnsi="Arial" w:cs="Arial"/>
        </w:rPr>
        <w:t xml:space="preserve">de robot-chien de sécurité </w:t>
      </w:r>
      <w:proofErr w:type="spellStart"/>
      <w:r w:rsidR="00B32347" w:rsidRPr="00126ADE">
        <w:rPr>
          <w:rFonts w:ascii="Arial" w:hAnsi="Arial" w:cs="Arial"/>
          <w:i/>
          <w:iCs/>
        </w:rPr>
        <w:t>Hyodol</w:t>
      </w:r>
      <w:proofErr w:type="spellEnd"/>
      <w:r w:rsidR="00B32347" w:rsidRPr="00126ADE">
        <w:rPr>
          <w:rFonts w:ascii="Arial" w:hAnsi="Arial" w:cs="Arial"/>
        </w:rPr>
        <w:t>, capable d’adapter ses comportements de patrouille en fonction des schémas comportementaux humains détectés par caméra. Ces robots exploitent des algorithmes auto-évolutifs pour générer des routines optimisées et imprévisibles, améliorant leur efficacité dans les environnements dynamiques.</w:t>
      </w:r>
    </w:p>
    <w:p w14:paraId="61221F62" w14:textId="1274699B" w:rsidR="005D41CE" w:rsidRPr="00126ADE" w:rsidRDefault="009774B2" w:rsidP="00D85525">
      <w:pPr>
        <w:spacing w:after="0" w:line="360" w:lineRule="auto"/>
        <w:ind w:firstLine="709"/>
        <w:rPr>
          <w:rFonts w:ascii="Arial" w:hAnsi="Arial" w:cs="Arial"/>
        </w:rPr>
      </w:pPr>
      <w:r w:rsidRPr="00126ADE">
        <w:rPr>
          <w:rFonts w:ascii="Arial" w:hAnsi="Arial" w:cs="Arial"/>
        </w:rPr>
        <w:t>Néanmoins, ces systèmes sont confrontés à la lenteur des processus évolutionnaires et aux difficultés à explorer efficacement des espaces de solutions très vastes, ce qui rend leur déploiement industriel complexe</w:t>
      </w:r>
      <w:r w:rsidR="005D41CE" w:rsidRPr="00126ADE">
        <w:rPr>
          <w:rFonts w:ascii="Arial" w:hAnsi="Arial" w:cs="Arial"/>
        </w:rPr>
        <w:t>.</w:t>
      </w:r>
    </w:p>
    <w:p w14:paraId="3DC199F2" w14:textId="6D247B0E" w:rsidR="005C31A4" w:rsidRPr="00126ADE" w:rsidRDefault="005D41CE" w:rsidP="00D85525">
      <w:pPr>
        <w:spacing w:after="0" w:line="360" w:lineRule="auto"/>
        <w:ind w:firstLine="709"/>
        <w:rPr>
          <w:rFonts w:ascii="Arial" w:hAnsi="Arial" w:cs="Arial"/>
        </w:rPr>
      </w:pPr>
      <w:r w:rsidRPr="00126ADE">
        <w:rPr>
          <w:rFonts w:ascii="Arial" w:hAnsi="Arial" w:cs="Arial"/>
        </w:rPr>
        <w:t xml:space="preserve">La créativité humaine repose sur la capacité à combiner intuition, expérience et raisonnement pour produire des idées originales, voire révolutionnaires </w:t>
      </w:r>
      <w:sdt>
        <w:sdtPr>
          <w:rPr>
            <w:rFonts w:ascii="Arial" w:hAnsi="Arial" w:cs="Arial"/>
          </w:rPr>
          <w:id w:val="425082555"/>
          <w:citation/>
        </w:sdtPr>
        <w:sdtContent>
          <w:r w:rsidR="004B45C3" w:rsidRPr="00126ADE">
            <w:rPr>
              <w:rFonts w:ascii="Arial" w:hAnsi="Arial" w:cs="Arial"/>
            </w:rPr>
            <w:fldChar w:fldCharType="begin"/>
          </w:r>
          <w:r w:rsidR="004B45C3" w:rsidRPr="00126ADE">
            <w:rPr>
              <w:rFonts w:ascii="Arial" w:hAnsi="Arial" w:cs="Arial"/>
            </w:rPr>
            <w:instrText xml:space="preserve"> CITATION Bod04 \l 1036 </w:instrText>
          </w:r>
          <w:r w:rsidR="004B45C3" w:rsidRPr="00126ADE">
            <w:rPr>
              <w:rFonts w:ascii="Arial" w:hAnsi="Arial" w:cs="Arial"/>
            </w:rPr>
            <w:fldChar w:fldCharType="separate"/>
          </w:r>
          <w:r w:rsidR="00126ADE" w:rsidRPr="00126ADE">
            <w:rPr>
              <w:rFonts w:ascii="Arial" w:hAnsi="Arial" w:cs="Arial"/>
              <w:noProof/>
            </w:rPr>
            <w:t>(Boden, 2004)</w:t>
          </w:r>
          <w:r w:rsidR="004B45C3" w:rsidRPr="00126ADE">
            <w:rPr>
              <w:rFonts w:ascii="Arial" w:hAnsi="Arial" w:cs="Arial"/>
            </w:rPr>
            <w:fldChar w:fldCharType="end"/>
          </w:r>
        </w:sdtContent>
      </w:sdt>
      <w:r w:rsidR="004B45C3" w:rsidRPr="00126ADE">
        <w:rPr>
          <w:rFonts w:ascii="Arial" w:hAnsi="Arial" w:cs="Arial"/>
        </w:rPr>
        <w:t xml:space="preserve">. </w:t>
      </w:r>
      <w:r w:rsidR="002F63E5" w:rsidRPr="00126ADE">
        <w:rPr>
          <w:rFonts w:ascii="Arial" w:hAnsi="Arial" w:cs="Arial"/>
        </w:rPr>
        <w:t>La créativité dite de rupture consiste à dépasser les simples variations d’idées existantes pour transformer en profondeur des façons de penser ou d’agir.</w:t>
      </w:r>
    </w:p>
    <w:p w14:paraId="05F5B788" w14:textId="42037803" w:rsidR="00632409" w:rsidRPr="00126ADE" w:rsidRDefault="005D41CE" w:rsidP="00D85525">
      <w:pPr>
        <w:spacing w:after="0" w:line="360" w:lineRule="auto"/>
        <w:ind w:firstLine="709"/>
        <w:rPr>
          <w:rFonts w:ascii="Arial" w:hAnsi="Arial" w:cs="Arial"/>
        </w:rPr>
      </w:pPr>
      <w:r w:rsidRPr="00126ADE">
        <w:rPr>
          <w:rFonts w:ascii="Arial" w:hAnsi="Arial" w:cs="Arial"/>
        </w:rPr>
        <w:t xml:space="preserve">À ce jour, les IA génératives </w:t>
      </w:r>
      <w:r w:rsidR="009477E9" w:rsidRPr="00126ADE">
        <w:rPr>
          <w:rFonts w:ascii="Arial" w:hAnsi="Arial" w:cs="Arial"/>
        </w:rPr>
        <w:t xml:space="preserve">telles que les </w:t>
      </w:r>
      <w:r w:rsidRPr="00126ADE">
        <w:rPr>
          <w:rFonts w:ascii="Arial" w:hAnsi="Arial" w:cs="Arial"/>
        </w:rPr>
        <w:t>GAN</w:t>
      </w:r>
      <w:r w:rsidR="009477E9" w:rsidRPr="00126ADE">
        <w:rPr>
          <w:rFonts w:ascii="Arial" w:hAnsi="Arial" w:cs="Arial"/>
        </w:rPr>
        <w:t xml:space="preserve"> (</w:t>
      </w:r>
      <w:proofErr w:type="spellStart"/>
      <w:r w:rsidR="009477E9" w:rsidRPr="00126ADE">
        <w:rPr>
          <w:rFonts w:ascii="Arial" w:hAnsi="Arial" w:cs="Arial"/>
          <w:i/>
          <w:iCs/>
        </w:rPr>
        <w:t>Generative</w:t>
      </w:r>
      <w:proofErr w:type="spellEnd"/>
      <w:r w:rsidR="009477E9" w:rsidRPr="00126ADE">
        <w:rPr>
          <w:rFonts w:ascii="Arial" w:hAnsi="Arial" w:cs="Arial"/>
          <w:i/>
          <w:iCs/>
        </w:rPr>
        <w:t xml:space="preserve"> </w:t>
      </w:r>
      <w:proofErr w:type="spellStart"/>
      <w:r w:rsidR="009477E9" w:rsidRPr="00126ADE">
        <w:rPr>
          <w:rFonts w:ascii="Arial" w:hAnsi="Arial" w:cs="Arial"/>
          <w:i/>
          <w:iCs/>
        </w:rPr>
        <w:t>Adversarial</w:t>
      </w:r>
      <w:proofErr w:type="spellEnd"/>
      <w:r w:rsidR="009477E9" w:rsidRPr="00126ADE">
        <w:rPr>
          <w:rFonts w:ascii="Arial" w:hAnsi="Arial" w:cs="Arial"/>
          <w:i/>
          <w:iCs/>
        </w:rPr>
        <w:t xml:space="preserve"> Networks</w:t>
      </w:r>
      <w:r w:rsidR="009477E9" w:rsidRPr="00126ADE">
        <w:rPr>
          <w:rFonts w:ascii="Arial" w:hAnsi="Arial" w:cs="Arial"/>
        </w:rPr>
        <w:t>) et les</w:t>
      </w:r>
      <w:r w:rsidRPr="00126ADE">
        <w:rPr>
          <w:rFonts w:ascii="Arial" w:hAnsi="Arial" w:cs="Arial"/>
        </w:rPr>
        <w:t xml:space="preserve"> LLM</w:t>
      </w:r>
      <w:r w:rsidR="009477E9" w:rsidRPr="00126ADE">
        <w:rPr>
          <w:rFonts w:ascii="Arial" w:hAnsi="Arial" w:cs="Arial"/>
        </w:rPr>
        <w:t xml:space="preserve"> (</w:t>
      </w:r>
      <w:r w:rsidR="009477E9" w:rsidRPr="00126ADE">
        <w:rPr>
          <w:rFonts w:ascii="Arial" w:hAnsi="Arial" w:cs="Arial"/>
          <w:i/>
          <w:iCs/>
        </w:rPr>
        <w:t xml:space="preserve">Large </w:t>
      </w:r>
      <w:proofErr w:type="spellStart"/>
      <w:r w:rsidR="009477E9" w:rsidRPr="00126ADE">
        <w:rPr>
          <w:rFonts w:ascii="Arial" w:hAnsi="Arial" w:cs="Arial"/>
          <w:i/>
          <w:iCs/>
        </w:rPr>
        <w:t>Language</w:t>
      </w:r>
      <w:proofErr w:type="spellEnd"/>
      <w:r w:rsidR="009477E9" w:rsidRPr="00126ADE">
        <w:rPr>
          <w:rFonts w:ascii="Arial" w:hAnsi="Arial" w:cs="Arial"/>
          <w:i/>
          <w:iCs/>
        </w:rPr>
        <w:t xml:space="preserve"> </w:t>
      </w:r>
      <w:proofErr w:type="spellStart"/>
      <w:r w:rsidR="009477E9" w:rsidRPr="00126ADE">
        <w:rPr>
          <w:rFonts w:ascii="Arial" w:hAnsi="Arial" w:cs="Arial"/>
          <w:i/>
          <w:iCs/>
        </w:rPr>
        <w:t>Models</w:t>
      </w:r>
      <w:proofErr w:type="spellEnd"/>
      <w:r w:rsidRPr="00126ADE">
        <w:rPr>
          <w:rFonts w:ascii="Arial" w:hAnsi="Arial" w:cs="Arial"/>
        </w:rPr>
        <w:t xml:space="preserve">) produisent des contenus souvent impressionnants, mais essentiellement basés sur la recombinaison de données d’entraînement. </w:t>
      </w:r>
      <w:r w:rsidR="0074210F" w:rsidRPr="00126ADE">
        <w:rPr>
          <w:rFonts w:ascii="Arial" w:hAnsi="Arial" w:cs="Arial"/>
        </w:rPr>
        <w:t xml:space="preserve">Les GAN, introduits par </w:t>
      </w:r>
      <w:proofErr w:type="spellStart"/>
      <w:r w:rsidR="0074210F" w:rsidRPr="00126ADE">
        <w:rPr>
          <w:rFonts w:ascii="Arial" w:hAnsi="Arial" w:cs="Arial"/>
        </w:rPr>
        <w:t>Goodfellow</w:t>
      </w:r>
      <w:proofErr w:type="spellEnd"/>
      <w:r w:rsidR="0074210F" w:rsidRPr="00126ADE">
        <w:rPr>
          <w:rFonts w:ascii="Arial" w:hAnsi="Arial" w:cs="Arial"/>
        </w:rPr>
        <w:t xml:space="preserve"> en 2014, reposent sur une architecture composée de deux réseaux de neurones : un générateur, qui produit de nouveaux contenus (par exemple des images), et un discriminateur, qui tente de faire la différence entre les contenus réels et ceux générés. Ce processus d’opposition permet au système de générer des résultats de plus en plus réalistes. Les LLM, quant à eux, sont de très grands modèles de langage capables de traiter, comprendre et générer du texte en s’appuyant sur des milliards de paramètres. Entraînés sur des corpus textuels massifs, ces modèles comme </w:t>
      </w:r>
      <w:r w:rsidR="0074210F" w:rsidRPr="00126ADE">
        <w:rPr>
          <w:rFonts w:ascii="Arial" w:hAnsi="Arial" w:cs="Arial"/>
          <w:i/>
          <w:iCs/>
        </w:rPr>
        <w:t>GPT-3</w:t>
      </w:r>
      <w:r w:rsidR="0074210F" w:rsidRPr="00126ADE">
        <w:rPr>
          <w:rFonts w:ascii="Arial" w:hAnsi="Arial" w:cs="Arial"/>
        </w:rPr>
        <w:t xml:space="preserve"> ou </w:t>
      </w:r>
      <w:r w:rsidR="0074210F" w:rsidRPr="00126ADE">
        <w:rPr>
          <w:rFonts w:ascii="Arial" w:hAnsi="Arial" w:cs="Arial"/>
          <w:i/>
          <w:iCs/>
        </w:rPr>
        <w:t>GPT-4</w:t>
      </w:r>
      <w:r w:rsidR="0074210F" w:rsidRPr="00126ADE">
        <w:rPr>
          <w:rFonts w:ascii="Arial" w:hAnsi="Arial" w:cs="Arial"/>
        </w:rPr>
        <w:t xml:space="preserve"> prédisent la suite la plus probable d’un texte mot par mot. Leur fonctionnement repose sur des réseaux de neurones de type Transformer, conçus pour capter les relations contextuelles entre les mots dans </w:t>
      </w:r>
      <w:r w:rsidR="0074210F" w:rsidRPr="00126ADE">
        <w:rPr>
          <w:rFonts w:ascii="Arial" w:hAnsi="Arial" w:cs="Arial"/>
        </w:rPr>
        <w:lastRenderedPageBreak/>
        <w:t xml:space="preserve">une phrase ou un document. </w:t>
      </w:r>
      <w:r w:rsidR="00EA7558" w:rsidRPr="00126ADE">
        <w:rPr>
          <w:rFonts w:ascii="Arial" w:hAnsi="Arial" w:cs="Arial"/>
        </w:rPr>
        <w:t>Leur créativité est ainsi qualifiée de combinatoire plutôt que véritablement disruptive, au sens où elle repose essentiellement sur la réorganisation statistique de données existantes issues des corpus d’entraînement</w:t>
      </w:r>
      <w:r w:rsidR="00471D5C" w:rsidRPr="00126ADE">
        <w:rPr>
          <w:rFonts w:ascii="Arial" w:hAnsi="Arial" w:cs="Arial"/>
        </w:rPr>
        <w:t xml:space="preserve"> </w:t>
      </w:r>
      <w:sdt>
        <w:sdtPr>
          <w:rPr>
            <w:rFonts w:ascii="Arial" w:hAnsi="Arial" w:cs="Arial"/>
          </w:rPr>
          <w:id w:val="1934855092"/>
          <w:citation/>
        </w:sdtPr>
        <w:sdtContent>
          <w:r w:rsidR="00927CCB" w:rsidRPr="00126ADE">
            <w:rPr>
              <w:rFonts w:ascii="Arial" w:hAnsi="Arial" w:cs="Arial"/>
            </w:rPr>
            <w:fldChar w:fldCharType="begin"/>
          </w:r>
          <w:r w:rsidR="00126ADE" w:rsidRPr="00126ADE">
            <w:rPr>
              <w:rFonts w:ascii="Arial" w:hAnsi="Arial" w:cs="Arial"/>
            </w:rPr>
            <w:instrText xml:space="preserve">CITATION Flo20 \l 1036 </w:instrText>
          </w:r>
          <w:r w:rsidR="00927CCB" w:rsidRPr="00126ADE">
            <w:rPr>
              <w:rFonts w:ascii="Arial" w:hAnsi="Arial" w:cs="Arial"/>
            </w:rPr>
            <w:fldChar w:fldCharType="separate"/>
          </w:r>
          <w:r w:rsidR="00126ADE" w:rsidRPr="00126ADE">
            <w:rPr>
              <w:rFonts w:ascii="Arial" w:hAnsi="Arial" w:cs="Arial"/>
              <w:noProof/>
            </w:rPr>
            <w:t>(Floridi L. &amp; Chiriatti M., 2020)</w:t>
          </w:r>
          <w:r w:rsidR="00927CCB" w:rsidRPr="00126ADE">
            <w:rPr>
              <w:rFonts w:ascii="Arial" w:hAnsi="Arial" w:cs="Arial"/>
            </w:rPr>
            <w:fldChar w:fldCharType="end"/>
          </w:r>
        </w:sdtContent>
      </w:sdt>
      <w:r w:rsidR="00EA7558" w:rsidRPr="00126ADE">
        <w:rPr>
          <w:rFonts w:ascii="Arial" w:hAnsi="Arial" w:cs="Arial"/>
        </w:rPr>
        <w:t>, ce qui limite leur capacité à inventer réellement</w:t>
      </w:r>
      <w:r w:rsidRPr="00126ADE">
        <w:rPr>
          <w:rFonts w:ascii="Arial" w:hAnsi="Arial" w:cs="Arial"/>
        </w:rPr>
        <w:t>.</w:t>
      </w:r>
    </w:p>
    <w:p w14:paraId="751AD667" w14:textId="26E40ED2" w:rsidR="005D41CE" w:rsidRPr="00126ADE" w:rsidRDefault="00673FAC" w:rsidP="00D85525">
      <w:pPr>
        <w:spacing w:after="0" w:line="360" w:lineRule="auto"/>
        <w:ind w:firstLine="709"/>
        <w:rPr>
          <w:rFonts w:ascii="Arial" w:hAnsi="Arial" w:cs="Arial"/>
        </w:rPr>
      </w:pPr>
      <w:r w:rsidRPr="00126ADE">
        <w:rPr>
          <w:rFonts w:ascii="Arial" w:hAnsi="Arial" w:cs="Arial"/>
        </w:rPr>
        <w:t>Pour aller au-delà de cette créativité limitée, il faut explorer des approches capables de sortir du cadre de l’apprentissage supervisé classique. Celui-ci repose sur des données préexistantes et tend à reproduire des schémas connus. À l’inverse, des méthodes plus autonomes, comme celles inspirées du cerveau humain ou de l’évolution naturelle, pourraient favoriser l’émergence spontanée d’idées réellement nouvelles. C’est précisément ce potentiel que ce mémoire cherche à interroger : en croisant les concepts d’IA neuromorphique, de systèmes auto-évolutifs et de créativité humaine, il s’agit d’explorer comment l’intelligence artificielle pourrait un jour dépasser la simple imitation pour devenir elle-même une source de création authentique</w:t>
      </w:r>
      <w:r w:rsidR="00F81F24" w:rsidRPr="00126ADE">
        <w:rPr>
          <w:rFonts w:ascii="Arial" w:hAnsi="Arial" w:cs="Arial"/>
        </w:rPr>
        <w:t>.</w:t>
      </w:r>
    </w:p>
    <w:p w14:paraId="2A87E0AF" w14:textId="77777777" w:rsidR="00C92DAB" w:rsidRPr="00126ADE" w:rsidRDefault="00C92DAB" w:rsidP="00D85525">
      <w:pPr>
        <w:pStyle w:val="Titre3"/>
        <w:spacing w:before="120" w:line="360" w:lineRule="auto"/>
        <w:rPr>
          <w:rFonts w:ascii="Arial" w:hAnsi="Arial" w:cs="Arial"/>
        </w:rPr>
      </w:pPr>
      <w:bookmarkStart w:id="10" w:name="_Toc201968885"/>
      <w:r w:rsidRPr="00126ADE">
        <w:rPr>
          <w:rFonts w:ascii="Arial" w:hAnsi="Arial" w:cs="Arial"/>
        </w:rPr>
        <w:t>1.1.2 Avancées actuelles et limites connues des IA génératives</w:t>
      </w:r>
      <w:bookmarkEnd w:id="10"/>
    </w:p>
    <w:p w14:paraId="39C36D1F" w14:textId="208081A4" w:rsidR="00C92DAB" w:rsidRPr="00126ADE" w:rsidRDefault="00544933" w:rsidP="00D5792E">
      <w:pPr>
        <w:spacing w:after="0" w:line="360" w:lineRule="auto"/>
        <w:ind w:firstLine="709"/>
        <w:rPr>
          <w:rFonts w:ascii="Arial" w:hAnsi="Arial" w:cs="Arial"/>
        </w:rPr>
      </w:pPr>
      <w:r w:rsidRPr="00126ADE">
        <w:rPr>
          <w:rFonts w:ascii="Arial" w:hAnsi="Arial" w:cs="Arial"/>
        </w:rPr>
        <w:t>Après avoir défini les approches alternatives comme l’IA neuromorphique ou les systèmes auto-évolutifs, il convient d’observer les avancées récentes</w:t>
      </w:r>
      <w:r w:rsidR="003676D9" w:rsidRPr="00126ADE">
        <w:rPr>
          <w:rFonts w:ascii="Arial" w:hAnsi="Arial" w:cs="Arial"/>
        </w:rPr>
        <w:t xml:space="preserve"> de l’</w:t>
      </w:r>
      <w:r w:rsidRPr="00126ADE">
        <w:rPr>
          <w:rFonts w:ascii="Arial" w:hAnsi="Arial" w:cs="Arial"/>
        </w:rPr>
        <w:t xml:space="preserve">intelligence artificielle générative, aujourd’hui largement répandus. </w:t>
      </w:r>
      <w:r w:rsidR="0074210F" w:rsidRPr="00126ADE">
        <w:rPr>
          <w:rFonts w:ascii="Arial" w:hAnsi="Arial" w:cs="Arial"/>
        </w:rPr>
        <w:t>C</w:t>
      </w:r>
      <w:r w:rsidR="00C92DAB" w:rsidRPr="00126ADE">
        <w:rPr>
          <w:rFonts w:ascii="Arial" w:hAnsi="Arial" w:cs="Arial"/>
        </w:rPr>
        <w:t xml:space="preserve">es dernières années ont </w:t>
      </w:r>
      <w:r w:rsidR="003D54CB" w:rsidRPr="00126ADE">
        <w:rPr>
          <w:rFonts w:ascii="Arial" w:hAnsi="Arial" w:cs="Arial"/>
        </w:rPr>
        <w:t xml:space="preserve">été marquées par </w:t>
      </w:r>
      <w:r w:rsidR="00C92DAB" w:rsidRPr="00126ADE">
        <w:rPr>
          <w:rFonts w:ascii="Arial" w:hAnsi="Arial" w:cs="Arial"/>
        </w:rPr>
        <w:t xml:space="preserve">une </w:t>
      </w:r>
      <w:r w:rsidR="003D54CB" w:rsidRPr="00126ADE">
        <w:rPr>
          <w:rFonts w:ascii="Arial" w:hAnsi="Arial" w:cs="Arial"/>
        </w:rPr>
        <w:t>accélération spectaculaire</w:t>
      </w:r>
      <w:r w:rsidR="00C92DAB" w:rsidRPr="00126ADE">
        <w:rPr>
          <w:rFonts w:ascii="Arial" w:hAnsi="Arial" w:cs="Arial"/>
        </w:rPr>
        <w:t xml:space="preserve"> d</w:t>
      </w:r>
      <w:r w:rsidR="003676D9" w:rsidRPr="00126ADE">
        <w:rPr>
          <w:rFonts w:ascii="Arial" w:hAnsi="Arial" w:cs="Arial"/>
        </w:rPr>
        <w:t>e</w:t>
      </w:r>
      <w:r w:rsidR="00C92DAB" w:rsidRPr="00126ADE">
        <w:rPr>
          <w:rFonts w:ascii="Arial" w:hAnsi="Arial" w:cs="Arial"/>
        </w:rPr>
        <w:t xml:space="preserve"> développement </w:t>
      </w:r>
      <w:r w:rsidR="003676D9" w:rsidRPr="00126ADE">
        <w:rPr>
          <w:rFonts w:ascii="Arial" w:hAnsi="Arial" w:cs="Arial"/>
        </w:rPr>
        <w:t>son</w:t>
      </w:r>
      <w:r w:rsidR="00C92DAB" w:rsidRPr="00126ADE">
        <w:rPr>
          <w:rFonts w:ascii="Arial" w:hAnsi="Arial" w:cs="Arial"/>
        </w:rPr>
        <w:t xml:space="preserve"> </w:t>
      </w:r>
      <w:r w:rsidR="000C14D4" w:rsidRPr="00126ADE">
        <w:rPr>
          <w:rFonts w:ascii="Arial" w:hAnsi="Arial" w:cs="Arial"/>
        </w:rPr>
        <w:t>développement</w:t>
      </w:r>
      <w:r w:rsidR="00C92DAB" w:rsidRPr="00126ADE">
        <w:rPr>
          <w:rFonts w:ascii="Arial" w:hAnsi="Arial" w:cs="Arial"/>
        </w:rPr>
        <w:t xml:space="preserve">, </w:t>
      </w:r>
      <w:r w:rsidR="000C14D4" w:rsidRPr="00126ADE">
        <w:rPr>
          <w:rFonts w:ascii="Arial" w:hAnsi="Arial" w:cs="Arial"/>
        </w:rPr>
        <w:t>avec</w:t>
      </w:r>
      <w:r w:rsidR="003D54CB" w:rsidRPr="00126ADE">
        <w:rPr>
          <w:rFonts w:ascii="Arial" w:hAnsi="Arial" w:cs="Arial"/>
        </w:rPr>
        <w:t xml:space="preserve"> </w:t>
      </w:r>
      <w:r w:rsidR="00C92DAB" w:rsidRPr="00126ADE">
        <w:rPr>
          <w:rFonts w:ascii="Arial" w:hAnsi="Arial" w:cs="Arial"/>
        </w:rPr>
        <w:t>l’</w:t>
      </w:r>
      <w:r w:rsidR="003D54CB" w:rsidRPr="00126ADE">
        <w:rPr>
          <w:rFonts w:ascii="Arial" w:hAnsi="Arial" w:cs="Arial"/>
        </w:rPr>
        <w:t>apparition</w:t>
      </w:r>
      <w:r w:rsidR="00C92DAB" w:rsidRPr="00126ADE">
        <w:rPr>
          <w:rFonts w:ascii="Arial" w:hAnsi="Arial" w:cs="Arial"/>
        </w:rPr>
        <w:t xml:space="preserve"> des</w:t>
      </w:r>
      <w:r w:rsidR="003D54CB" w:rsidRPr="00126ADE">
        <w:rPr>
          <w:rFonts w:ascii="Arial" w:hAnsi="Arial" w:cs="Arial"/>
        </w:rPr>
        <w:t xml:space="preserve"> modèles puissants tels que les</w:t>
      </w:r>
      <w:r w:rsidR="00C92DAB" w:rsidRPr="00126ADE">
        <w:rPr>
          <w:rFonts w:ascii="Arial" w:hAnsi="Arial" w:cs="Arial"/>
        </w:rPr>
        <w:t xml:space="preserve"> réseaux génératifs adverses (GAN), des modèles de diffusion et des grands modèles de langage (LLM) comme </w:t>
      </w:r>
      <w:r w:rsidR="00C92DAB" w:rsidRPr="00126ADE">
        <w:rPr>
          <w:rFonts w:ascii="Arial" w:hAnsi="Arial" w:cs="Arial"/>
          <w:i/>
          <w:iCs/>
        </w:rPr>
        <w:t>GPT-3</w:t>
      </w:r>
      <w:r w:rsidR="00C92DAB" w:rsidRPr="00126ADE">
        <w:rPr>
          <w:rFonts w:ascii="Arial" w:hAnsi="Arial" w:cs="Arial"/>
        </w:rPr>
        <w:t xml:space="preserve"> et </w:t>
      </w:r>
      <w:r w:rsidR="00C92DAB" w:rsidRPr="00126ADE">
        <w:rPr>
          <w:rFonts w:ascii="Arial" w:hAnsi="Arial" w:cs="Arial"/>
          <w:i/>
          <w:iCs/>
        </w:rPr>
        <w:t>GPT</w:t>
      </w:r>
      <w:r w:rsidR="00D05AF3" w:rsidRPr="00126ADE">
        <w:rPr>
          <w:rFonts w:ascii="Arial" w:hAnsi="Arial" w:cs="Arial"/>
          <w:i/>
          <w:iCs/>
        </w:rPr>
        <w:t>-</w:t>
      </w:r>
      <w:r w:rsidR="00C92DAB" w:rsidRPr="00126ADE">
        <w:rPr>
          <w:rFonts w:ascii="Arial" w:hAnsi="Arial" w:cs="Arial"/>
          <w:i/>
          <w:iCs/>
        </w:rPr>
        <w:t>4</w:t>
      </w:r>
      <w:r w:rsidR="00C92DAB" w:rsidRPr="00126ADE">
        <w:rPr>
          <w:rFonts w:ascii="Arial" w:hAnsi="Arial" w:cs="Arial"/>
        </w:rPr>
        <w:t xml:space="preserve">. Ces </w:t>
      </w:r>
      <w:r w:rsidR="003D54CB" w:rsidRPr="00126ADE">
        <w:rPr>
          <w:rFonts w:ascii="Arial" w:hAnsi="Arial" w:cs="Arial"/>
        </w:rPr>
        <w:t>systèmes sont aujourd’hui capables de</w:t>
      </w:r>
      <w:r w:rsidR="00C92DAB" w:rsidRPr="00126ADE">
        <w:rPr>
          <w:rFonts w:ascii="Arial" w:hAnsi="Arial" w:cs="Arial"/>
        </w:rPr>
        <w:t xml:space="preserve"> produire des </w:t>
      </w:r>
      <w:r w:rsidR="003D54CB" w:rsidRPr="00126ADE">
        <w:rPr>
          <w:rFonts w:ascii="Arial" w:hAnsi="Arial" w:cs="Arial"/>
        </w:rPr>
        <w:t>texte</w:t>
      </w:r>
      <w:r w:rsidR="00C92DAB" w:rsidRPr="00126ADE">
        <w:rPr>
          <w:rFonts w:ascii="Arial" w:hAnsi="Arial" w:cs="Arial"/>
        </w:rPr>
        <w:t xml:space="preserve">s, </w:t>
      </w:r>
      <w:r w:rsidR="003D54CB" w:rsidRPr="00126ADE">
        <w:rPr>
          <w:rFonts w:ascii="Arial" w:hAnsi="Arial" w:cs="Arial"/>
        </w:rPr>
        <w:t xml:space="preserve">des images, des musiques ou des vidéos dont la qualité rivalise parfois avec celle des productions </w:t>
      </w:r>
      <w:r w:rsidR="00C92DAB" w:rsidRPr="00126ADE">
        <w:rPr>
          <w:rFonts w:ascii="Arial" w:hAnsi="Arial" w:cs="Arial"/>
        </w:rPr>
        <w:t>humaines</w:t>
      </w:r>
      <w:r w:rsidR="003D54CB" w:rsidRPr="00126ADE">
        <w:rPr>
          <w:rFonts w:ascii="Arial" w:hAnsi="Arial" w:cs="Arial"/>
        </w:rPr>
        <w:t>, au point de rendre parfois difficile la distinction entre création humaine et génération automatisée.</w:t>
      </w:r>
      <w:r w:rsidR="003E2975" w:rsidRPr="00126ADE">
        <w:rPr>
          <w:rFonts w:ascii="Arial" w:hAnsi="Arial" w:cs="Arial"/>
        </w:rPr>
        <w:t xml:space="preserve"> Ces progrès </w:t>
      </w:r>
      <w:r w:rsidRPr="00126ADE">
        <w:rPr>
          <w:rFonts w:ascii="Arial" w:hAnsi="Arial" w:cs="Arial"/>
        </w:rPr>
        <w:t xml:space="preserve">se </w:t>
      </w:r>
      <w:r w:rsidR="00B279D5" w:rsidRPr="00126ADE">
        <w:rPr>
          <w:rFonts w:ascii="Arial" w:hAnsi="Arial" w:cs="Arial"/>
        </w:rPr>
        <w:t>concrétisent</w:t>
      </w:r>
      <w:r w:rsidRPr="00126ADE">
        <w:rPr>
          <w:rFonts w:ascii="Arial" w:hAnsi="Arial" w:cs="Arial"/>
        </w:rPr>
        <w:t xml:space="preserve"> à travers</w:t>
      </w:r>
      <w:r w:rsidR="003E2975" w:rsidRPr="00126ADE">
        <w:rPr>
          <w:rFonts w:ascii="Arial" w:hAnsi="Arial" w:cs="Arial"/>
        </w:rPr>
        <w:t xml:space="preserve"> le développement de modèles emblématiques, dont certains sont devenus des références dans leurs domaines respectifs.</w:t>
      </w:r>
    </w:p>
    <w:p w14:paraId="6CFF91D9" w14:textId="6566024B" w:rsidR="00304D46" w:rsidRPr="00126ADE" w:rsidRDefault="0020051A" w:rsidP="00D85525">
      <w:pPr>
        <w:spacing w:after="0" w:line="360" w:lineRule="auto"/>
        <w:ind w:firstLine="709"/>
        <w:rPr>
          <w:rFonts w:ascii="Arial" w:hAnsi="Arial" w:cs="Arial"/>
        </w:rPr>
      </w:pPr>
      <w:r w:rsidRPr="00126ADE">
        <w:rPr>
          <w:rFonts w:ascii="Arial" w:hAnsi="Arial" w:cs="Arial"/>
        </w:rPr>
        <w:lastRenderedPageBreak/>
        <w:t xml:space="preserve">Parmi les modèles emblématiques, </w:t>
      </w:r>
      <w:r w:rsidRPr="00126ADE">
        <w:rPr>
          <w:rFonts w:ascii="Arial" w:hAnsi="Arial" w:cs="Arial"/>
          <w:i/>
          <w:iCs/>
        </w:rPr>
        <w:t>GPT-3</w:t>
      </w:r>
      <w:r w:rsidRPr="00126ADE">
        <w:rPr>
          <w:rFonts w:ascii="Arial" w:hAnsi="Arial" w:cs="Arial"/>
        </w:rPr>
        <w:t xml:space="preserve">, développé par </w:t>
      </w:r>
      <w:proofErr w:type="spellStart"/>
      <w:r w:rsidRPr="00126ADE">
        <w:rPr>
          <w:rFonts w:ascii="Arial" w:hAnsi="Arial" w:cs="Arial"/>
        </w:rPr>
        <w:t>OpenAI</w:t>
      </w:r>
      <w:proofErr w:type="spellEnd"/>
      <w:r w:rsidRPr="00126ADE">
        <w:rPr>
          <w:rFonts w:ascii="Arial" w:hAnsi="Arial" w:cs="Arial"/>
        </w:rPr>
        <w:t>, s’appuie sur une architecture de 175 milliards de paramètres entraînés sur un vaste corpus de textes issus du web, de livres, d’articles et de conversations en ligne. Il est capable de générer de manière autonome des textes fluides, cohérents et adaptés au contexte, à partir de simples instructions en langage naturel</w:t>
      </w:r>
      <w:r w:rsidR="00FF3D24" w:rsidRPr="00126ADE">
        <w:rPr>
          <w:rFonts w:ascii="Arial" w:hAnsi="Arial" w:cs="Arial"/>
        </w:rPr>
        <w:t xml:space="preserve">. </w:t>
      </w:r>
    </w:p>
    <w:p w14:paraId="193E118C" w14:textId="18E0711A" w:rsidR="00C92DAB" w:rsidRPr="00126ADE" w:rsidRDefault="009F2BB4" w:rsidP="00D85525">
      <w:pPr>
        <w:spacing w:after="0" w:line="360" w:lineRule="auto"/>
        <w:ind w:firstLine="709"/>
        <w:rPr>
          <w:rFonts w:ascii="Arial" w:hAnsi="Arial" w:cs="Arial"/>
        </w:rPr>
      </w:pPr>
      <w:r w:rsidRPr="00126ADE">
        <w:rPr>
          <w:rFonts w:ascii="Arial" w:hAnsi="Arial" w:cs="Arial"/>
        </w:rPr>
        <w:t xml:space="preserve">De leur côté, les GAN ont révolutionné la création visuelle en permettant de </w:t>
      </w:r>
      <w:r w:rsidR="006B7837" w:rsidRPr="00126ADE">
        <w:rPr>
          <w:rFonts w:ascii="Arial" w:hAnsi="Arial" w:cs="Arial"/>
        </w:rPr>
        <w:t>générer</w:t>
      </w:r>
      <w:r w:rsidRPr="00126ADE">
        <w:rPr>
          <w:rFonts w:ascii="Arial" w:hAnsi="Arial" w:cs="Arial"/>
        </w:rPr>
        <w:t xml:space="preserve"> des images très réalistes à partir de données aléatoire</w:t>
      </w:r>
      <w:r w:rsidR="006F62C2" w:rsidRPr="00126ADE">
        <w:rPr>
          <w:rFonts w:ascii="Arial" w:hAnsi="Arial" w:cs="Arial"/>
        </w:rPr>
        <w:t>s</w:t>
      </w:r>
      <w:r w:rsidRPr="00126ADE">
        <w:rPr>
          <w:rFonts w:ascii="Arial" w:hAnsi="Arial" w:cs="Arial"/>
        </w:rPr>
        <w:t xml:space="preserve">. </w:t>
      </w:r>
      <w:r w:rsidR="006B7837" w:rsidRPr="00126ADE">
        <w:rPr>
          <w:rFonts w:ascii="Arial" w:hAnsi="Arial" w:cs="Arial"/>
        </w:rPr>
        <w:t>Leur impact se fait particulièrement sentir dans des secteurs comme le design produit, la mode, les jeux vidéo ou la publicité numérique, où ils sont utilisés pour créer des visuels originaux à partir de simples contraintes ou d’intentions stylistiques.</w:t>
      </w:r>
    </w:p>
    <w:p w14:paraId="51E004D7" w14:textId="755FAC5D" w:rsidR="00536D17" w:rsidRPr="00126ADE" w:rsidRDefault="0033474B" w:rsidP="00D85525">
      <w:pPr>
        <w:spacing w:after="0" w:line="360" w:lineRule="auto"/>
        <w:ind w:firstLine="709"/>
        <w:rPr>
          <w:rFonts w:ascii="Arial" w:hAnsi="Arial" w:cs="Arial"/>
          <w:noProof/>
        </w:rPr>
      </w:pPr>
      <w:r w:rsidRPr="00126ADE">
        <w:rPr>
          <w:rFonts w:ascii="Arial" w:hAnsi="Arial" w:cs="Arial"/>
        </w:rPr>
        <w:t>M</w:t>
      </w:r>
      <w:r w:rsidR="00C92DAB" w:rsidRPr="00126ADE">
        <w:rPr>
          <w:rFonts w:ascii="Arial" w:hAnsi="Arial" w:cs="Arial"/>
        </w:rPr>
        <w:t xml:space="preserve">algré </w:t>
      </w:r>
      <w:r w:rsidR="00F32EC9" w:rsidRPr="00126ADE">
        <w:rPr>
          <w:rFonts w:ascii="Arial" w:hAnsi="Arial" w:cs="Arial"/>
        </w:rPr>
        <w:t>l</w:t>
      </w:r>
      <w:r w:rsidR="00C92DAB" w:rsidRPr="00126ADE">
        <w:rPr>
          <w:rFonts w:ascii="Arial" w:hAnsi="Arial" w:cs="Arial"/>
        </w:rPr>
        <w:t>es avancées</w:t>
      </w:r>
      <w:r w:rsidR="00F32EC9" w:rsidRPr="00126ADE">
        <w:rPr>
          <w:rFonts w:ascii="Arial" w:hAnsi="Arial" w:cs="Arial"/>
        </w:rPr>
        <w:t xml:space="preserve"> observées</w:t>
      </w:r>
      <w:r w:rsidR="00C92DAB" w:rsidRPr="00126ADE">
        <w:rPr>
          <w:rFonts w:ascii="Arial" w:hAnsi="Arial" w:cs="Arial"/>
        </w:rPr>
        <w:t xml:space="preserve">, </w:t>
      </w:r>
      <w:r w:rsidR="00F32EC9" w:rsidRPr="00126ADE">
        <w:rPr>
          <w:rFonts w:ascii="Arial" w:hAnsi="Arial" w:cs="Arial"/>
        </w:rPr>
        <w:t xml:space="preserve">ces systèmes </w:t>
      </w:r>
      <w:r w:rsidR="00CE62F1" w:rsidRPr="00126ADE">
        <w:rPr>
          <w:rFonts w:ascii="Arial" w:hAnsi="Arial" w:cs="Arial"/>
        </w:rPr>
        <w:t>sont encore ralentis par des limites internes à leur fonctionnement</w:t>
      </w:r>
      <w:r w:rsidR="00F32EC9" w:rsidRPr="00126ADE">
        <w:rPr>
          <w:rFonts w:ascii="Arial" w:hAnsi="Arial" w:cs="Arial"/>
        </w:rPr>
        <w:t xml:space="preserve"> qui empêchent l’émergence d’une créativité </w:t>
      </w:r>
      <w:r w:rsidR="00D11322" w:rsidRPr="00126ADE">
        <w:rPr>
          <w:rFonts w:ascii="Arial" w:hAnsi="Arial" w:cs="Arial"/>
        </w:rPr>
        <w:t>réellement</w:t>
      </w:r>
      <w:r w:rsidR="00F32EC9" w:rsidRPr="00126ADE">
        <w:rPr>
          <w:rFonts w:ascii="Arial" w:hAnsi="Arial" w:cs="Arial"/>
        </w:rPr>
        <w:t xml:space="preserve"> autonome.</w:t>
      </w:r>
      <w:r w:rsidR="00C92DAB" w:rsidRPr="00126ADE">
        <w:rPr>
          <w:rFonts w:ascii="Arial" w:hAnsi="Arial" w:cs="Arial"/>
        </w:rPr>
        <w:t xml:space="preserve"> </w:t>
      </w:r>
      <w:r w:rsidR="00F32EC9" w:rsidRPr="00126ADE">
        <w:rPr>
          <w:rFonts w:ascii="Arial" w:hAnsi="Arial" w:cs="Arial"/>
        </w:rPr>
        <w:t>D’abord, les IA génératives ne disposent d’aucune compréhension réelle du contenu qu’elles produisent. Leur fonctionnement repose sur la prédiction statistique, en prédisant les éléments les plus probables à venir, sans comprendre réellement le sens de ce qu’ils produisent</w:t>
      </w:r>
      <w:r w:rsidR="006F62C2" w:rsidRPr="00126ADE">
        <w:rPr>
          <w:rFonts w:ascii="Arial" w:hAnsi="Arial" w:cs="Arial"/>
        </w:rPr>
        <w:t>,</w:t>
      </w:r>
      <w:r w:rsidR="00F32EC9" w:rsidRPr="00126ADE">
        <w:rPr>
          <w:rFonts w:ascii="Arial" w:hAnsi="Arial" w:cs="Arial"/>
        </w:rPr>
        <w:t xml:space="preserve"> ni avoir une intention derrière.</w:t>
      </w:r>
      <w:r w:rsidR="00C641ED" w:rsidRPr="00126ADE">
        <w:rPr>
          <w:rFonts w:ascii="Arial" w:hAnsi="Arial" w:cs="Arial"/>
        </w:rPr>
        <w:t xml:space="preserve"> </w:t>
      </w:r>
      <w:r w:rsidR="004B71F3" w:rsidRPr="00126ADE">
        <w:rPr>
          <w:rFonts w:ascii="Arial" w:hAnsi="Arial" w:cs="Arial"/>
        </w:rPr>
        <w:t xml:space="preserve">Ce manque de compréhension s’exprime notamment dans le phénomène des « hallucinations IA ». Il s’agit de situations où un modèle, comme </w:t>
      </w:r>
      <w:r w:rsidR="004B71F3" w:rsidRPr="00126ADE">
        <w:rPr>
          <w:rFonts w:ascii="Arial" w:hAnsi="Arial" w:cs="Arial"/>
          <w:i/>
          <w:iCs/>
        </w:rPr>
        <w:t>ChatGPT</w:t>
      </w:r>
      <w:r w:rsidR="004B71F3" w:rsidRPr="00126ADE">
        <w:rPr>
          <w:rFonts w:ascii="Arial" w:hAnsi="Arial" w:cs="Arial"/>
        </w:rPr>
        <w:t xml:space="preserve">, </w:t>
      </w:r>
      <w:r w:rsidR="004B71F3" w:rsidRPr="00126ADE">
        <w:rPr>
          <w:rFonts w:ascii="Arial" w:hAnsi="Arial" w:cs="Arial"/>
          <w:i/>
          <w:iCs/>
        </w:rPr>
        <w:t xml:space="preserve">Google </w:t>
      </w:r>
      <w:r w:rsidR="00234719" w:rsidRPr="00126ADE">
        <w:rPr>
          <w:rFonts w:ascii="Arial" w:hAnsi="Arial" w:cs="Arial"/>
          <w:i/>
          <w:iCs/>
        </w:rPr>
        <w:t>Gemini</w:t>
      </w:r>
      <w:r w:rsidR="004B71F3" w:rsidRPr="00126ADE">
        <w:rPr>
          <w:rFonts w:ascii="Arial" w:hAnsi="Arial" w:cs="Arial"/>
        </w:rPr>
        <w:t xml:space="preserve"> ou </w:t>
      </w:r>
      <w:r w:rsidR="004B71F3" w:rsidRPr="00126ADE">
        <w:rPr>
          <w:rFonts w:ascii="Arial" w:hAnsi="Arial" w:cs="Arial"/>
          <w:i/>
          <w:iCs/>
        </w:rPr>
        <w:t>DALL·E</w:t>
      </w:r>
      <w:r w:rsidR="004B71F3" w:rsidRPr="00126ADE">
        <w:rPr>
          <w:rFonts w:ascii="Arial" w:hAnsi="Arial" w:cs="Arial"/>
        </w:rPr>
        <w:t xml:space="preserve">, produit des affirmations fausses ou inventées, tout en les présentant avec assurance. Par exemple, certains modèles peuvent citer des sources inexistantes, attribuer des œuvres à de mauvais auteurs ou encore générer des images de personnalités n’ayant jamais existé. En contexte médical, cela peut induire des diagnostics erronés, et dans le domaine juridique, mener à des erreurs d’interprétation. Ces hallucinations sont aujourd’hui une limite technique majeure pour envisager des IA réellement fiables et autonomes. </w:t>
      </w:r>
      <w:r w:rsidR="00C641ED" w:rsidRPr="00126ADE">
        <w:rPr>
          <w:rFonts w:ascii="Arial" w:hAnsi="Arial" w:cs="Arial"/>
        </w:rPr>
        <w:t xml:space="preserve">Cette absence de conscience et de compréhension a été largement analysée dans les travaux de </w:t>
      </w:r>
      <w:r w:rsidR="00C641ED" w:rsidRPr="00126ADE">
        <w:rPr>
          <w:rFonts w:ascii="Arial" w:hAnsi="Arial" w:cs="Arial"/>
          <w:noProof/>
        </w:rPr>
        <w:t xml:space="preserve">Bender </w:t>
      </w:r>
      <w:r w:rsidR="00C641ED" w:rsidRPr="00126ADE">
        <w:rPr>
          <w:rFonts w:ascii="Arial" w:hAnsi="Arial" w:cs="Arial"/>
          <w:i/>
          <w:iCs/>
          <w:noProof/>
        </w:rPr>
        <w:t>et al.</w:t>
      </w:r>
      <w:r w:rsidR="00C641ED" w:rsidRPr="00126ADE">
        <w:rPr>
          <w:rFonts w:ascii="Arial" w:hAnsi="Arial" w:cs="Arial"/>
          <w:noProof/>
        </w:rPr>
        <w:t xml:space="preserve"> (2021), notamment à travers la métaphore du « perroquet </w:t>
      </w:r>
      <w:r w:rsidR="00C641ED" w:rsidRPr="00126ADE">
        <w:rPr>
          <w:rFonts w:ascii="Arial" w:hAnsi="Arial" w:cs="Arial"/>
          <w:noProof/>
        </w:rPr>
        <w:lastRenderedPageBreak/>
        <w:t>stochastique », qui met en lumière la façon dont ces modèles reproduisent du langage sans en saisir le sens.</w:t>
      </w:r>
      <w:r w:rsidR="00847526" w:rsidRPr="00126ADE">
        <w:rPr>
          <w:rFonts w:ascii="Arial" w:hAnsi="Arial" w:cs="Arial"/>
          <w:noProof/>
        </w:rPr>
        <w:t xml:space="preserve"> </w:t>
      </w:r>
    </w:p>
    <w:p w14:paraId="5499A9F4" w14:textId="628A192E" w:rsidR="00FE564B" w:rsidRPr="00126ADE" w:rsidRDefault="0044710E" w:rsidP="00D85525">
      <w:pPr>
        <w:spacing w:after="0" w:line="360" w:lineRule="auto"/>
        <w:ind w:firstLine="709"/>
        <w:rPr>
          <w:rFonts w:ascii="Arial" w:hAnsi="Arial" w:cs="Arial"/>
          <w:noProof/>
        </w:rPr>
      </w:pPr>
      <w:r w:rsidRPr="00126ADE">
        <w:rPr>
          <w:rFonts w:ascii="Arial" w:hAnsi="Arial" w:cs="Arial"/>
          <w:noProof/>
        </w:rPr>
        <w:t>Ensuite, ces</w:t>
      </w:r>
      <w:r w:rsidR="00FF5217" w:rsidRPr="00126ADE">
        <w:rPr>
          <w:rFonts w:ascii="Arial" w:hAnsi="Arial" w:cs="Arial"/>
          <w:noProof/>
        </w:rPr>
        <w:t xml:space="preserve"> systèmes apprennent à partir de donnnées massivement collectées sur internet, ce qui les expose à la reproduction de biais historiques, culturels ou sociaux présents dans ces données d’entraînement. </w:t>
      </w:r>
      <w:r w:rsidR="00FE564B" w:rsidRPr="00126ADE">
        <w:rPr>
          <w:rFonts w:ascii="Arial" w:hAnsi="Arial" w:cs="Arial"/>
          <w:noProof/>
        </w:rPr>
        <w:t>La question des biais algorithmiques, bien que désormais largement reconnue, reste au cœur des débats contemporains sur les intelligences artificielles. En particulier, lorsqu’il s’agit d’algorithmes génératifs ou de systèmes apprenants non supervisés, les risques d’in</w:t>
      </w:r>
      <w:r w:rsidR="00E57EE0" w:rsidRPr="00126ADE">
        <w:rPr>
          <w:rFonts w:ascii="Arial" w:hAnsi="Arial" w:cs="Arial"/>
          <w:noProof/>
        </w:rPr>
        <w:t>tégrer</w:t>
      </w:r>
      <w:r w:rsidR="00FE564B" w:rsidRPr="00126ADE">
        <w:rPr>
          <w:rFonts w:ascii="Arial" w:hAnsi="Arial" w:cs="Arial"/>
          <w:noProof/>
        </w:rPr>
        <w:t xml:space="preserve"> involontaire</w:t>
      </w:r>
      <w:r w:rsidR="00E57EE0" w:rsidRPr="00126ADE">
        <w:rPr>
          <w:rFonts w:ascii="Arial" w:hAnsi="Arial" w:cs="Arial"/>
          <w:noProof/>
        </w:rPr>
        <w:t>ment</w:t>
      </w:r>
      <w:r w:rsidR="00FE564B" w:rsidRPr="00126ADE">
        <w:rPr>
          <w:rFonts w:ascii="Arial" w:hAnsi="Arial" w:cs="Arial"/>
          <w:noProof/>
        </w:rPr>
        <w:t xml:space="preserve"> de</w:t>
      </w:r>
      <w:r w:rsidR="00E57EE0" w:rsidRPr="00126ADE">
        <w:rPr>
          <w:rFonts w:ascii="Arial" w:hAnsi="Arial" w:cs="Arial"/>
          <w:noProof/>
        </w:rPr>
        <w:t>s</w:t>
      </w:r>
      <w:r w:rsidR="00FE564B" w:rsidRPr="00126ADE">
        <w:rPr>
          <w:rFonts w:ascii="Arial" w:hAnsi="Arial" w:cs="Arial"/>
          <w:noProof/>
        </w:rPr>
        <w:t xml:space="preserve"> stéréotypes </w:t>
      </w:r>
      <w:r w:rsidR="00E57EE0" w:rsidRPr="00126ADE">
        <w:rPr>
          <w:rFonts w:ascii="Arial" w:hAnsi="Arial" w:cs="Arial"/>
          <w:noProof/>
        </w:rPr>
        <w:t>i</w:t>
      </w:r>
      <w:r w:rsidR="00FE564B" w:rsidRPr="00126ADE">
        <w:rPr>
          <w:rFonts w:ascii="Arial" w:hAnsi="Arial" w:cs="Arial"/>
          <w:noProof/>
        </w:rPr>
        <w:t>s</w:t>
      </w:r>
      <w:r w:rsidR="00E57EE0" w:rsidRPr="00126ADE">
        <w:rPr>
          <w:rFonts w:ascii="Arial" w:hAnsi="Arial" w:cs="Arial"/>
          <w:noProof/>
        </w:rPr>
        <w:t>sus</w:t>
      </w:r>
      <w:r w:rsidR="00FE564B" w:rsidRPr="00126ADE">
        <w:rPr>
          <w:rFonts w:ascii="Arial" w:hAnsi="Arial" w:cs="Arial"/>
          <w:noProof/>
        </w:rPr>
        <w:t xml:space="preserve"> des données d’entraînement deviennent </w:t>
      </w:r>
      <w:r w:rsidR="00E57EE0" w:rsidRPr="00126ADE">
        <w:rPr>
          <w:rFonts w:ascii="Arial" w:hAnsi="Arial" w:cs="Arial"/>
          <w:noProof/>
        </w:rPr>
        <w:t>particulièrement important</w:t>
      </w:r>
      <w:r w:rsidR="00FE564B" w:rsidRPr="00126ADE">
        <w:rPr>
          <w:rFonts w:ascii="Arial" w:hAnsi="Arial" w:cs="Arial"/>
          <w:noProof/>
        </w:rPr>
        <w:t xml:space="preserve">. Ces biais peuvent être de nature variée : discriminations de genre, d’origine ethnique, d’idéologie politique, de classe sociale ou encore de handicap. Ils ne sont pas insérés volontairement par les concepteurs, mais résultent du fait que les modèles apprennent à partir de corpus textuels ou visuels extraits du web ou de bases historiques, eux-mêmes </w:t>
      </w:r>
      <w:r w:rsidR="00E17FD3" w:rsidRPr="00126ADE">
        <w:rPr>
          <w:rFonts w:ascii="Arial" w:hAnsi="Arial" w:cs="Arial"/>
          <w:noProof/>
        </w:rPr>
        <w:t>déjà</w:t>
      </w:r>
      <w:r w:rsidR="00FE564B" w:rsidRPr="00126ADE">
        <w:rPr>
          <w:rFonts w:ascii="Arial" w:hAnsi="Arial" w:cs="Arial"/>
          <w:noProof/>
        </w:rPr>
        <w:t xml:space="preserve"> </w:t>
      </w:r>
      <w:r w:rsidR="00E17FD3" w:rsidRPr="00126ADE">
        <w:rPr>
          <w:rFonts w:ascii="Arial" w:hAnsi="Arial" w:cs="Arial"/>
          <w:noProof/>
        </w:rPr>
        <w:t>marquées par des biais sociaux</w:t>
      </w:r>
      <w:r w:rsidR="00FE564B" w:rsidRPr="00126ADE">
        <w:rPr>
          <w:rFonts w:ascii="Arial" w:hAnsi="Arial" w:cs="Arial"/>
          <w:noProof/>
        </w:rPr>
        <w:t>. Or</w:t>
      </w:r>
      <w:r w:rsidR="00DF06EE" w:rsidRPr="00126ADE">
        <w:rPr>
          <w:rFonts w:ascii="Arial" w:hAnsi="Arial" w:cs="Arial"/>
          <w:noProof/>
        </w:rPr>
        <w:t>,</w:t>
      </w:r>
      <w:r w:rsidR="00FE564B" w:rsidRPr="00126ADE">
        <w:rPr>
          <w:rFonts w:ascii="Arial" w:hAnsi="Arial" w:cs="Arial"/>
          <w:noProof/>
        </w:rPr>
        <w:t xml:space="preserve"> une IA, même très avancée, n’a pas de capacité morale ou critique autonome pour remettre en question ce qu’elle absorbe.</w:t>
      </w:r>
    </w:p>
    <w:p w14:paraId="2619CB83" w14:textId="7982B884" w:rsidR="00FE564B" w:rsidRPr="00126ADE" w:rsidRDefault="00FE564B" w:rsidP="00D85525">
      <w:pPr>
        <w:spacing w:after="0" w:line="360" w:lineRule="auto"/>
        <w:ind w:firstLine="709"/>
        <w:rPr>
          <w:rFonts w:ascii="Arial" w:hAnsi="Arial" w:cs="Arial"/>
          <w:noProof/>
        </w:rPr>
      </w:pPr>
      <w:r w:rsidRPr="00126ADE">
        <w:rPr>
          <w:rFonts w:ascii="Arial" w:hAnsi="Arial" w:cs="Arial"/>
          <w:noProof/>
        </w:rPr>
        <w:t>Cela soulève un enjeu fondamental : comment garantir que les systèmes d’IA, aussi performants soient-ils, ne deviennent pas de puissants vecteurs de</w:t>
      </w:r>
      <w:r w:rsidR="007E0A79" w:rsidRPr="00126ADE">
        <w:rPr>
          <w:rFonts w:ascii="Arial" w:hAnsi="Arial" w:cs="Arial"/>
          <w:noProof/>
        </w:rPr>
        <w:t xml:space="preserve"> reproduction ou</w:t>
      </w:r>
      <w:r w:rsidRPr="00126ADE">
        <w:rPr>
          <w:rFonts w:ascii="Arial" w:hAnsi="Arial" w:cs="Arial"/>
          <w:noProof/>
        </w:rPr>
        <w:t xml:space="preserve"> </w:t>
      </w:r>
      <w:r w:rsidR="007E0A79" w:rsidRPr="00126ADE">
        <w:rPr>
          <w:rFonts w:ascii="Arial" w:hAnsi="Arial" w:cs="Arial"/>
          <w:noProof/>
        </w:rPr>
        <w:t>d’amplification</w:t>
      </w:r>
      <w:r w:rsidRPr="00126ADE">
        <w:rPr>
          <w:rFonts w:ascii="Arial" w:hAnsi="Arial" w:cs="Arial"/>
          <w:noProof/>
        </w:rPr>
        <w:t xml:space="preserve"> des inégalités ? </w:t>
      </w:r>
      <w:r w:rsidR="006230EF" w:rsidRPr="00126ADE">
        <w:rPr>
          <w:rFonts w:ascii="Arial" w:hAnsi="Arial" w:cs="Arial"/>
          <w:noProof/>
        </w:rPr>
        <w:t xml:space="preserve">Cette question </w:t>
      </w:r>
      <w:r w:rsidR="007E0A79" w:rsidRPr="00126ADE">
        <w:rPr>
          <w:rFonts w:ascii="Arial" w:hAnsi="Arial" w:cs="Arial"/>
          <w:noProof/>
        </w:rPr>
        <w:t>se</w:t>
      </w:r>
      <w:r w:rsidR="006230EF" w:rsidRPr="00126ADE">
        <w:rPr>
          <w:rFonts w:ascii="Arial" w:hAnsi="Arial" w:cs="Arial"/>
          <w:noProof/>
        </w:rPr>
        <w:t xml:space="preserve"> complex</w:t>
      </w:r>
      <w:r w:rsidR="007E0A79" w:rsidRPr="00126ADE">
        <w:rPr>
          <w:rFonts w:ascii="Arial" w:hAnsi="Arial" w:cs="Arial"/>
          <w:noProof/>
        </w:rPr>
        <w:t>ifi</w:t>
      </w:r>
      <w:r w:rsidR="006230EF" w:rsidRPr="00126ADE">
        <w:rPr>
          <w:rFonts w:ascii="Arial" w:hAnsi="Arial" w:cs="Arial"/>
          <w:noProof/>
        </w:rPr>
        <w:t xml:space="preserve">e </w:t>
      </w:r>
      <w:r w:rsidR="007E0A79" w:rsidRPr="00126ADE">
        <w:rPr>
          <w:rFonts w:ascii="Arial" w:hAnsi="Arial" w:cs="Arial"/>
          <w:noProof/>
        </w:rPr>
        <w:t xml:space="preserve">encore davantage </w:t>
      </w:r>
      <w:r w:rsidR="006230EF" w:rsidRPr="00126ADE">
        <w:rPr>
          <w:rFonts w:ascii="Arial" w:hAnsi="Arial" w:cs="Arial"/>
          <w:noProof/>
        </w:rPr>
        <w:t xml:space="preserve">si l’on tient compte de la diversité des modèles disponibles, entre solutions open source et modèles propriétaires. La </w:t>
      </w:r>
      <w:r w:rsidR="007E0A79" w:rsidRPr="00126ADE">
        <w:rPr>
          <w:rFonts w:ascii="Arial" w:hAnsi="Arial" w:cs="Arial"/>
          <w:noProof/>
        </w:rPr>
        <w:t>capacité des</w:t>
      </w:r>
      <w:r w:rsidR="006230EF" w:rsidRPr="00126ADE">
        <w:rPr>
          <w:rFonts w:ascii="Arial" w:hAnsi="Arial" w:cs="Arial"/>
          <w:noProof/>
        </w:rPr>
        <w:t xml:space="preserve"> IA génératives</w:t>
      </w:r>
      <w:r w:rsidR="007E0A79" w:rsidRPr="00126ADE">
        <w:rPr>
          <w:rFonts w:ascii="Arial" w:hAnsi="Arial" w:cs="Arial"/>
          <w:noProof/>
        </w:rPr>
        <w:t xml:space="preserve"> à résister</w:t>
      </w:r>
      <w:r w:rsidR="006230EF" w:rsidRPr="00126ADE">
        <w:rPr>
          <w:rFonts w:ascii="Arial" w:hAnsi="Arial" w:cs="Arial"/>
          <w:noProof/>
        </w:rPr>
        <w:t xml:space="preserve"> </w:t>
      </w:r>
      <w:r w:rsidR="007E0A79" w:rsidRPr="00126ADE">
        <w:rPr>
          <w:rFonts w:ascii="Arial" w:hAnsi="Arial" w:cs="Arial"/>
          <w:noProof/>
        </w:rPr>
        <w:t>aux</w:t>
      </w:r>
      <w:r w:rsidR="006230EF" w:rsidRPr="00126ADE">
        <w:rPr>
          <w:rFonts w:ascii="Arial" w:hAnsi="Arial" w:cs="Arial"/>
          <w:noProof/>
        </w:rPr>
        <w:t xml:space="preserve"> biais</w:t>
      </w:r>
      <w:r w:rsidR="007E0A79" w:rsidRPr="00126ADE">
        <w:rPr>
          <w:rFonts w:ascii="Arial" w:hAnsi="Arial" w:cs="Arial"/>
          <w:noProof/>
        </w:rPr>
        <w:t xml:space="preserve"> (leur robustesse)</w:t>
      </w:r>
      <w:r w:rsidR="006230EF" w:rsidRPr="00126ADE">
        <w:rPr>
          <w:rFonts w:ascii="Arial" w:hAnsi="Arial" w:cs="Arial"/>
          <w:noProof/>
        </w:rPr>
        <w:t xml:space="preserve"> varie fortement selon les modèles. Certains modèles open source comme </w:t>
      </w:r>
      <w:r w:rsidR="006230EF" w:rsidRPr="00126ADE">
        <w:rPr>
          <w:rFonts w:ascii="Arial" w:hAnsi="Arial" w:cs="Arial"/>
          <w:i/>
          <w:iCs/>
          <w:noProof/>
        </w:rPr>
        <w:t>Mistral</w:t>
      </w:r>
      <w:r w:rsidR="006230EF" w:rsidRPr="00126ADE">
        <w:rPr>
          <w:rFonts w:ascii="Arial" w:hAnsi="Arial" w:cs="Arial"/>
          <w:noProof/>
        </w:rPr>
        <w:t xml:space="preserve"> ou </w:t>
      </w:r>
      <w:r w:rsidR="006230EF" w:rsidRPr="00126ADE">
        <w:rPr>
          <w:rFonts w:ascii="Arial" w:hAnsi="Arial" w:cs="Arial"/>
          <w:i/>
          <w:iCs/>
          <w:noProof/>
        </w:rPr>
        <w:t>LLaMA</w:t>
      </w:r>
      <w:r w:rsidR="007E0A79" w:rsidRPr="00126ADE">
        <w:rPr>
          <w:rFonts w:ascii="Arial" w:hAnsi="Arial" w:cs="Arial"/>
          <w:i/>
          <w:iCs/>
          <w:noProof/>
        </w:rPr>
        <w:t xml:space="preserve"> 3</w:t>
      </w:r>
      <w:r w:rsidR="009B1420" w:rsidRPr="00126ADE">
        <w:rPr>
          <w:rFonts w:ascii="Arial" w:hAnsi="Arial" w:cs="Arial"/>
          <w:noProof/>
        </w:rPr>
        <w:t>,</w:t>
      </w:r>
      <w:r w:rsidR="006230EF" w:rsidRPr="00126ADE">
        <w:rPr>
          <w:rFonts w:ascii="Arial" w:hAnsi="Arial" w:cs="Arial"/>
          <w:noProof/>
        </w:rPr>
        <w:t xml:space="preserve"> salués pour leur transparence</w:t>
      </w:r>
      <w:r w:rsidR="009B1420" w:rsidRPr="00126ADE">
        <w:rPr>
          <w:rFonts w:ascii="Arial" w:hAnsi="Arial" w:cs="Arial"/>
          <w:noProof/>
        </w:rPr>
        <w:t xml:space="preserve"> et leur adaptabilité</w:t>
      </w:r>
      <w:r w:rsidR="00301AAA" w:rsidRPr="00126ADE">
        <w:rPr>
          <w:rStyle w:val="Appelnotedebasdep"/>
          <w:rFonts w:ascii="Arial" w:hAnsi="Arial" w:cs="Arial"/>
          <w:noProof/>
        </w:rPr>
        <w:footnoteReference w:id="1"/>
      </w:r>
      <w:r w:rsidR="006230EF" w:rsidRPr="00126ADE">
        <w:rPr>
          <w:rFonts w:ascii="Arial" w:hAnsi="Arial" w:cs="Arial"/>
          <w:noProof/>
        </w:rPr>
        <w:t>, permett</w:t>
      </w:r>
      <w:r w:rsidR="009B1420" w:rsidRPr="00126ADE">
        <w:rPr>
          <w:rFonts w:ascii="Arial" w:hAnsi="Arial" w:cs="Arial"/>
          <w:noProof/>
        </w:rPr>
        <w:t>e</w:t>
      </w:r>
      <w:r w:rsidR="006230EF" w:rsidRPr="00126ADE">
        <w:rPr>
          <w:rFonts w:ascii="Arial" w:hAnsi="Arial" w:cs="Arial"/>
          <w:noProof/>
        </w:rPr>
        <w:t>nt des ajustements éthiques plus fins</w:t>
      </w:r>
      <w:r w:rsidR="009B1420" w:rsidRPr="00126ADE">
        <w:rPr>
          <w:rFonts w:ascii="Arial" w:hAnsi="Arial" w:cs="Arial"/>
          <w:noProof/>
        </w:rPr>
        <w:t>.</w:t>
      </w:r>
      <w:r w:rsidR="006230EF" w:rsidRPr="00126ADE">
        <w:rPr>
          <w:rFonts w:ascii="Arial" w:hAnsi="Arial" w:cs="Arial"/>
          <w:noProof/>
        </w:rPr>
        <w:t xml:space="preserve"> </w:t>
      </w:r>
      <w:r w:rsidR="009B1420" w:rsidRPr="00126ADE">
        <w:rPr>
          <w:rFonts w:ascii="Arial" w:hAnsi="Arial" w:cs="Arial"/>
          <w:noProof/>
        </w:rPr>
        <w:t>Ils restent toutefois limités</w:t>
      </w:r>
      <w:r w:rsidR="006230EF" w:rsidRPr="00126ADE">
        <w:rPr>
          <w:rFonts w:ascii="Arial" w:hAnsi="Arial" w:cs="Arial"/>
          <w:noProof/>
        </w:rPr>
        <w:t xml:space="preserve"> </w:t>
      </w:r>
      <w:r w:rsidR="009B1420" w:rsidRPr="00126ADE">
        <w:rPr>
          <w:rFonts w:ascii="Arial" w:hAnsi="Arial" w:cs="Arial"/>
          <w:noProof/>
        </w:rPr>
        <w:t>par un</w:t>
      </w:r>
      <w:r w:rsidR="006230EF" w:rsidRPr="00126ADE">
        <w:rPr>
          <w:rFonts w:ascii="Arial" w:hAnsi="Arial" w:cs="Arial"/>
          <w:noProof/>
        </w:rPr>
        <w:t xml:space="preserve"> contrôle initial</w:t>
      </w:r>
      <w:r w:rsidR="009B1420" w:rsidRPr="00126ADE">
        <w:rPr>
          <w:rFonts w:ascii="Arial" w:hAnsi="Arial" w:cs="Arial"/>
          <w:noProof/>
        </w:rPr>
        <w:t xml:space="preserve"> souvent moins </w:t>
      </w:r>
      <w:r w:rsidR="009B1420" w:rsidRPr="00126ADE">
        <w:rPr>
          <w:rFonts w:ascii="Arial" w:hAnsi="Arial" w:cs="Arial"/>
          <w:noProof/>
        </w:rPr>
        <w:lastRenderedPageBreak/>
        <w:t>rigoureux</w:t>
      </w:r>
      <w:r w:rsidR="006230EF" w:rsidRPr="00126ADE">
        <w:rPr>
          <w:rFonts w:ascii="Arial" w:hAnsi="Arial" w:cs="Arial"/>
          <w:noProof/>
        </w:rPr>
        <w:t xml:space="preserve"> sur la qualité des données d’entraînement. À l’inverse, les modèles propriétaires comme </w:t>
      </w:r>
      <w:r w:rsidR="006230EF" w:rsidRPr="00126ADE">
        <w:rPr>
          <w:rFonts w:ascii="Arial" w:hAnsi="Arial" w:cs="Arial"/>
          <w:i/>
          <w:iCs/>
          <w:noProof/>
        </w:rPr>
        <w:t>GPT-4</w:t>
      </w:r>
      <w:r w:rsidR="006230EF" w:rsidRPr="00126ADE">
        <w:rPr>
          <w:rFonts w:ascii="Arial" w:hAnsi="Arial" w:cs="Arial"/>
          <w:noProof/>
        </w:rPr>
        <w:t xml:space="preserve"> ou </w:t>
      </w:r>
      <w:r w:rsidR="006230EF" w:rsidRPr="00126ADE">
        <w:rPr>
          <w:rFonts w:ascii="Arial" w:hAnsi="Arial" w:cs="Arial"/>
          <w:i/>
          <w:iCs/>
          <w:noProof/>
        </w:rPr>
        <w:t>Gemini</w:t>
      </w:r>
      <w:r w:rsidR="006230EF" w:rsidRPr="00126ADE">
        <w:rPr>
          <w:rFonts w:ascii="Arial" w:hAnsi="Arial" w:cs="Arial"/>
          <w:noProof/>
        </w:rPr>
        <w:t xml:space="preserve"> bénéficient d’un filtrage plus rigoureux mais </w:t>
      </w:r>
      <w:r w:rsidR="00CF17E3" w:rsidRPr="00126ADE">
        <w:rPr>
          <w:rFonts w:ascii="Arial" w:hAnsi="Arial" w:cs="Arial"/>
          <w:noProof/>
        </w:rPr>
        <w:t>leur fonctionnement reste opaque</w:t>
      </w:r>
      <w:r w:rsidR="006230EF" w:rsidRPr="00126ADE">
        <w:rPr>
          <w:rFonts w:ascii="Arial" w:hAnsi="Arial" w:cs="Arial"/>
          <w:noProof/>
        </w:rPr>
        <w:t>.</w:t>
      </w:r>
      <w:r w:rsidR="006F6CFB" w:rsidRPr="00126ADE">
        <w:rPr>
          <w:rFonts w:ascii="Arial" w:hAnsi="Arial" w:cs="Arial"/>
          <w:noProof/>
        </w:rPr>
        <w:t xml:space="preserve"> Leur code n’étant pas public, il est difficile d’identifier précisément l’origine des biais.</w:t>
      </w:r>
      <w:r w:rsidR="006230EF" w:rsidRPr="00126ADE">
        <w:rPr>
          <w:rFonts w:ascii="Arial" w:hAnsi="Arial" w:cs="Arial"/>
          <w:noProof/>
        </w:rPr>
        <w:t xml:space="preserve"> Ce </w:t>
      </w:r>
      <w:r w:rsidR="00CF17E3" w:rsidRPr="00126ADE">
        <w:rPr>
          <w:rFonts w:ascii="Arial" w:hAnsi="Arial" w:cs="Arial"/>
          <w:noProof/>
        </w:rPr>
        <w:t>choix</w:t>
      </w:r>
      <w:r w:rsidR="006230EF" w:rsidRPr="00126ADE">
        <w:rPr>
          <w:rFonts w:ascii="Arial" w:hAnsi="Arial" w:cs="Arial"/>
          <w:noProof/>
        </w:rPr>
        <w:t xml:space="preserve"> entre </w:t>
      </w:r>
      <w:r w:rsidR="00CF17E3" w:rsidRPr="00126ADE">
        <w:rPr>
          <w:rFonts w:ascii="Arial" w:hAnsi="Arial" w:cs="Arial"/>
          <w:noProof/>
        </w:rPr>
        <w:t>transparence</w:t>
      </w:r>
      <w:r w:rsidR="006230EF" w:rsidRPr="00126ADE">
        <w:rPr>
          <w:rFonts w:ascii="Arial" w:hAnsi="Arial" w:cs="Arial"/>
          <w:noProof/>
        </w:rPr>
        <w:t xml:space="preserve"> et contrôle constitue un enjeu stratégique dans le développement d’une IA fiable. </w:t>
      </w:r>
      <w:r w:rsidRPr="00126ADE">
        <w:rPr>
          <w:rFonts w:ascii="Arial" w:hAnsi="Arial" w:cs="Arial"/>
          <w:noProof/>
        </w:rPr>
        <w:t xml:space="preserve">La difficulté à détecter et à corriger ces biais algorithmiques rend le problème d’autant plus complexe. Contrairement à un code traditionnel, où les erreurs peuvent être repérées ligne par ligne, les modèles d’apprentissage profond fonctionnent comme des boîtes noires, </w:t>
      </w:r>
      <w:r w:rsidR="007354D4" w:rsidRPr="00126ADE">
        <w:rPr>
          <w:rFonts w:ascii="Arial" w:hAnsi="Arial" w:cs="Arial"/>
          <w:noProof/>
        </w:rPr>
        <w:t>leurs</w:t>
      </w:r>
      <w:r w:rsidRPr="00126ADE">
        <w:rPr>
          <w:rFonts w:ascii="Arial" w:hAnsi="Arial" w:cs="Arial"/>
          <w:noProof/>
        </w:rPr>
        <w:t xml:space="preserve"> décisions </w:t>
      </w:r>
      <w:r w:rsidR="007354D4" w:rsidRPr="00126ADE">
        <w:rPr>
          <w:rFonts w:ascii="Arial" w:hAnsi="Arial" w:cs="Arial"/>
          <w:noProof/>
        </w:rPr>
        <w:t>reposent sur des</w:t>
      </w:r>
      <w:r w:rsidRPr="00126ADE">
        <w:rPr>
          <w:rFonts w:ascii="Arial" w:hAnsi="Arial" w:cs="Arial"/>
          <w:noProof/>
        </w:rPr>
        <w:t xml:space="preserve"> millions de </w:t>
      </w:r>
      <w:r w:rsidR="00F358C3" w:rsidRPr="00126ADE">
        <w:rPr>
          <w:rFonts w:ascii="Arial" w:hAnsi="Arial" w:cs="Arial"/>
          <w:noProof/>
        </w:rPr>
        <w:t>paramètre</w:t>
      </w:r>
      <w:r w:rsidRPr="00126ADE">
        <w:rPr>
          <w:rFonts w:ascii="Arial" w:hAnsi="Arial" w:cs="Arial"/>
          <w:noProof/>
        </w:rPr>
        <w:t>s internes</w:t>
      </w:r>
      <w:r w:rsidR="007354D4" w:rsidRPr="00126ADE">
        <w:rPr>
          <w:rFonts w:ascii="Arial" w:hAnsi="Arial" w:cs="Arial"/>
          <w:noProof/>
        </w:rPr>
        <w:t xml:space="preserve"> inaccessi</w:t>
      </w:r>
      <w:r w:rsidRPr="00126ADE">
        <w:rPr>
          <w:rFonts w:ascii="Arial" w:hAnsi="Arial" w:cs="Arial"/>
          <w:noProof/>
        </w:rPr>
        <w:t xml:space="preserve">bles pour l’utilisateur final. Cette opacité technique </w:t>
      </w:r>
      <w:r w:rsidR="00785128" w:rsidRPr="00126ADE">
        <w:rPr>
          <w:rFonts w:ascii="Arial" w:hAnsi="Arial" w:cs="Arial"/>
          <w:noProof/>
        </w:rPr>
        <w:t xml:space="preserve">rend plus difficile toute démarche de </w:t>
      </w:r>
      <w:r w:rsidRPr="00126ADE">
        <w:rPr>
          <w:rFonts w:ascii="Arial" w:hAnsi="Arial" w:cs="Arial"/>
          <w:noProof/>
        </w:rPr>
        <w:t xml:space="preserve">transparence, </w:t>
      </w:r>
      <w:r w:rsidR="00785128" w:rsidRPr="00126ADE">
        <w:rPr>
          <w:rFonts w:ascii="Arial" w:hAnsi="Arial" w:cs="Arial"/>
          <w:noProof/>
        </w:rPr>
        <w:t>d</w:t>
      </w:r>
      <w:r w:rsidRPr="00126ADE">
        <w:rPr>
          <w:rFonts w:ascii="Arial" w:hAnsi="Arial" w:cs="Arial"/>
          <w:noProof/>
        </w:rPr>
        <w:t xml:space="preserve">’éthique et </w:t>
      </w:r>
      <w:r w:rsidR="00785128" w:rsidRPr="00126ADE">
        <w:rPr>
          <w:rFonts w:ascii="Arial" w:hAnsi="Arial" w:cs="Arial"/>
          <w:noProof/>
        </w:rPr>
        <w:t>de</w:t>
      </w:r>
      <w:r w:rsidRPr="00126ADE">
        <w:rPr>
          <w:rFonts w:ascii="Arial" w:hAnsi="Arial" w:cs="Arial"/>
          <w:noProof/>
        </w:rPr>
        <w:t xml:space="preserve"> responsabilité algorithmique.</w:t>
      </w:r>
    </w:p>
    <w:p w14:paraId="4B468C64" w14:textId="35532E1E" w:rsidR="00C82DB3" w:rsidRPr="00126ADE" w:rsidRDefault="00C82DB3" w:rsidP="00D85525">
      <w:pPr>
        <w:spacing w:after="0" w:line="360" w:lineRule="auto"/>
        <w:ind w:firstLine="709"/>
        <w:rPr>
          <w:rFonts w:ascii="Arial" w:hAnsi="Arial" w:cs="Arial"/>
          <w:noProof/>
        </w:rPr>
      </w:pPr>
      <w:r w:rsidRPr="00126ADE">
        <w:rPr>
          <w:rFonts w:ascii="Arial" w:hAnsi="Arial" w:cs="Arial"/>
          <w:noProof/>
        </w:rPr>
        <w:t xml:space="preserve">Une alternative récente vient </w:t>
      </w:r>
      <w:r w:rsidR="002A4AF7" w:rsidRPr="00126ADE">
        <w:rPr>
          <w:rFonts w:ascii="Arial" w:hAnsi="Arial" w:cs="Arial"/>
          <w:noProof/>
        </w:rPr>
        <w:t xml:space="preserve">remettre en question </w:t>
      </w:r>
      <w:r w:rsidRPr="00126ADE">
        <w:rPr>
          <w:rFonts w:ascii="Arial" w:hAnsi="Arial" w:cs="Arial"/>
          <w:noProof/>
        </w:rPr>
        <w:t xml:space="preserve">ce paysage dominé par les géants occidentaux : le modèle </w:t>
      </w:r>
      <w:r w:rsidRPr="00126ADE">
        <w:rPr>
          <w:rFonts w:ascii="Arial" w:hAnsi="Arial" w:cs="Arial"/>
          <w:i/>
          <w:iCs/>
          <w:noProof/>
        </w:rPr>
        <w:t>DeepSeek R1</w:t>
      </w:r>
      <w:r w:rsidRPr="00126ADE">
        <w:rPr>
          <w:rFonts w:ascii="Arial" w:hAnsi="Arial" w:cs="Arial"/>
          <w:noProof/>
        </w:rPr>
        <w:t xml:space="preserve">, lancé fin 2024 par une équipe chinoise, propose une approche multimodale et ouverte, avec des performances de haut niveau en mathématiques, logique et codage. </w:t>
      </w:r>
      <w:r w:rsidR="00914B45" w:rsidRPr="00126ADE">
        <w:rPr>
          <w:rFonts w:ascii="Arial" w:hAnsi="Arial" w:cs="Arial"/>
          <w:noProof/>
        </w:rPr>
        <w:t>Il se repose</w:t>
      </w:r>
      <w:r w:rsidRPr="00126ADE">
        <w:rPr>
          <w:rFonts w:ascii="Arial" w:hAnsi="Arial" w:cs="Arial"/>
          <w:noProof/>
        </w:rPr>
        <w:t xml:space="preserve"> sur une architecture de type </w:t>
      </w:r>
      <w:r w:rsidRPr="00126ADE">
        <w:rPr>
          <w:rFonts w:ascii="Arial" w:hAnsi="Arial" w:cs="Arial"/>
          <w:i/>
          <w:iCs/>
          <w:noProof/>
        </w:rPr>
        <w:t>Mixture-of-Experts</w:t>
      </w:r>
      <w:r w:rsidRPr="00126ADE">
        <w:rPr>
          <w:rFonts w:ascii="Arial" w:hAnsi="Arial" w:cs="Arial"/>
          <w:noProof/>
        </w:rPr>
        <w:t xml:space="preserve"> et une méthode d’apprentissage combinant </w:t>
      </w:r>
      <w:r w:rsidRPr="00126ADE">
        <w:rPr>
          <w:rFonts w:ascii="Arial" w:hAnsi="Arial" w:cs="Arial"/>
          <w:i/>
          <w:iCs/>
          <w:noProof/>
        </w:rPr>
        <w:t>reinforcement learning</w:t>
      </w:r>
      <w:r w:rsidRPr="00126ADE">
        <w:rPr>
          <w:rFonts w:ascii="Arial" w:hAnsi="Arial" w:cs="Arial"/>
          <w:noProof/>
        </w:rPr>
        <w:t xml:space="preserve"> et </w:t>
      </w:r>
      <w:r w:rsidRPr="00126ADE">
        <w:rPr>
          <w:rFonts w:ascii="Arial" w:hAnsi="Arial" w:cs="Arial"/>
          <w:i/>
          <w:iCs/>
          <w:noProof/>
        </w:rPr>
        <w:t>cold-start supervisé</w:t>
      </w:r>
      <w:r w:rsidR="00A901E1" w:rsidRPr="00126ADE">
        <w:rPr>
          <w:rStyle w:val="Appelnotedebasdep"/>
          <w:rFonts w:ascii="Arial" w:hAnsi="Arial" w:cs="Arial"/>
          <w:i/>
          <w:iCs/>
          <w:noProof/>
        </w:rPr>
        <w:footnoteReference w:id="2"/>
      </w:r>
      <w:r w:rsidRPr="00126ADE">
        <w:rPr>
          <w:rFonts w:ascii="Arial" w:hAnsi="Arial" w:cs="Arial"/>
          <w:noProof/>
        </w:rPr>
        <w:t xml:space="preserve">, lui permettant d’atteindre des </w:t>
      </w:r>
      <w:r w:rsidR="00615905" w:rsidRPr="00126ADE">
        <w:rPr>
          <w:rFonts w:ascii="Arial" w:hAnsi="Arial" w:cs="Arial"/>
          <w:noProof/>
        </w:rPr>
        <w:t>performances</w:t>
      </w:r>
      <w:r w:rsidRPr="00126ADE">
        <w:rPr>
          <w:rFonts w:ascii="Arial" w:hAnsi="Arial" w:cs="Arial"/>
          <w:noProof/>
        </w:rPr>
        <w:t xml:space="preserve"> comparables à </w:t>
      </w:r>
      <w:r w:rsidRPr="00126ADE">
        <w:rPr>
          <w:rFonts w:ascii="Arial" w:hAnsi="Arial" w:cs="Arial"/>
          <w:i/>
          <w:iCs/>
          <w:noProof/>
        </w:rPr>
        <w:t>OpenAI o1</w:t>
      </w:r>
      <w:r w:rsidRPr="00126ADE">
        <w:rPr>
          <w:rFonts w:ascii="Arial" w:hAnsi="Arial" w:cs="Arial"/>
          <w:noProof/>
        </w:rPr>
        <w:t xml:space="preserve">, </w:t>
      </w:r>
      <w:r w:rsidR="002A4AF7" w:rsidRPr="00126ADE">
        <w:rPr>
          <w:rFonts w:ascii="Arial" w:hAnsi="Arial" w:cs="Arial"/>
          <w:noProof/>
        </w:rPr>
        <w:t xml:space="preserve">tout en s’appuyant sur une infrastructure bien plus légère </w:t>
      </w:r>
      <w:r w:rsidRPr="00126ADE">
        <w:rPr>
          <w:rFonts w:ascii="Arial" w:hAnsi="Arial" w:cs="Arial"/>
          <w:noProof/>
        </w:rPr>
        <w:t xml:space="preserve">(seulement 2048 GPU). Son coût de formation est estimé à moins de 6 millions de dollars, soit 10 à 20 fois moins que </w:t>
      </w:r>
      <w:r w:rsidR="00435E3E" w:rsidRPr="00126ADE">
        <w:rPr>
          <w:rFonts w:ascii="Arial" w:hAnsi="Arial" w:cs="Arial"/>
          <w:noProof/>
        </w:rPr>
        <w:t>celui d</w:t>
      </w:r>
      <w:r w:rsidRPr="00126ADE">
        <w:rPr>
          <w:rFonts w:ascii="Arial" w:hAnsi="Arial" w:cs="Arial"/>
          <w:noProof/>
        </w:rPr>
        <w:t xml:space="preserve">es modèles américains équivalents, et ses versions </w:t>
      </w:r>
      <w:r w:rsidR="00435E3E" w:rsidRPr="00126ADE">
        <w:rPr>
          <w:rFonts w:ascii="Arial" w:hAnsi="Arial" w:cs="Arial"/>
          <w:noProof/>
        </w:rPr>
        <w:t>allég</w:t>
      </w:r>
      <w:r w:rsidRPr="00126ADE">
        <w:rPr>
          <w:rFonts w:ascii="Arial" w:hAnsi="Arial" w:cs="Arial"/>
          <w:noProof/>
        </w:rPr>
        <w:t xml:space="preserve">ées </w:t>
      </w:r>
      <w:r w:rsidR="00E51940" w:rsidRPr="00126ADE">
        <w:rPr>
          <w:rFonts w:ascii="Arial" w:hAnsi="Arial" w:cs="Arial"/>
          <w:noProof/>
        </w:rPr>
        <w:t>peuvent déjà fonctionner sur du matériel grand public</w:t>
      </w:r>
      <w:r w:rsidR="007F2595" w:rsidRPr="00126ADE">
        <w:rPr>
          <w:rFonts w:ascii="Arial" w:hAnsi="Arial" w:cs="Arial"/>
          <w:noProof/>
        </w:rPr>
        <w:t xml:space="preserve">, </w:t>
      </w:r>
      <w:r w:rsidRPr="00126ADE">
        <w:rPr>
          <w:rFonts w:ascii="Arial" w:hAnsi="Arial" w:cs="Arial"/>
          <w:noProof/>
        </w:rPr>
        <w:t>comme une RTX 4090</w:t>
      </w:r>
      <w:r w:rsidR="00851D33" w:rsidRPr="00126ADE">
        <w:rPr>
          <w:rFonts w:ascii="Arial" w:hAnsi="Arial" w:cs="Arial"/>
          <w:noProof/>
        </w:rPr>
        <w:t xml:space="preserve"> (carte graphique haut de gamme de NVIDIA)</w:t>
      </w:r>
      <w:r w:rsidRPr="00126ADE">
        <w:rPr>
          <w:rFonts w:ascii="Arial" w:hAnsi="Arial" w:cs="Arial"/>
          <w:noProof/>
        </w:rPr>
        <w:t xml:space="preserve">. Le succès de </w:t>
      </w:r>
      <w:r w:rsidRPr="00126ADE">
        <w:rPr>
          <w:rFonts w:ascii="Arial" w:hAnsi="Arial" w:cs="Arial"/>
          <w:i/>
          <w:iCs/>
          <w:noProof/>
        </w:rPr>
        <w:t>R1</w:t>
      </w:r>
      <w:r w:rsidRPr="00126ADE">
        <w:rPr>
          <w:rFonts w:ascii="Arial" w:hAnsi="Arial" w:cs="Arial"/>
          <w:noProof/>
        </w:rPr>
        <w:t xml:space="preserve">, disponible sous licence open source, </w:t>
      </w:r>
      <w:r w:rsidR="00DD32B3" w:rsidRPr="00126ADE">
        <w:rPr>
          <w:rFonts w:ascii="Arial" w:hAnsi="Arial" w:cs="Arial"/>
          <w:noProof/>
        </w:rPr>
        <w:t>marque</w:t>
      </w:r>
      <w:r w:rsidRPr="00126ADE">
        <w:rPr>
          <w:rFonts w:ascii="Arial" w:hAnsi="Arial" w:cs="Arial"/>
          <w:noProof/>
        </w:rPr>
        <w:t xml:space="preserve"> non seulement un tournant technique</w:t>
      </w:r>
      <w:r w:rsidR="00DD32B3" w:rsidRPr="00126ADE">
        <w:rPr>
          <w:rFonts w:ascii="Arial" w:hAnsi="Arial" w:cs="Arial"/>
          <w:noProof/>
        </w:rPr>
        <w:t>,</w:t>
      </w:r>
      <w:r w:rsidRPr="00126ADE">
        <w:rPr>
          <w:rFonts w:ascii="Arial" w:hAnsi="Arial" w:cs="Arial"/>
          <w:noProof/>
        </w:rPr>
        <w:t xml:space="preserve"> mais aussi géopolitique </w:t>
      </w:r>
      <w:r w:rsidRPr="00126ADE">
        <w:rPr>
          <w:rFonts w:ascii="Arial" w:hAnsi="Arial" w:cs="Arial"/>
          <w:noProof/>
        </w:rPr>
        <w:lastRenderedPageBreak/>
        <w:t>dans la course à l’IA générative, en rendant accessible à tous une IA performante, orientée vers le raisonnement et ouverte à l’audit. Cette démocratisation technologique pourrait profondément rééquilibrer les dynamiques d’innovation, tout en interrogeant les normes actuelles en matière de transparence, d’efficacité énergétique et de souveraineté algorithmique.</w:t>
      </w:r>
    </w:p>
    <w:p w14:paraId="46A11A36" w14:textId="6BFE9AE0" w:rsidR="00FE564B" w:rsidRPr="00126ADE" w:rsidRDefault="00FE564B" w:rsidP="00D85525">
      <w:pPr>
        <w:spacing w:after="0" w:line="360" w:lineRule="auto"/>
        <w:ind w:firstLine="709"/>
        <w:rPr>
          <w:rFonts w:ascii="Arial" w:hAnsi="Arial" w:cs="Arial"/>
          <w:noProof/>
        </w:rPr>
      </w:pPr>
      <w:r w:rsidRPr="00126ADE">
        <w:rPr>
          <w:rFonts w:ascii="Arial" w:hAnsi="Arial" w:cs="Arial"/>
          <w:noProof/>
        </w:rPr>
        <w:t xml:space="preserve">Un exemple marquant illustre bien ces dérives : l’affaire </w:t>
      </w:r>
      <w:r w:rsidRPr="00126ADE">
        <w:rPr>
          <w:rFonts w:ascii="Arial" w:hAnsi="Arial" w:cs="Arial"/>
          <w:i/>
          <w:iCs/>
          <w:noProof/>
        </w:rPr>
        <w:t>Tay</w:t>
      </w:r>
      <w:r w:rsidRPr="00126ADE">
        <w:rPr>
          <w:rFonts w:ascii="Arial" w:hAnsi="Arial" w:cs="Arial"/>
          <w:noProof/>
        </w:rPr>
        <w:t xml:space="preserve">, lancée par Microsoft en mars 2016. </w:t>
      </w:r>
      <w:r w:rsidRPr="00126ADE">
        <w:rPr>
          <w:rFonts w:ascii="Arial" w:hAnsi="Arial" w:cs="Arial"/>
          <w:i/>
          <w:iCs/>
          <w:noProof/>
        </w:rPr>
        <w:t>Tay</w:t>
      </w:r>
      <w:r w:rsidRPr="00126ADE">
        <w:rPr>
          <w:rFonts w:ascii="Arial" w:hAnsi="Arial" w:cs="Arial"/>
          <w:noProof/>
        </w:rPr>
        <w:t xml:space="preserve"> était une intelligence artificielle conversationnelle</w:t>
      </w:r>
      <w:r w:rsidR="00441656" w:rsidRPr="00126ADE">
        <w:rPr>
          <w:rFonts w:ascii="Arial" w:hAnsi="Arial" w:cs="Arial"/>
          <w:noProof/>
        </w:rPr>
        <w:t xml:space="preserve"> </w:t>
      </w:r>
      <w:r w:rsidRPr="00126ADE">
        <w:rPr>
          <w:rFonts w:ascii="Arial" w:hAnsi="Arial" w:cs="Arial"/>
          <w:noProof/>
        </w:rPr>
        <w:t xml:space="preserve">déployée sur Twitter, </w:t>
      </w:r>
      <w:r w:rsidR="00441656" w:rsidRPr="00126ADE">
        <w:rPr>
          <w:rFonts w:ascii="Arial" w:hAnsi="Arial" w:cs="Arial"/>
          <w:noProof/>
        </w:rPr>
        <w:t>conçue</w:t>
      </w:r>
      <w:r w:rsidRPr="00126ADE">
        <w:rPr>
          <w:rFonts w:ascii="Arial" w:hAnsi="Arial" w:cs="Arial"/>
          <w:noProof/>
        </w:rPr>
        <w:t xml:space="preserve"> simuler les réactions d'une adolescente et apprendre en temps réel grâce aux interactions avec les internautes. Cependant, en moins de 24 heures, </w:t>
      </w:r>
      <w:r w:rsidRPr="00126ADE">
        <w:rPr>
          <w:rFonts w:ascii="Arial" w:hAnsi="Arial" w:cs="Arial"/>
          <w:i/>
          <w:iCs/>
          <w:noProof/>
        </w:rPr>
        <w:t>Tay</w:t>
      </w:r>
      <w:r w:rsidRPr="00126ADE">
        <w:rPr>
          <w:rFonts w:ascii="Arial" w:hAnsi="Arial" w:cs="Arial"/>
          <w:noProof/>
        </w:rPr>
        <w:t xml:space="preserve"> s’est mise à publier des tweets ouvertement racistes, sexistes, négationnistes, et parfois même apologétiques de figures historiques controversées comme Hitler. Ces messages n’étaient pas le fruit d’une programmation malveillante, mais le résultat direct de l’apprentissage de </w:t>
      </w:r>
      <w:r w:rsidRPr="00126ADE">
        <w:rPr>
          <w:rFonts w:ascii="Arial" w:hAnsi="Arial" w:cs="Arial"/>
          <w:i/>
          <w:iCs/>
          <w:noProof/>
        </w:rPr>
        <w:t>Tay</w:t>
      </w:r>
      <w:r w:rsidRPr="00126ADE">
        <w:rPr>
          <w:rFonts w:ascii="Arial" w:hAnsi="Arial" w:cs="Arial"/>
          <w:noProof/>
        </w:rPr>
        <w:t xml:space="preserve"> à partir </w:t>
      </w:r>
      <w:r w:rsidR="00441656" w:rsidRPr="00126ADE">
        <w:rPr>
          <w:rFonts w:ascii="Arial" w:hAnsi="Arial" w:cs="Arial"/>
          <w:noProof/>
        </w:rPr>
        <w:t>des échanges avec les utilisateurs</w:t>
      </w:r>
      <w:r w:rsidRPr="00126ADE">
        <w:rPr>
          <w:rFonts w:ascii="Arial" w:hAnsi="Arial" w:cs="Arial"/>
          <w:noProof/>
        </w:rPr>
        <w:t xml:space="preserve">. En l’absence de filtres ou de mécanismes </w:t>
      </w:r>
      <w:r w:rsidR="000F5E87" w:rsidRPr="00126ADE">
        <w:rPr>
          <w:rFonts w:ascii="Arial" w:hAnsi="Arial" w:cs="Arial"/>
          <w:noProof/>
        </w:rPr>
        <w:t>de régulation</w:t>
      </w:r>
      <w:r w:rsidRPr="00126ADE">
        <w:rPr>
          <w:rFonts w:ascii="Arial" w:hAnsi="Arial" w:cs="Arial"/>
          <w:noProof/>
        </w:rPr>
        <w:t xml:space="preserve">, l’IA a </w:t>
      </w:r>
      <w:r w:rsidR="000F5E87" w:rsidRPr="00126ADE">
        <w:rPr>
          <w:rFonts w:ascii="Arial" w:hAnsi="Arial" w:cs="Arial"/>
          <w:noProof/>
        </w:rPr>
        <w:t>assimil</w:t>
      </w:r>
      <w:r w:rsidRPr="00126ADE">
        <w:rPr>
          <w:rFonts w:ascii="Arial" w:hAnsi="Arial" w:cs="Arial"/>
          <w:noProof/>
        </w:rPr>
        <w:t>é les discours haineux reçus comme des données valides et les a reproduits sans discernement. Microsoft a</w:t>
      </w:r>
      <w:r w:rsidR="000F5E87" w:rsidRPr="00126ADE">
        <w:rPr>
          <w:rFonts w:ascii="Arial" w:hAnsi="Arial" w:cs="Arial"/>
          <w:noProof/>
        </w:rPr>
        <w:t xml:space="preserve"> alors</w:t>
      </w:r>
      <w:r w:rsidRPr="00126ADE">
        <w:rPr>
          <w:rFonts w:ascii="Arial" w:hAnsi="Arial" w:cs="Arial"/>
          <w:noProof/>
        </w:rPr>
        <w:t xml:space="preserve"> été contraint de désactiver </w:t>
      </w:r>
      <w:r w:rsidRPr="00126ADE">
        <w:rPr>
          <w:rFonts w:ascii="Arial" w:hAnsi="Arial" w:cs="Arial"/>
          <w:i/>
          <w:iCs/>
          <w:noProof/>
        </w:rPr>
        <w:t>Tay</w:t>
      </w:r>
      <w:r w:rsidRPr="00126ADE">
        <w:rPr>
          <w:rFonts w:ascii="Arial" w:hAnsi="Arial" w:cs="Arial"/>
          <w:noProof/>
        </w:rPr>
        <w:t xml:space="preserve"> en urgence, provoquant un scandale international et un débat éthique </w:t>
      </w:r>
      <w:r w:rsidR="000F5E87" w:rsidRPr="00126ADE">
        <w:rPr>
          <w:rFonts w:ascii="Arial" w:hAnsi="Arial" w:cs="Arial"/>
          <w:noProof/>
        </w:rPr>
        <w:t>majeur</w:t>
      </w:r>
      <w:r w:rsidRPr="00126ADE">
        <w:rPr>
          <w:rFonts w:ascii="Arial" w:hAnsi="Arial" w:cs="Arial"/>
          <w:noProof/>
        </w:rPr>
        <w:t xml:space="preserve"> </w:t>
      </w:r>
      <w:r w:rsidR="000F5E87" w:rsidRPr="00126ADE">
        <w:rPr>
          <w:rFonts w:ascii="Arial" w:hAnsi="Arial" w:cs="Arial"/>
          <w:noProof/>
        </w:rPr>
        <w:t>sur les limites</w:t>
      </w:r>
      <w:r w:rsidRPr="00126ADE">
        <w:rPr>
          <w:rFonts w:ascii="Arial" w:hAnsi="Arial" w:cs="Arial"/>
          <w:noProof/>
        </w:rPr>
        <w:t xml:space="preserve"> de l’IA conversationnelle</w:t>
      </w:r>
      <w:r w:rsidR="000275E3" w:rsidRPr="00126ADE">
        <w:rPr>
          <w:rFonts w:ascii="Arial" w:hAnsi="Arial" w:cs="Arial"/>
          <w:noProof/>
        </w:rPr>
        <w:t xml:space="preserve"> </w:t>
      </w:r>
      <w:sdt>
        <w:sdtPr>
          <w:rPr>
            <w:rFonts w:ascii="Arial" w:hAnsi="Arial" w:cs="Arial"/>
            <w:noProof/>
          </w:rPr>
          <w:id w:val="1012263974"/>
          <w:citation/>
        </w:sdtPr>
        <w:sdtContent>
          <w:r w:rsidR="00A17DC6" w:rsidRPr="00126ADE">
            <w:rPr>
              <w:rFonts w:ascii="Arial" w:hAnsi="Arial" w:cs="Arial"/>
              <w:noProof/>
            </w:rPr>
            <w:fldChar w:fldCharType="begin"/>
          </w:r>
          <w:r w:rsidR="00A17DC6" w:rsidRPr="00126ADE">
            <w:rPr>
              <w:rFonts w:ascii="Arial" w:hAnsi="Arial" w:cs="Arial"/>
              <w:noProof/>
            </w:rPr>
            <w:instrText xml:space="preserve">CITATION Tua16 \l 1036 </w:instrText>
          </w:r>
          <w:r w:rsidR="00A17DC6" w:rsidRPr="00126ADE">
            <w:rPr>
              <w:rFonts w:ascii="Arial" w:hAnsi="Arial" w:cs="Arial"/>
              <w:noProof/>
            </w:rPr>
            <w:fldChar w:fldCharType="separate"/>
          </w:r>
          <w:r w:rsidR="00126ADE" w:rsidRPr="00126ADE">
            <w:rPr>
              <w:rFonts w:ascii="Arial" w:hAnsi="Arial" w:cs="Arial"/>
              <w:noProof/>
            </w:rPr>
            <w:t>(Tual, 2016)</w:t>
          </w:r>
          <w:r w:rsidR="00A17DC6" w:rsidRPr="00126ADE">
            <w:rPr>
              <w:rFonts w:ascii="Arial" w:hAnsi="Arial" w:cs="Arial"/>
              <w:noProof/>
            </w:rPr>
            <w:fldChar w:fldCharType="end"/>
          </w:r>
        </w:sdtContent>
      </w:sdt>
      <w:r w:rsidRPr="00126ADE">
        <w:rPr>
          <w:rFonts w:ascii="Arial" w:hAnsi="Arial" w:cs="Arial"/>
          <w:noProof/>
        </w:rPr>
        <w:t>.</w:t>
      </w:r>
    </w:p>
    <w:p w14:paraId="2D77573F" w14:textId="7C39B753" w:rsidR="00FE564B" w:rsidRPr="00126ADE" w:rsidRDefault="00FE564B" w:rsidP="00D85525">
      <w:pPr>
        <w:spacing w:after="0" w:line="360" w:lineRule="auto"/>
        <w:ind w:firstLine="709"/>
        <w:rPr>
          <w:rFonts w:ascii="Arial" w:hAnsi="Arial" w:cs="Arial"/>
          <w:noProof/>
        </w:rPr>
      </w:pPr>
      <w:r w:rsidRPr="00126ADE">
        <w:rPr>
          <w:rFonts w:ascii="Arial" w:hAnsi="Arial" w:cs="Arial"/>
          <w:noProof/>
        </w:rPr>
        <w:t xml:space="preserve">Ce cas a révélé plusieurs choses. Premièrement, les IA apprenantes sont extrêmement influençables par leur environnement, et cela d’autant plus dans un espace aussi chaotique que les réseaux sociaux. Deuxièmement, l’absence de </w:t>
      </w:r>
      <w:r w:rsidR="00A17DC6" w:rsidRPr="00126ADE">
        <w:rPr>
          <w:rFonts w:ascii="Arial" w:hAnsi="Arial" w:cs="Arial"/>
          <w:noProof/>
        </w:rPr>
        <w:t>contrôle</w:t>
      </w:r>
      <w:r w:rsidRPr="00126ADE">
        <w:rPr>
          <w:rFonts w:ascii="Arial" w:hAnsi="Arial" w:cs="Arial"/>
          <w:noProof/>
        </w:rPr>
        <w:t xml:space="preserve"> ou de supervision humaine expose ces systèmes à des dérives rapides et incontrôlables. Enfin, </w:t>
      </w:r>
      <w:r w:rsidRPr="00126ADE">
        <w:rPr>
          <w:rFonts w:ascii="Arial" w:hAnsi="Arial" w:cs="Arial"/>
          <w:i/>
          <w:iCs/>
          <w:noProof/>
        </w:rPr>
        <w:t>Tay</w:t>
      </w:r>
      <w:r w:rsidRPr="00126ADE">
        <w:rPr>
          <w:rFonts w:ascii="Arial" w:hAnsi="Arial" w:cs="Arial"/>
          <w:noProof/>
        </w:rPr>
        <w:t xml:space="preserve"> a illustré la limite fondamentale de la créativité algorithmique à ce stade de développement : si elle consiste simplement à reformuler ou combiner des messages déjà existants, elle peut aussi bien produire de la poésie que du discours haineux, sans distinction de valeur ou de sens.</w:t>
      </w:r>
    </w:p>
    <w:p w14:paraId="565AC641" w14:textId="77777777" w:rsidR="00FE564B" w:rsidRPr="00126ADE" w:rsidRDefault="00FE564B" w:rsidP="00D85525">
      <w:pPr>
        <w:spacing w:after="0" w:line="360" w:lineRule="auto"/>
        <w:ind w:firstLine="709"/>
        <w:rPr>
          <w:rFonts w:ascii="Arial" w:hAnsi="Arial" w:cs="Arial"/>
          <w:noProof/>
        </w:rPr>
      </w:pPr>
      <w:r w:rsidRPr="00126ADE">
        <w:rPr>
          <w:rFonts w:ascii="Arial" w:hAnsi="Arial" w:cs="Arial"/>
          <w:noProof/>
        </w:rPr>
        <w:t xml:space="preserve">Dans le cadre d’une réflexion sur la créativité autonome des IA, ce type de dérive est essentiel à prendre en compte. Il démontre qu’un système d’IA, même évolutif ou capable de produire des outputs originaux, ne possède pas en soi de </w:t>
      </w:r>
      <w:r w:rsidRPr="00126ADE">
        <w:rPr>
          <w:rFonts w:ascii="Arial" w:hAnsi="Arial" w:cs="Arial"/>
          <w:noProof/>
        </w:rPr>
        <w:lastRenderedPageBreak/>
        <w:t>filtre moral, de conscience sociale ou de compréhension du contexte culturel dans lequel il opère. Cela pose la question suivante : une IA peut-elle réellement créer de manière responsable sans supervision humaine ? Peut-on imaginer demain une IA générant des idées inédites, mais potentiellement dangereuses ou socialement inacceptables, simplement parce que les données sources le permettent ?</w:t>
      </w:r>
    </w:p>
    <w:p w14:paraId="5B0D83D5" w14:textId="2C3B1EDE" w:rsidR="00FE564B" w:rsidRPr="00126ADE" w:rsidRDefault="00FE564B" w:rsidP="00D85525">
      <w:pPr>
        <w:spacing w:after="0" w:line="360" w:lineRule="auto"/>
        <w:ind w:firstLine="709"/>
        <w:rPr>
          <w:rFonts w:ascii="Arial" w:hAnsi="Arial" w:cs="Arial"/>
          <w:noProof/>
        </w:rPr>
      </w:pPr>
      <w:r w:rsidRPr="00126ADE">
        <w:rPr>
          <w:rFonts w:ascii="Arial" w:hAnsi="Arial" w:cs="Arial"/>
          <w:noProof/>
        </w:rPr>
        <w:t>En ce sens, la créativité des IA ne peut pas être dissociée d’un cadre éthique fort. Il est impératif de réfléchir à des systèmes hybrides, où l’intelligence humaine reste en co-pilotage avec l’intelligence artificielle. Il ne s’agit pas simplement d’ajouter des filtres post-production, mais d’intégrer des principes éthiques dès la conception des modèles. Certaines pistes incluent l’éthique embarquée (</w:t>
      </w:r>
      <w:r w:rsidRPr="00126ADE">
        <w:rPr>
          <w:rFonts w:ascii="Arial" w:hAnsi="Arial" w:cs="Arial"/>
          <w:i/>
          <w:iCs/>
          <w:noProof/>
        </w:rPr>
        <w:t>embedded ethics</w:t>
      </w:r>
      <w:r w:rsidRPr="00126ADE">
        <w:rPr>
          <w:rFonts w:ascii="Arial" w:hAnsi="Arial" w:cs="Arial"/>
          <w:noProof/>
        </w:rPr>
        <w:t>), les audits algorithmiques, ou encore les techniques d</w:t>
      </w:r>
      <w:r w:rsidR="00A84610" w:rsidRPr="00126ADE">
        <w:rPr>
          <w:rFonts w:ascii="Arial" w:hAnsi="Arial" w:cs="Arial"/>
          <w:noProof/>
        </w:rPr>
        <w:t>’« </w:t>
      </w:r>
      <w:r w:rsidRPr="00126ADE">
        <w:rPr>
          <w:rFonts w:ascii="Arial" w:hAnsi="Arial" w:cs="Arial"/>
          <w:noProof/>
        </w:rPr>
        <w:t>apprentissage équitable</w:t>
      </w:r>
      <w:r w:rsidR="00A84610" w:rsidRPr="00126ADE">
        <w:rPr>
          <w:rFonts w:ascii="Arial" w:hAnsi="Arial" w:cs="Arial"/>
          <w:noProof/>
        </w:rPr>
        <w:t> »</w:t>
      </w:r>
      <w:r w:rsidRPr="00126ADE">
        <w:rPr>
          <w:rFonts w:ascii="Arial" w:hAnsi="Arial" w:cs="Arial"/>
          <w:noProof/>
        </w:rPr>
        <w:t xml:space="preserve"> (</w:t>
      </w:r>
      <w:r w:rsidRPr="00126ADE">
        <w:rPr>
          <w:rFonts w:ascii="Arial" w:hAnsi="Arial" w:cs="Arial"/>
          <w:i/>
          <w:iCs/>
          <w:noProof/>
        </w:rPr>
        <w:t>fair learning</w:t>
      </w:r>
      <w:r w:rsidRPr="00126ADE">
        <w:rPr>
          <w:rFonts w:ascii="Arial" w:hAnsi="Arial" w:cs="Arial"/>
          <w:noProof/>
        </w:rPr>
        <w:t>) visant à neutraliser les biais.</w:t>
      </w:r>
      <w:r w:rsidR="00AF01AA" w:rsidRPr="00126ADE">
        <w:rPr>
          <w:rFonts w:ascii="Arial" w:hAnsi="Arial" w:cs="Arial"/>
          <w:noProof/>
        </w:rPr>
        <w:t xml:space="preserve"> </w:t>
      </w:r>
      <w:r w:rsidRPr="00126ADE">
        <w:rPr>
          <w:rFonts w:ascii="Arial" w:hAnsi="Arial" w:cs="Arial"/>
          <w:noProof/>
        </w:rPr>
        <w:t xml:space="preserve">Ainsi, l’affaire </w:t>
      </w:r>
      <w:r w:rsidRPr="00126ADE">
        <w:rPr>
          <w:rFonts w:ascii="Arial" w:hAnsi="Arial" w:cs="Arial"/>
          <w:i/>
          <w:iCs/>
          <w:noProof/>
        </w:rPr>
        <w:t>Tay</w:t>
      </w:r>
      <w:r w:rsidRPr="00126ADE">
        <w:rPr>
          <w:rFonts w:ascii="Arial" w:hAnsi="Arial" w:cs="Arial"/>
          <w:noProof/>
        </w:rPr>
        <w:t xml:space="preserve"> n’est pas seulement un épisode embarrassant de l’histoire de l’IA ; elle est un cas d’école révélateur des limites actuelles de l’autonomie algorithmique et une alerte pour tout projet visant à doter les machines d’un pouvoir créatif.</w:t>
      </w:r>
    </w:p>
    <w:p w14:paraId="1B881D58" w14:textId="774C882D" w:rsidR="0056373E" w:rsidRPr="00126ADE" w:rsidRDefault="0056373E" w:rsidP="00D85525">
      <w:pPr>
        <w:spacing w:after="0" w:line="360" w:lineRule="auto"/>
        <w:ind w:firstLine="709"/>
        <w:rPr>
          <w:rFonts w:ascii="Arial" w:hAnsi="Arial" w:cs="Arial"/>
          <w:noProof/>
        </w:rPr>
      </w:pPr>
      <w:r w:rsidRPr="00126ADE">
        <w:rPr>
          <w:rFonts w:ascii="Arial" w:hAnsi="Arial" w:cs="Arial"/>
          <w:noProof/>
        </w:rPr>
        <w:t xml:space="preserve">D’autres exemples soulignent la portée concrète de ces biais dans des domaines sensibles. Dans la justice prédictive, des outils comme </w:t>
      </w:r>
      <w:r w:rsidRPr="00126ADE">
        <w:rPr>
          <w:rFonts w:ascii="Arial" w:hAnsi="Arial" w:cs="Arial"/>
          <w:i/>
          <w:iCs/>
          <w:noProof/>
        </w:rPr>
        <w:t>COMPAS</w:t>
      </w:r>
      <w:r w:rsidRPr="00126ADE">
        <w:rPr>
          <w:rFonts w:ascii="Arial" w:hAnsi="Arial" w:cs="Arial"/>
          <w:noProof/>
        </w:rPr>
        <w:t xml:space="preserve"> aux États-Unis ont été accusés de discriminer systématiquement les personnes afro-américaines dans l’évaluation du risque de récidive. Dans l’orientation scolaire, des IA expérimentées au Royaume-Uni ont conduit à défavoriser des élèves issus de milieux populaires, en les notant selon des critères biaisés liés à leur établissement d’origine. En recrutement automatisé, Amazon a abandonné un système d’IA qui pénalisait les CV contenant le mot « femme » ou issus d’universités féminines. Ces cas illustrent à quel point la conception des IA, si elle n’est pas rigoureusement encadrée, peut reproduire ou amplifier les discriminations sociales existantes.</w:t>
      </w:r>
    </w:p>
    <w:p w14:paraId="6E35B056" w14:textId="498E7374" w:rsidR="00E10E89" w:rsidRPr="00126ADE" w:rsidRDefault="00E10E89" w:rsidP="00D85525">
      <w:pPr>
        <w:spacing w:after="0" w:line="360" w:lineRule="auto"/>
        <w:ind w:firstLine="709"/>
        <w:rPr>
          <w:rFonts w:ascii="Arial" w:hAnsi="Arial" w:cs="Arial"/>
          <w:noProof/>
        </w:rPr>
      </w:pPr>
      <w:r w:rsidRPr="00126ADE">
        <w:rPr>
          <w:rFonts w:ascii="Arial" w:hAnsi="Arial" w:cs="Arial"/>
          <w:noProof/>
        </w:rPr>
        <w:t>Par ailleurs, même si</w:t>
      </w:r>
      <w:r w:rsidR="003B4961" w:rsidRPr="00126ADE">
        <w:rPr>
          <w:rFonts w:ascii="Arial" w:hAnsi="Arial" w:cs="Arial"/>
          <w:noProof/>
        </w:rPr>
        <w:t xml:space="preserve"> les</w:t>
      </w:r>
      <w:r w:rsidRPr="00126ADE">
        <w:rPr>
          <w:rFonts w:ascii="Arial" w:hAnsi="Arial" w:cs="Arial"/>
          <w:noProof/>
        </w:rPr>
        <w:t xml:space="preserve"> contenus générés peuvent impressioner par leur fluidité et leur cohérence, ils reposent le plus souvent sur la réutilisation et la </w:t>
      </w:r>
      <w:r w:rsidRPr="00126ADE">
        <w:rPr>
          <w:rFonts w:ascii="Arial" w:hAnsi="Arial" w:cs="Arial"/>
          <w:noProof/>
        </w:rPr>
        <w:lastRenderedPageBreak/>
        <w:t xml:space="preserve">recomposition de formes, de styles ou de structures déjà existants. Leur créativité reste essentiellement de type combinatoire </w:t>
      </w:r>
      <w:sdt>
        <w:sdtPr>
          <w:rPr>
            <w:rFonts w:ascii="Arial" w:hAnsi="Arial" w:cs="Arial"/>
            <w:noProof/>
          </w:rPr>
          <w:id w:val="990749457"/>
          <w:citation/>
        </w:sdtPr>
        <w:sdtContent>
          <w:r w:rsidRPr="00126ADE">
            <w:rPr>
              <w:rFonts w:ascii="Arial" w:hAnsi="Arial" w:cs="Arial"/>
              <w:noProof/>
            </w:rPr>
            <w:fldChar w:fldCharType="begin"/>
          </w:r>
          <w:r w:rsidR="00126ADE" w:rsidRPr="00126ADE">
            <w:rPr>
              <w:rFonts w:ascii="Arial" w:hAnsi="Arial" w:cs="Arial"/>
              <w:noProof/>
            </w:rPr>
            <w:instrText xml:space="preserve">CITATION Flo20 \l 1036 </w:instrText>
          </w:r>
          <w:r w:rsidRPr="00126ADE">
            <w:rPr>
              <w:rFonts w:ascii="Arial" w:hAnsi="Arial" w:cs="Arial"/>
              <w:noProof/>
            </w:rPr>
            <w:fldChar w:fldCharType="separate"/>
          </w:r>
          <w:r w:rsidR="00126ADE" w:rsidRPr="00126ADE">
            <w:rPr>
              <w:rFonts w:ascii="Arial" w:hAnsi="Arial" w:cs="Arial"/>
              <w:noProof/>
            </w:rPr>
            <w:t>(Floridi L. &amp; Chiriatti M., 2020)</w:t>
          </w:r>
          <w:r w:rsidRPr="00126ADE">
            <w:rPr>
              <w:rFonts w:ascii="Arial" w:hAnsi="Arial" w:cs="Arial"/>
              <w:noProof/>
            </w:rPr>
            <w:fldChar w:fldCharType="end"/>
          </w:r>
        </w:sdtContent>
      </w:sdt>
      <w:r w:rsidRPr="00126ADE">
        <w:rPr>
          <w:rFonts w:ascii="Arial" w:hAnsi="Arial" w:cs="Arial"/>
          <w:noProof/>
        </w:rPr>
        <w:t xml:space="preserve">, </w:t>
      </w:r>
      <w:r w:rsidR="005955C3" w:rsidRPr="00126ADE">
        <w:rPr>
          <w:rFonts w:ascii="Arial" w:hAnsi="Arial" w:cs="Arial"/>
          <w:noProof/>
        </w:rPr>
        <w:t>parce qu’is restent enfermés dans les données sur lesquelles ils ont été entraînés, sans réussir à produire des idées vraiment nouvelles ou originales.</w:t>
      </w:r>
      <w:r w:rsidR="00672D1B" w:rsidRPr="00126ADE">
        <w:rPr>
          <w:rFonts w:ascii="Arial" w:hAnsi="Arial" w:cs="Arial"/>
          <w:noProof/>
        </w:rPr>
        <w:t xml:space="preserve"> Cette difficulté à </w:t>
      </w:r>
      <w:r w:rsidR="001D04B5" w:rsidRPr="00126ADE">
        <w:rPr>
          <w:rFonts w:ascii="Arial" w:hAnsi="Arial" w:cs="Arial"/>
          <w:noProof/>
        </w:rPr>
        <w:t xml:space="preserve">générer de la créativité disruptive, capable de rompre avec les schémas connus pour en proposer </w:t>
      </w:r>
      <w:r w:rsidR="003E02B8" w:rsidRPr="00126ADE">
        <w:rPr>
          <w:rFonts w:ascii="Arial" w:hAnsi="Arial" w:cs="Arial"/>
          <w:noProof/>
        </w:rPr>
        <w:t>de nouveaux</w:t>
      </w:r>
      <w:r w:rsidR="001D04B5" w:rsidRPr="00126ADE">
        <w:rPr>
          <w:rFonts w:ascii="Arial" w:hAnsi="Arial" w:cs="Arial"/>
          <w:noProof/>
        </w:rPr>
        <w:t>,</w:t>
      </w:r>
      <w:r w:rsidR="003E02B8" w:rsidRPr="00126ADE">
        <w:rPr>
          <w:rFonts w:ascii="Arial" w:hAnsi="Arial" w:cs="Arial"/>
          <w:noProof/>
        </w:rPr>
        <w:t xml:space="preserve"> limite leur capacité à contribuer à l’innovation fondamentale.</w:t>
      </w:r>
      <w:r w:rsidR="001D04B5" w:rsidRPr="00126ADE">
        <w:rPr>
          <w:rFonts w:ascii="Arial" w:hAnsi="Arial" w:cs="Arial"/>
          <w:noProof/>
        </w:rPr>
        <w:t xml:space="preserve"> </w:t>
      </w:r>
    </w:p>
    <w:p w14:paraId="7F47475B" w14:textId="3098DD63" w:rsidR="00E40F37" w:rsidRPr="00126ADE" w:rsidRDefault="003E02B8" w:rsidP="00D85525">
      <w:pPr>
        <w:spacing w:after="0" w:line="360" w:lineRule="auto"/>
        <w:ind w:firstLine="709"/>
        <w:rPr>
          <w:rFonts w:ascii="Arial" w:hAnsi="Arial" w:cs="Arial"/>
        </w:rPr>
      </w:pPr>
      <w:r w:rsidRPr="00126ADE">
        <w:rPr>
          <w:rFonts w:ascii="Arial" w:hAnsi="Arial" w:cs="Arial"/>
        </w:rPr>
        <w:t xml:space="preserve">Un autre point critique réside dans la consommation énergétique de ces modèles. L’entraînement de systèmes comme </w:t>
      </w:r>
      <w:r w:rsidRPr="00126ADE">
        <w:rPr>
          <w:rFonts w:ascii="Arial" w:hAnsi="Arial" w:cs="Arial"/>
          <w:i/>
          <w:iCs/>
        </w:rPr>
        <w:t>GPT-3</w:t>
      </w:r>
      <w:r w:rsidRPr="00126ADE">
        <w:rPr>
          <w:rFonts w:ascii="Arial" w:hAnsi="Arial" w:cs="Arial"/>
        </w:rPr>
        <w:t xml:space="preserve"> </w:t>
      </w:r>
      <w:r w:rsidR="00743334" w:rsidRPr="00126ADE">
        <w:rPr>
          <w:rFonts w:ascii="Arial" w:hAnsi="Arial" w:cs="Arial"/>
        </w:rPr>
        <w:t>nécessite une infrastructure informatique très énergivore</w:t>
      </w:r>
      <w:r w:rsidRPr="00126ADE">
        <w:rPr>
          <w:rFonts w:ascii="Arial" w:hAnsi="Arial" w:cs="Arial"/>
        </w:rPr>
        <w:t xml:space="preserve">, </w:t>
      </w:r>
      <w:r w:rsidR="00743334" w:rsidRPr="00126ADE">
        <w:rPr>
          <w:rFonts w:ascii="Arial" w:hAnsi="Arial" w:cs="Arial"/>
        </w:rPr>
        <w:t xml:space="preserve">en mobilisant souvent des centaines de processeurs graphiques (GPU) </w:t>
      </w:r>
      <w:r w:rsidRPr="00126ADE">
        <w:rPr>
          <w:rFonts w:ascii="Arial" w:hAnsi="Arial" w:cs="Arial"/>
        </w:rPr>
        <w:t>pendant plusieurs semaines, ce qui a un coût écologique considérable.</w:t>
      </w:r>
      <w:r w:rsidR="00FE613F" w:rsidRPr="00126ADE">
        <w:rPr>
          <w:rFonts w:ascii="Arial" w:hAnsi="Arial" w:cs="Arial"/>
        </w:rPr>
        <w:t xml:space="preserve"> </w:t>
      </w:r>
      <w:r w:rsidR="002E790D" w:rsidRPr="00126ADE">
        <w:rPr>
          <w:rFonts w:ascii="Arial" w:hAnsi="Arial" w:cs="Arial"/>
        </w:rPr>
        <w:t xml:space="preserve">À titre d’exemple, une étude menée par </w:t>
      </w:r>
      <w:proofErr w:type="spellStart"/>
      <w:r w:rsidR="002E790D" w:rsidRPr="00126ADE">
        <w:rPr>
          <w:rFonts w:ascii="Arial" w:hAnsi="Arial" w:cs="Arial"/>
        </w:rPr>
        <w:t>Strubell</w:t>
      </w:r>
      <w:proofErr w:type="spellEnd"/>
      <w:r w:rsidR="002E790D" w:rsidRPr="00126ADE">
        <w:rPr>
          <w:rFonts w:ascii="Arial" w:hAnsi="Arial" w:cs="Arial"/>
        </w:rPr>
        <w:t xml:space="preserve"> </w:t>
      </w:r>
      <w:r w:rsidR="002E790D" w:rsidRPr="00126ADE">
        <w:rPr>
          <w:rFonts w:ascii="Arial" w:hAnsi="Arial" w:cs="Arial"/>
          <w:i/>
          <w:iCs/>
        </w:rPr>
        <w:t>et al.</w:t>
      </w:r>
      <w:r w:rsidR="002E790D" w:rsidRPr="00126ADE">
        <w:rPr>
          <w:rFonts w:ascii="Arial" w:hAnsi="Arial" w:cs="Arial"/>
        </w:rPr>
        <w:t xml:space="preserve"> (2019) a estimé que l’entraînement complet d’un grand modèle de langage, incluant les phases de test et d’ajustement, pouvait générer jusqu’à 500 tonnes de CO</w:t>
      </w:r>
      <w:r w:rsidR="002E790D" w:rsidRPr="00126ADE">
        <w:rPr>
          <w:rFonts w:ascii="Cambria Math" w:hAnsi="Cambria Math" w:cs="Cambria Math"/>
        </w:rPr>
        <w:t>₂</w:t>
      </w:r>
      <w:r w:rsidR="002E790D" w:rsidRPr="00126ADE">
        <w:rPr>
          <w:rFonts w:ascii="Arial" w:hAnsi="Arial" w:cs="Arial"/>
        </w:rPr>
        <w:t>, soit l’équivalent de plusieurs dizaines d’allers-retours Paris–New York</w:t>
      </w:r>
      <w:r w:rsidR="001E4B26" w:rsidRPr="00126ADE">
        <w:rPr>
          <w:rFonts w:ascii="Arial" w:hAnsi="Arial" w:cs="Arial"/>
        </w:rPr>
        <w:t xml:space="preserve">. Cette empreinte écologique croissante, encore </w:t>
      </w:r>
      <w:r w:rsidR="00A519D1" w:rsidRPr="00126ADE">
        <w:rPr>
          <w:rFonts w:ascii="Arial" w:hAnsi="Arial" w:cs="Arial"/>
        </w:rPr>
        <w:t>peu présente</w:t>
      </w:r>
      <w:r w:rsidR="001E4B26" w:rsidRPr="00126ADE">
        <w:rPr>
          <w:rFonts w:ascii="Arial" w:hAnsi="Arial" w:cs="Arial"/>
        </w:rPr>
        <w:t xml:space="preserve"> d</w:t>
      </w:r>
      <w:r w:rsidR="00A519D1" w:rsidRPr="00126ADE">
        <w:rPr>
          <w:rFonts w:ascii="Arial" w:hAnsi="Arial" w:cs="Arial"/>
        </w:rPr>
        <w:t>ans les</w:t>
      </w:r>
      <w:r w:rsidR="001E4B26" w:rsidRPr="00126ADE">
        <w:rPr>
          <w:rFonts w:ascii="Arial" w:hAnsi="Arial" w:cs="Arial"/>
        </w:rPr>
        <w:t xml:space="preserve"> débat</w:t>
      </w:r>
      <w:r w:rsidR="00A519D1" w:rsidRPr="00126ADE">
        <w:rPr>
          <w:rFonts w:ascii="Arial" w:hAnsi="Arial" w:cs="Arial"/>
        </w:rPr>
        <w:t>s</w:t>
      </w:r>
      <w:r w:rsidR="001E4B26" w:rsidRPr="00126ADE">
        <w:rPr>
          <w:rFonts w:ascii="Arial" w:hAnsi="Arial" w:cs="Arial"/>
        </w:rPr>
        <w:t xml:space="preserve"> public</w:t>
      </w:r>
      <w:r w:rsidR="00A519D1" w:rsidRPr="00126ADE">
        <w:rPr>
          <w:rFonts w:ascii="Arial" w:hAnsi="Arial" w:cs="Arial"/>
        </w:rPr>
        <w:t>s les plus médiatisés</w:t>
      </w:r>
      <w:r w:rsidR="001E4B26" w:rsidRPr="00126ADE">
        <w:rPr>
          <w:rFonts w:ascii="Arial" w:hAnsi="Arial" w:cs="Arial"/>
        </w:rPr>
        <w:t>, soulève des interrogations sur la soutenabilité à long terme des approches actuelles en intelligence artificielle</w:t>
      </w:r>
      <w:r w:rsidR="00F22C6F" w:rsidRPr="00126ADE">
        <w:rPr>
          <w:rFonts w:ascii="Arial" w:hAnsi="Arial" w:cs="Arial"/>
        </w:rPr>
        <w:t>.</w:t>
      </w:r>
      <w:r w:rsidR="006F5DDD" w:rsidRPr="00126ADE">
        <w:rPr>
          <w:rFonts w:ascii="Arial" w:hAnsi="Arial" w:cs="Arial"/>
        </w:rPr>
        <w:t xml:space="preserve"> </w:t>
      </w:r>
    </w:p>
    <w:p w14:paraId="76D6579B" w14:textId="30C00D83" w:rsidR="002E6E74" w:rsidRPr="00126ADE" w:rsidRDefault="004E1F5F" w:rsidP="00D85525">
      <w:pPr>
        <w:spacing w:after="0" w:line="360" w:lineRule="auto"/>
        <w:ind w:firstLine="709"/>
        <w:rPr>
          <w:rFonts w:ascii="Arial" w:hAnsi="Arial" w:cs="Arial"/>
        </w:rPr>
      </w:pPr>
      <w:r w:rsidRPr="00126ADE">
        <w:rPr>
          <w:rFonts w:ascii="Arial" w:hAnsi="Arial" w:cs="Arial"/>
        </w:rPr>
        <w:t xml:space="preserve">Enfin, les données récentes publiées dans </w:t>
      </w:r>
      <w:r w:rsidR="00417F9C" w:rsidRPr="00126ADE">
        <w:rPr>
          <w:rFonts w:ascii="Arial" w:hAnsi="Arial" w:cs="Arial"/>
        </w:rPr>
        <w:t xml:space="preserve">le rapport </w:t>
      </w:r>
      <w:r w:rsidRPr="00126ADE">
        <w:rPr>
          <w:rFonts w:ascii="Arial" w:hAnsi="Arial" w:cs="Arial"/>
          <w:i/>
          <w:iCs/>
        </w:rPr>
        <w:t>AI Index Report 2025</w:t>
      </w:r>
      <w:r w:rsidRPr="00126ADE">
        <w:rPr>
          <w:rFonts w:ascii="Arial" w:hAnsi="Arial" w:cs="Arial"/>
        </w:rPr>
        <w:t xml:space="preserve"> de Stanford montrent que, malgré les avancées spectaculaires des modèles génératifs en matière de multimodalité, de compréhension du langage et d’intégration dans des outils professionnels, les IA génératives présentent encore des limites </w:t>
      </w:r>
      <w:r w:rsidR="00B03203" w:rsidRPr="00126ADE">
        <w:rPr>
          <w:rFonts w:ascii="Arial" w:hAnsi="Arial" w:cs="Arial"/>
        </w:rPr>
        <w:t>importantes</w:t>
      </w:r>
      <w:r w:rsidRPr="00126ADE">
        <w:rPr>
          <w:rFonts w:ascii="Arial" w:hAnsi="Arial" w:cs="Arial"/>
        </w:rPr>
        <w:t xml:space="preserve"> lorsqu’il s’agit de produire une innovation qui ne dépend pas directement de leurs données d’apprentissage.</w:t>
      </w:r>
      <w:r w:rsidR="002E6E74" w:rsidRPr="00126ADE">
        <w:rPr>
          <w:rFonts w:ascii="Arial" w:hAnsi="Arial" w:cs="Arial"/>
        </w:rPr>
        <w:t xml:space="preserve"> L'un des exemples les plus frappants des limites actuelles des IA génératives réside dans le phénomène</w:t>
      </w:r>
      <w:r w:rsidR="008D0A81" w:rsidRPr="00126ADE">
        <w:rPr>
          <w:rFonts w:ascii="Arial" w:hAnsi="Arial" w:cs="Arial"/>
        </w:rPr>
        <w:t xml:space="preserve"> dit</w:t>
      </w:r>
      <w:r w:rsidR="002E6E74" w:rsidRPr="00126ADE">
        <w:rPr>
          <w:rFonts w:ascii="Arial" w:hAnsi="Arial" w:cs="Arial"/>
        </w:rPr>
        <w:t xml:space="preserve"> d’hallucination. </w:t>
      </w:r>
    </w:p>
    <w:p w14:paraId="17EBBBD0" w14:textId="58948448" w:rsidR="002E6E74" w:rsidRPr="00126ADE" w:rsidRDefault="002E6E74" w:rsidP="00D85525">
      <w:pPr>
        <w:spacing w:after="0" w:line="360" w:lineRule="auto"/>
        <w:ind w:firstLine="709"/>
        <w:rPr>
          <w:rFonts w:ascii="Arial" w:hAnsi="Arial" w:cs="Arial"/>
        </w:rPr>
      </w:pPr>
      <w:r w:rsidRPr="00126ADE">
        <w:rPr>
          <w:rFonts w:ascii="Arial" w:hAnsi="Arial" w:cs="Arial"/>
        </w:rPr>
        <w:t xml:space="preserve">Ce phénomène découle principalement du mode d’apprentissage des IA génératives, qui reposent sur des modèles statistiques complexes. Lorsqu'une IA ne trouve pas directement la réponse à une requête dans ses données d'apprentissage, elle tente souvent de combler ces lacunes en assemblant des </w:t>
      </w:r>
      <w:r w:rsidRPr="00126ADE">
        <w:rPr>
          <w:rFonts w:ascii="Arial" w:hAnsi="Arial" w:cs="Arial"/>
        </w:rPr>
        <w:lastRenderedPageBreak/>
        <w:t xml:space="preserve">fragments d’informations </w:t>
      </w:r>
      <w:r w:rsidR="005C43C4" w:rsidRPr="00126ADE">
        <w:rPr>
          <w:rFonts w:ascii="Arial" w:hAnsi="Arial" w:cs="Arial"/>
        </w:rPr>
        <w:t>plausibles</w:t>
      </w:r>
      <w:r w:rsidRPr="00126ADE">
        <w:rPr>
          <w:rFonts w:ascii="Arial" w:hAnsi="Arial" w:cs="Arial"/>
        </w:rPr>
        <w:t xml:space="preserve">, ce qui </w:t>
      </w:r>
      <w:r w:rsidR="00591588" w:rsidRPr="00126ADE">
        <w:rPr>
          <w:rFonts w:ascii="Arial" w:hAnsi="Arial" w:cs="Arial"/>
        </w:rPr>
        <w:t>génère parfois des contenus erronés</w:t>
      </w:r>
      <w:r w:rsidRPr="00126ADE">
        <w:rPr>
          <w:rFonts w:ascii="Arial" w:hAnsi="Arial" w:cs="Arial"/>
        </w:rPr>
        <w:t>.</w:t>
      </w:r>
      <w:r w:rsidR="00054E94" w:rsidRPr="00126ADE">
        <w:rPr>
          <w:rFonts w:ascii="Arial" w:hAnsi="Arial" w:cs="Arial"/>
        </w:rPr>
        <w:t xml:space="preserve"> </w:t>
      </w:r>
      <w:r w:rsidRPr="00126ADE">
        <w:rPr>
          <w:rFonts w:ascii="Arial" w:hAnsi="Arial" w:cs="Arial"/>
        </w:rPr>
        <w:t>Ainsi, même si ces modèles atteignent une performance impressionnante dans divers contextes, tels que la création de contenus multimodaux ou la compréhension nuancée du langage, leur fiabilité est encore perfectible lorsqu’il s’agit d’innover véritablement, sans simplement réarranger ou combiner des éléments préexistants.</w:t>
      </w:r>
    </w:p>
    <w:p w14:paraId="4990E09F" w14:textId="095EBE6E" w:rsidR="002E6E74" w:rsidRPr="00126ADE" w:rsidRDefault="002E6E74" w:rsidP="00D85525">
      <w:pPr>
        <w:spacing w:after="0" w:line="360" w:lineRule="auto"/>
        <w:ind w:firstLine="709"/>
        <w:rPr>
          <w:rFonts w:ascii="Arial" w:hAnsi="Arial" w:cs="Arial"/>
        </w:rPr>
      </w:pPr>
      <w:r w:rsidRPr="00126ADE">
        <w:rPr>
          <w:rFonts w:ascii="Arial" w:hAnsi="Arial" w:cs="Arial"/>
        </w:rPr>
        <w:t xml:space="preserve">Google identifie deux principales raisons à l’origine des hallucinations en IA : l'insuffisance des données pertinentes durant l'entraînement et la généralisation abusive à partir des données existantes. La première raison survient quand un modèle n'a pas suffisamment appris sur une thématique donnée et </w:t>
      </w:r>
      <w:r w:rsidR="00FE4B15" w:rsidRPr="00126ADE">
        <w:rPr>
          <w:rFonts w:ascii="Arial" w:hAnsi="Arial" w:cs="Arial"/>
        </w:rPr>
        <w:t>génère des réponses à partir d’informations approximatives</w:t>
      </w:r>
      <w:r w:rsidRPr="00126ADE">
        <w:rPr>
          <w:rFonts w:ascii="Arial" w:hAnsi="Arial" w:cs="Arial"/>
        </w:rPr>
        <w:t xml:space="preserve">. La seconde concerne les situations où l’IA tire des conclusions </w:t>
      </w:r>
      <w:r w:rsidR="00EE577A" w:rsidRPr="00126ADE">
        <w:rPr>
          <w:rFonts w:ascii="Arial" w:hAnsi="Arial" w:cs="Arial"/>
        </w:rPr>
        <w:t>trop générales</w:t>
      </w:r>
      <w:r w:rsidRPr="00126ADE">
        <w:rPr>
          <w:rFonts w:ascii="Arial" w:hAnsi="Arial" w:cs="Arial"/>
        </w:rPr>
        <w:t xml:space="preserve"> ou </w:t>
      </w:r>
      <w:r w:rsidR="00EE577A" w:rsidRPr="00126ADE">
        <w:rPr>
          <w:rFonts w:ascii="Arial" w:hAnsi="Arial" w:cs="Arial"/>
        </w:rPr>
        <w:t>mal adaptés</w:t>
      </w:r>
      <w:r w:rsidRPr="00126ADE">
        <w:rPr>
          <w:rFonts w:ascii="Arial" w:hAnsi="Arial" w:cs="Arial"/>
        </w:rPr>
        <w:t xml:space="preserve"> à partir des informations disponibles, produisant ainsi </w:t>
      </w:r>
      <w:r w:rsidR="001F6BE1" w:rsidRPr="00126ADE">
        <w:rPr>
          <w:rFonts w:ascii="Arial" w:hAnsi="Arial" w:cs="Arial"/>
        </w:rPr>
        <w:t>des réponses imprécises ou incohérentes</w:t>
      </w:r>
      <w:r w:rsidR="00AF7398" w:rsidRPr="00126ADE">
        <w:rPr>
          <w:rFonts w:ascii="Arial" w:hAnsi="Arial" w:cs="Arial"/>
        </w:rPr>
        <w:t>.</w:t>
      </w:r>
    </w:p>
    <w:p w14:paraId="5606073B" w14:textId="5AA830C6" w:rsidR="002E6E74" w:rsidRPr="00126ADE" w:rsidRDefault="002E6E74" w:rsidP="00D85525">
      <w:pPr>
        <w:spacing w:after="0" w:line="360" w:lineRule="auto"/>
        <w:ind w:firstLine="709"/>
        <w:rPr>
          <w:rFonts w:ascii="Arial" w:hAnsi="Arial" w:cs="Arial"/>
        </w:rPr>
      </w:pPr>
      <w:r w:rsidRPr="00126ADE">
        <w:rPr>
          <w:rFonts w:ascii="Arial" w:hAnsi="Arial" w:cs="Arial"/>
        </w:rPr>
        <w:t>Ces hallucinations constituent donc une barrière importante à franchir avant que les IA génératives puissent réellement atteindre une autonomie créative comparable à celle des humains. Pour contrer ce phénomène, des recherches actives sont menées sur des approches telles que la vérification externe des faits générés, l'amélioration de la représentativité des données d'entraînement, ou encore l'intégration de mécanismes d'autocritique directement au sein des modèles.</w:t>
      </w:r>
    </w:p>
    <w:p w14:paraId="4050499C" w14:textId="77777777" w:rsidR="002E6E74" w:rsidRPr="00126ADE" w:rsidRDefault="002E6E74" w:rsidP="00D85525">
      <w:pPr>
        <w:spacing w:after="0" w:line="360" w:lineRule="auto"/>
        <w:ind w:firstLine="709"/>
        <w:rPr>
          <w:rFonts w:ascii="Arial" w:hAnsi="Arial" w:cs="Arial"/>
        </w:rPr>
      </w:pPr>
      <w:r w:rsidRPr="00126ADE">
        <w:rPr>
          <w:rFonts w:ascii="Arial" w:hAnsi="Arial" w:cs="Arial"/>
        </w:rPr>
        <w:t>Ainsi, bien que prometteurs, les modèles génératifs doivent impérativement évoluer sur ce point pour prétendre à une réelle autonomie créative, libre des biais et erreurs que sont les hallucinations, afin de produire des innovations fiables et véritablement originales.</w:t>
      </w:r>
    </w:p>
    <w:p w14:paraId="44CCCE13" w14:textId="255A6F1E" w:rsidR="00BD5C13" w:rsidRPr="00126ADE" w:rsidRDefault="004E1F5F" w:rsidP="00D85525">
      <w:pPr>
        <w:spacing w:after="0" w:line="360" w:lineRule="auto"/>
        <w:ind w:firstLine="709"/>
        <w:rPr>
          <w:rFonts w:ascii="Arial" w:hAnsi="Arial" w:cs="Arial"/>
        </w:rPr>
      </w:pPr>
      <w:r w:rsidRPr="00126ADE">
        <w:rPr>
          <w:rFonts w:ascii="Arial" w:hAnsi="Arial" w:cs="Arial"/>
        </w:rPr>
        <w:t xml:space="preserve">Il reste très difficile de mesurer leur performance dans des contextes ouverts ou incertains, où les règles sont floues, les attentes imprécises, et où l’originalité n’obéit à aucun critère préétabli. Les </w:t>
      </w:r>
      <w:r w:rsidR="00E173FF" w:rsidRPr="00126ADE">
        <w:rPr>
          <w:rFonts w:ascii="Arial" w:hAnsi="Arial" w:cs="Arial"/>
        </w:rPr>
        <w:t>outils</w:t>
      </w:r>
      <w:r w:rsidRPr="00126ADE">
        <w:rPr>
          <w:rFonts w:ascii="Arial" w:hAnsi="Arial" w:cs="Arial"/>
        </w:rPr>
        <w:t xml:space="preserve"> d’évaluation actuels, bien qu’efficaces pour des tâches techniques ciblées, </w:t>
      </w:r>
      <w:r w:rsidR="007343C1" w:rsidRPr="00126ADE">
        <w:rPr>
          <w:rFonts w:ascii="Arial" w:hAnsi="Arial" w:cs="Arial"/>
        </w:rPr>
        <w:t>restent limités lorsqu’il s’agit de mesurer leur potentiel créatif globa</w:t>
      </w:r>
      <w:r w:rsidR="00AB7DBF" w:rsidRPr="00126ADE">
        <w:rPr>
          <w:rFonts w:ascii="Arial" w:hAnsi="Arial" w:cs="Arial"/>
        </w:rPr>
        <w:t>l</w:t>
      </w:r>
      <w:r w:rsidRPr="00126ADE">
        <w:rPr>
          <w:rFonts w:ascii="Arial" w:hAnsi="Arial" w:cs="Arial"/>
        </w:rPr>
        <w:t>. Ce constat renforc</w:t>
      </w:r>
      <w:r w:rsidR="004D08E5" w:rsidRPr="00126ADE">
        <w:rPr>
          <w:rFonts w:ascii="Arial" w:hAnsi="Arial" w:cs="Arial"/>
        </w:rPr>
        <w:t>e</w:t>
      </w:r>
      <w:r w:rsidRPr="00126ADE">
        <w:rPr>
          <w:rFonts w:ascii="Arial" w:hAnsi="Arial" w:cs="Arial"/>
        </w:rPr>
        <w:t xml:space="preserve"> l’idée que pour </w:t>
      </w:r>
      <w:r w:rsidRPr="00126ADE">
        <w:rPr>
          <w:rFonts w:ascii="Arial" w:hAnsi="Arial" w:cs="Arial"/>
        </w:rPr>
        <w:lastRenderedPageBreak/>
        <w:t>atteindre, voire dépasser, un niveau de créativité autonome, profond et véritablement inédit, il devient nécessaire d’explorer des architectures cognitives alternatives, plus proches du vivant et capables de dépasser les logiques statistiques. L</w:t>
      </w:r>
      <w:r w:rsidR="004D08E5" w:rsidRPr="00126ADE">
        <w:rPr>
          <w:rFonts w:ascii="Arial" w:hAnsi="Arial" w:cs="Arial"/>
        </w:rPr>
        <w:t>’exploration de ces voies</w:t>
      </w:r>
      <w:r w:rsidRPr="00126ADE">
        <w:rPr>
          <w:rFonts w:ascii="Arial" w:hAnsi="Arial" w:cs="Arial"/>
        </w:rPr>
        <w:t xml:space="preserve">, sur les plans technologique et conceptuel, constitue une étape </w:t>
      </w:r>
      <w:r w:rsidR="004D08E5" w:rsidRPr="00126ADE">
        <w:rPr>
          <w:rFonts w:ascii="Arial" w:hAnsi="Arial" w:cs="Arial"/>
        </w:rPr>
        <w:t>clé</w:t>
      </w:r>
      <w:r w:rsidRPr="00126ADE">
        <w:rPr>
          <w:rFonts w:ascii="Arial" w:hAnsi="Arial" w:cs="Arial"/>
        </w:rPr>
        <w:t xml:space="preserve"> vers une créativité artificielle authentiquement nouvelle, </w:t>
      </w:r>
      <w:r w:rsidR="00E13693" w:rsidRPr="00126ADE">
        <w:rPr>
          <w:rFonts w:ascii="Arial" w:hAnsi="Arial" w:cs="Arial"/>
        </w:rPr>
        <w:t>que nous commencerons à analyser dans la section suivante</w:t>
      </w:r>
      <w:r w:rsidRPr="00126ADE">
        <w:rPr>
          <w:rFonts w:ascii="Arial" w:hAnsi="Arial" w:cs="Arial"/>
        </w:rPr>
        <w:t>.</w:t>
      </w:r>
    </w:p>
    <w:p w14:paraId="3A63CD27" w14:textId="1EAC5FDF" w:rsidR="00FA6E48" w:rsidRPr="00126ADE" w:rsidRDefault="004D4138" w:rsidP="00D85525">
      <w:pPr>
        <w:pStyle w:val="Titre3"/>
        <w:spacing w:line="360" w:lineRule="auto"/>
        <w:rPr>
          <w:rFonts w:ascii="Arial" w:hAnsi="Arial" w:cs="Arial"/>
        </w:rPr>
      </w:pPr>
      <w:bookmarkStart w:id="11" w:name="_Toc201968886"/>
      <w:r w:rsidRPr="00126ADE">
        <w:rPr>
          <w:rFonts w:ascii="Arial" w:hAnsi="Arial" w:cs="Arial"/>
        </w:rPr>
        <w:t xml:space="preserve">1.1.3 </w:t>
      </w:r>
      <w:r w:rsidR="000A0E18" w:rsidRPr="00126ADE">
        <w:rPr>
          <w:rFonts w:ascii="Arial" w:hAnsi="Arial" w:cs="Arial"/>
        </w:rPr>
        <w:t>Avancées récentes en</w:t>
      </w:r>
      <w:r w:rsidRPr="00126ADE">
        <w:rPr>
          <w:rFonts w:ascii="Arial" w:hAnsi="Arial" w:cs="Arial"/>
        </w:rPr>
        <w:t xml:space="preserve"> </w:t>
      </w:r>
      <w:r w:rsidR="000A0E18" w:rsidRPr="00126ADE">
        <w:rPr>
          <w:rFonts w:ascii="Arial" w:hAnsi="Arial" w:cs="Arial"/>
        </w:rPr>
        <w:t>IA</w:t>
      </w:r>
      <w:r w:rsidRPr="00126ADE">
        <w:rPr>
          <w:rFonts w:ascii="Arial" w:hAnsi="Arial" w:cs="Arial"/>
        </w:rPr>
        <w:t xml:space="preserve"> neuromorphique et systèmes auto-évolutifs</w:t>
      </w:r>
      <w:bookmarkEnd w:id="11"/>
    </w:p>
    <w:p w14:paraId="7395FAE4" w14:textId="77777777" w:rsidR="00802006" w:rsidRPr="00126ADE" w:rsidRDefault="00802006" w:rsidP="00D5792E">
      <w:pPr>
        <w:spacing w:after="0" w:line="360" w:lineRule="auto"/>
        <w:ind w:firstLine="709"/>
        <w:rPr>
          <w:rFonts w:ascii="Arial" w:hAnsi="Arial" w:cs="Arial"/>
        </w:rPr>
      </w:pPr>
      <w:r w:rsidRPr="00126ADE">
        <w:rPr>
          <w:rFonts w:ascii="Arial" w:hAnsi="Arial" w:cs="Arial"/>
        </w:rPr>
        <w:t xml:space="preserve">Les réseaux neuromorphiques représentent aujourd’hui l’une des avancées les plus prometteuses de l’intelligence artificielle, avec pour ambition de reproduire les mécanismes neuronaux du cerveau humain de manière à la fois fidèle et fonctionnelle. Contrairement aux réseaux neuronaux classiques du </w:t>
      </w:r>
      <w:proofErr w:type="spellStart"/>
      <w:r w:rsidRPr="00126ADE">
        <w:rPr>
          <w:rFonts w:ascii="Arial" w:hAnsi="Arial" w:cs="Arial"/>
        </w:rPr>
        <w:t>deep</w:t>
      </w:r>
      <w:proofErr w:type="spellEnd"/>
      <w:r w:rsidRPr="00126ADE">
        <w:rPr>
          <w:rFonts w:ascii="Arial" w:hAnsi="Arial" w:cs="Arial"/>
        </w:rPr>
        <w:t xml:space="preserve"> </w:t>
      </w:r>
      <w:proofErr w:type="spellStart"/>
      <w:r w:rsidRPr="00126ADE">
        <w:rPr>
          <w:rFonts w:ascii="Arial" w:hAnsi="Arial" w:cs="Arial"/>
        </w:rPr>
        <w:t>learning</w:t>
      </w:r>
      <w:proofErr w:type="spellEnd"/>
      <w:r w:rsidRPr="00126ADE">
        <w:rPr>
          <w:rFonts w:ascii="Arial" w:hAnsi="Arial" w:cs="Arial"/>
        </w:rPr>
        <w:t xml:space="preserve">, ils s’appuient sur des neurones impulsionnels (ou </w:t>
      </w:r>
      <w:proofErr w:type="spellStart"/>
      <w:r w:rsidRPr="00126ADE">
        <w:rPr>
          <w:rFonts w:ascii="Arial" w:hAnsi="Arial" w:cs="Arial"/>
          <w:i/>
          <w:iCs/>
        </w:rPr>
        <w:t>spiking</w:t>
      </w:r>
      <w:proofErr w:type="spellEnd"/>
      <w:r w:rsidRPr="00126ADE">
        <w:rPr>
          <w:rFonts w:ascii="Arial" w:hAnsi="Arial" w:cs="Arial"/>
          <w:i/>
          <w:iCs/>
        </w:rPr>
        <w:t xml:space="preserve"> </w:t>
      </w:r>
      <w:proofErr w:type="spellStart"/>
      <w:r w:rsidRPr="00126ADE">
        <w:rPr>
          <w:rFonts w:ascii="Arial" w:hAnsi="Arial" w:cs="Arial"/>
          <w:i/>
          <w:iCs/>
        </w:rPr>
        <w:t>neurons</w:t>
      </w:r>
      <w:proofErr w:type="spellEnd"/>
      <w:r w:rsidRPr="00126ADE">
        <w:rPr>
          <w:rFonts w:ascii="Arial" w:hAnsi="Arial" w:cs="Arial"/>
        </w:rPr>
        <w:t>) qui émettent des signaux de manière discrète, ainsi que sur des synapses adaptatives, capables d’ajuster leur intensité au fil du temps. Cela permet un apprentissage continu, une meilleure efficacité énergétique, et un traitement plus fluide des signaux sensoriels en temps réel.</w:t>
      </w:r>
    </w:p>
    <w:p w14:paraId="55E3089C" w14:textId="6957A82C" w:rsidR="00B84E4C" w:rsidRPr="00126ADE" w:rsidRDefault="00021622" w:rsidP="00D85525">
      <w:pPr>
        <w:spacing w:after="0" w:line="360" w:lineRule="auto"/>
        <w:ind w:firstLine="709"/>
        <w:rPr>
          <w:rFonts w:ascii="Arial" w:hAnsi="Arial" w:cs="Arial"/>
        </w:rPr>
      </w:pPr>
      <w:r w:rsidRPr="00126ADE">
        <w:rPr>
          <w:rFonts w:ascii="Arial" w:hAnsi="Arial" w:cs="Arial"/>
        </w:rPr>
        <w:t xml:space="preserve">Cette dynamique se reflète dans l’intensification des innovations : selon </w:t>
      </w:r>
      <w:r w:rsidR="005A3E35" w:rsidRPr="00126ADE">
        <w:rPr>
          <w:rFonts w:ascii="Arial" w:hAnsi="Arial" w:cs="Arial"/>
        </w:rPr>
        <w:t xml:space="preserve">le </w:t>
      </w:r>
      <w:r w:rsidR="005A3E35" w:rsidRPr="00126ADE">
        <w:rPr>
          <w:rFonts w:ascii="Arial" w:hAnsi="Arial" w:cs="Arial"/>
          <w:i/>
          <w:iCs/>
        </w:rPr>
        <w:t xml:space="preserve">WIPO Patent </w:t>
      </w:r>
      <w:proofErr w:type="spellStart"/>
      <w:r w:rsidR="005A3E35" w:rsidRPr="00126ADE">
        <w:rPr>
          <w:rFonts w:ascii="Arial" w:hAnsi="Arial" w:cs="Arial"/>
          <w:i/>
          <w:iCs/>
        </w:rPr>
        <w:t>Landscape</w:t>
      </w:r>
      <w:proofErr w:type="spellEnd"/>
      <w:r w:rsidR="005A3E35" w:rsidRPr="00126ADE">
        <w:rPr>
          <w:rFonts w:ascii="Arial" w:hAnsi="Arial" w:cs="Arial"/>
          <w:i/>
          <w:iCs/>
        </w:rPr>
        <w:t xml:space="preserve"> Report</w:t>
      </w:r>
      <w:r w:rsidRPr="00126ADE">
        <w:rPr>
          <w:rFonts w:ascii="Arial" w:hAnsi="Arial" w:cs="Arial"/>
          <w:i/>
          <w:iCs/>
        </w:rPr>
        <w:t xml:space="preserve"> 202</w:t>
      </w:r>
      <w:r w:rsidR="005A3E35" w:rsidRPr="00126ADE">
        <w:rPr>
          <w:rFonts w:ascii="Arial" w:hAnsi="Arial" w:cs="Arial"/>
          <w:i/>
          <w:iCs/>
        </w:rPr>
        <w:t>4</w:t>
      </w:r>
      <w:r w:rsidR="005A3E35" w:rsidRPr="00126ADE">
        <w:rPr>
          <w:rFonts w:ascii="Arial" w:hAnsi="Arial" w:cs="Arial"/>
        </w:rPr>
        <w:t>, le nombre de familles de brevets liées à l’IA générative est passé de 733 en 2014 à plus de 14</w:t>
      </w:r>
      <w:r w:rsidR="00CE4B3D" w:rsidRPr="00126ADE">
        <w:rPr>
          <w:rFonts w:ascii="Arial" w:hAnsi="Arial" w:cs="Arial"/>
        </w:rPr>
        <w:t xml:space="preserve"> </w:t>
      </w:r>
      <w:r w:rsidR="005A3E35" w:rsidRPr="00126ADE">
        <w:rPr>
          <w:rFonts w:ascii="Arial" w:hAnsi="Arial" w:cs="Arial"/>
        </w:rPr>
        <w:t>000 en 2023, illustrant une forte croissance</w:t>
      </w:r>
      <w:r w:rsidRPr="00126ADE">
        <w:rPr>
          <w:rFonts w:ascii="Arial" w:hAnsi="Arial" w:cs="Arial"/>
        </w:rPr>
        <w:t xml:space="preserve">. Les </w:t>
      </w:r>
      <w:r w:rsidR="002C5564" w:rsidRPr="00126ADE">
        <w:rPr>
          <w:rFonts w:ascii="Arial" w:hAnsi="Arial" w:cs="Arial"/>
        </w:rPr>
        <w:t>principaux déposants</w:t>
      </w:r>
      <w:r w:rsidRPr="00126ADE">
        <w:rPr>
          <w:rFonts w:ascii="Arial" w:hAnsi="Arial" w:cs="Arial"/>
        </w:rPr>
        <w:t xml:space="preserve"> sont la Chine,</w:t>
      </w:r>
      <w:r w:rsidR="002C5564" w:rsidRPr="00126ADE">
        <w:rPr>
          <w:rFonts w:ascii="Arial" w:hAnsi="Arial" w:cs="Arial"/>
        </w:rPr>
        <w:t xml:space="preserve"> les États-Unis,</w:t>
      </w:r>
      <w:r w:rsidRPr="00126ADE">
        <w:rPr>
          <w:rFonts w:ascii="Arial" w:hAnsi="Arial" w:cs="Arial"/>
        </w:rPr>
        <w:t xml:space="preserve"> la Corée du Sud, le Japon et l’Inde, </w:t>
      </w:r>
      <w:r w:rsidR="00A64ECA" w:rsidRPr="00126ADE">
        <w:rPr>
          <w:rFonts w:ascii="Arial" w:hAnsi="Arial" w:cs="Arial"/>
        </w:rPr>
        <w:t>soulignant</w:t>
      </w:r>
      <w:r w:rsidRPr="00126ADE">
        <w:rPr>
          <w:rFonts w:ascii="Arial" w:hAnsi="Arial" w:cs="Arial"/>
        </w:rPr>
        <w:t xml:space="preserve"> l</w:t>
      </w:r>
      <w:r w:rsidR="00A64ECA" w:rsidRPr="00126ADE">
        <w:rPr>
          <w:rFonts w:ascii="Arial" w:hAnsi="Arial" w:cs="Arial"/>
        </w:rPr>
        <w:t xml:space="preserve">es </w:t>
      </w:r>
      <w:r w:rsidRPr="00126ADE">
        <w:rPr>
          <w:rFonts w:ascii="Arial" w:hAnsi="Arial" w:cs="Arial"/>
        </w:rPr>
        <w:t>enjeu</w:t>
      </w:r>
      <w:r w:rsidR="00A64ECA" w:rsidRPr="00126ADE">
        <w:rPr>
          <w:rFonts w:ascii="Arial" w:hAnsi="Arial" w:cs="Arial"/>
        </w:rPr>
        <w:t>x</w:t>
      </w:r>
      <w:r w:rsidRPr="00126ADE">
        <w:rPr>
          <w:rFonts w:ascii="Arial" w:hAnsi="Arial" w:cs="Arial"/>
        </w:rPr>
        <w:t xml:space="preserve"> géopolitique</w:t>
      </w:r>
      <w:r w:rsidR="00A64ECA" w:rsidRPr="00126ADE">
        <w:rPr>
          <w:rFonts w:ascii="Arial" w:hAnsi="Arial" w:cs="Arial"/>
        </w:rPr>
        <w:t>s</w:t>
      </w:r>
      <w:r w:rsidRPr="00126ADE">
        <w:rPr>
          <w:rFonts w:ascii="Arial" w:hAnsi="Arial" w:cs="Arial"/>
        </w:rPr>
        <w:t xml:space="preserve"> de cette course aux brevets . Par ailleurs, les investissements dans l’IA ont atteint 100,4 milliards de dollars en 202</w:t>
      </w:r>
      <w:r w:rsidR="00A40067" w:rsidRPr="00126ADE">
        <w:rPr>
          <w:rFonts w:ascii="Arial" w:hAnsi="Arial" w:cs="Arial"/>
        </w:rPr>
        <w:t>3</w:t>
      </w:r>
      <w:r w:rsidRPr="00126ADE">
        <w:rPr>
          <w:rFonts w:ascii="Arial" w:hAnsi="Arial" w:cs="Arial"/>
        </w:rPr>
        <w:t xml:space="preserve">, dont 42,5 milliards de dollars levés </w:t>
      </w:r>
      <w:r w:rsidR="008C6472" w:rsidRPr="00126ADE">
        <w:rPr>
          <w:rFonts w:ascii="Arial" w:hAnsi="Arial" w:cs="Arial"/>
        </w:rPr>
        <w:t xml:space="preserve">rien </w:t>
      </w:r>
      <w:r w:rsidR="00970EBC" w:rsidRPr="00126ADE">
        <w:rPr>
          <w:rFonts w:ascii="Arial" w:hAnsi="Arial" w:cs="Arial"/>
        </w:rPr>
        <w:t>que par les</w:t>
      </w:r>
      <w:r w:rsidRPr="00126ADE">
        <w:rPr>
          <w:rFonts w:ascii="Arial" w:hAnsi="Arial" w:cs="Arial"/>
        </w:rPr>
        <w:t xml:space="preserve"> startups, selon </w:t>
      </w:r>
      <w:r w:rsidR="000B1F58" w:rsidRPr="00126ADE">
        <w:rPr>
          <w:rFonts w:ascii="Arial" w:hAnsi="Arial" w:cs="Arial"/>
        </w:rPr>
        <w:t xml:space="preserve">le rapport </w:t>
      </w:r>
      <w:r w:rsidRPr="00126ADE">
        <w:rPr>
          <w:rFonts w:ascii="Arial" w:hAnsi="Arial" w:cs="Arial"/>
        </w:rPr>
        <w:t>CB Insights</w:t>
      </w:r>
      <w:r w:rsidR="000B1F58" w:rsidRPr="00126ADE">
        <w:rPr>
          <w:rFonts w:ascii="Arial" w:hAnsi="Arial" w:cs="Arial"/>
        </w:rPr>
        <w:t xml:space="preserve"> publié en janvier 2025, analysant les tendances d’investissement observées en 2024</w:t>
      </w:r>
      <w:r w:rsidRPr="00126ADE">
        <w:rPr>
          <w:rFonts w:ascii="Arial" w:hAnsi="Arial" w:cs="Arial"/>
        </w:rPr>
        <w:t xml:space="preserve">. Ces </w:t>
      </w:r>
      <w:r w:rsidR="00790686" w:rsidRPr="00126ADE">
        <w:rPr>
          <w:rFonts w:ascii="Arial" w:hAnsi="Arial" w:cs="Arial"/>
        </w:rPr>
        <w:t>chiffres</w:t>
      </w:r>
      <w:r w:rsidRPr="00126ADE">
        <w:rPr>
          <w:rFonts w:ascii="Arial" w:hAnsi="Arial" w:cs="Arial"/>
        </w:rPr>
        <w:t xml:space="preserve"> montrent l’ampleur des ressources mobilisées pour les systèmes bio-inspirés, notamment dans la santé, la robotique autonome et la défense</w:t>
      </w:r>
      <w:r w:rsidR="00802006" w:rsidRPr="00126ADE">
        <w:rPr>
          <w:rFonts w:ascii="Arial" w:hAnsi="Arial" w:cs="Arial"/>
        </w:rPr>
        <w:t>.</w:t>
      </w:r>
      <w:r w:rsidR="00B84E4C" w:rsidRPr="00126ADE">
        <w:rPr>
          <w:rFonts w:ascii="Arial" w:hAnsi="Arial" w:cs="Arial"/>
        </w:rPr>
        <w:t xml:space="preserve"> </w:t>
      </w:r>
    </w:p>
    <w:p w14:paraId="571230CA" w14:textId="147D612E" w:rsidR="00D95B16" w:rsidRPr="00126ADE" w:rsidRDefault="00D95B16" w:rsidP="00D85525">
      <w:pPr>
        <w:spacing w:after="0" w:line="360" w:lineRule="auto"/>
        <w:ind w:firstLine="709"/>
        <w:rPr>
          <w:rFonts w:ascii="Arial" w:hAnsi="Arial" w:cs="Arial"/>
        </w:rPr>
      </w:pPr>
      <w:r w:rsidRPr="00126ADE">
        <w:rPr>
          <w:rFonts w:ascii="Arial" w:hAnsi="Arial" w:cs="Arial"/>
        </w:rPr>
        <w:lastRenderedPageBreak/>
        <w:t xml:space="preserve">Des projets comme </w:t>
      </w:r>
      <w:proofErr w:type="spellStart"/>
      <w:r w:rsidRPr="00126ADE">
        <w:rPr>
          <w:rFonts w:ascii="Arial" w:hAnsi="Arial" w:cs="Arial"/>
          <w:i/>
          <w:iCs/>
        </w:rPr>
        <w:t>TrueNorth</w:t>
      </w:r>
      <w:proofErr w:type="spellEnd"/>
      <w:r w:rsidRPr="00126ADE">
        <w:rPr>
          <w:rFonts w:ascii="Arial" w:hAnsi="Arial" w:cs="Arial"/>
        </w:rPr>
        <w:t xml:space="preserve"> </w:t>
      </w:r>
      <w:r w:rsidR="00C2226A" w:rsidRPr="00126ADE">
        <w:rPr>
          <w:rFonts w:ascii="Arial" w:hAnsi="Arial" w:cs="Arial"/>
        </w:rPr>
        <w:t>(</w:t>
      </w:r>
      <w:r w:rsidRPr="00126ADE">
        <w:rPr>
          <w:rFonts w:ascii="Arial" w:hAnsi="Arial" w:cs="Arial"/>
        </w:rPr>
        <w:t>IBM</w:t>
      </w:r>
      <w:r w:rsidR="00C2226A" w:rsidRPr="00126ADE">
        <w:rPr>
          <w:rFonts w:ascii="Arial" w:hAnsi="Arial" w:cs="Arial"/>
        </w:rPr>
        <w:t>)</w:t>
      </w:r>
      <w:r w:rsidRPr="00126ADE">
        <w:rPr>
          <w:rFonts w:ascii="Arial" w:hAnsi="Arial" w:cs="Arial"/>
        </w:rPr>
        <w:t xml:space="preserve">, ou </w:t>
      </w:r>
      <w:proofErr w:type="spellStart"/>
      <w:r w:rsidRPr="00126ADE">
        <w:rPr>
          <w:rFonts w:ascii="Arial" w:hAnsi="Arial" w:cs="Arial"/>
          <w:i/>
          <w:iCs/>
        </w:rPr>
        <w:t>BrainScaleS</w:t>
      </w:r>
      <w:proofErr w:type="spellEnd"/>
      <w:r w:rsidRPr="00126ADE">
        <w:rPr>
          <w:rFonts w:ascii="Arial" w:hAnsi="Arial" w:cs="Arial"/>
          <w:i/>
          <w:iCs/>
        </w:rPr>
        <w:t xml:space="preserve"> 2</w:t>
      </w:r>
      <w:r w:rsidR="00C2226A" w:rsidRPr="00126ADE">
        <w:rPr>
          <w:rFonts w:ascii="Arial" w:hAnsi="Arial" w:cs="Arial"/>
        </w:rPr>
        <w:t xml:space="preserve"> (</w:t>
      </w:r>
      <w:r w:rsidRPr="00126ADE">
        <w:rPr>
          <w:rFonts w:ascii="Arial" w:hAnsi="Arial" w:cs="Arial"/>
        </w:rPr>
        <w:t>l’Université de Heidelberg</w:t>
      </w:r>
      <w:r w:rsidR="00C2226A" w:rsidRPr="00126ADE">
        <w:rPr>
          <w:rFonts w:ascii="Arial" w:hAnsi="Arial" w:cs="Arial"/>
        </w:rPr>
        <w:t>)</w:t>
      </w:r>
      <w:r w:rsidRPr="00126ADE">
        <w:rPr>
          <w:rFonts w:ascii="Arial" w:hAnsi="Arial" w:cs="Arial"/>
        </w:rPr>
        <w:t xml:space="preserve">, </w:t>
      </w:r>
      <w:r w:rsidR="00C2226A" w:rsidRPr="00126ADE">
        <w:rPr>
          <w:rFonts w:ascii="Arial" w:hAnsi="Arial" w:cs="Arial"/>
        </w:rPr>
        <w:t xml:space="preserve">déjà détaillés </w:t>
      </w:r>
      <w:r w:rsidR="00244E50" w:rsidRPr="00126ADE">
        <w:rPr>
          <w:rFonts w:ascii="Arial" w:hAnsi="Arial" w:cs="Arial"/>
        </w:rPr>
        <w:t>dans la section 1.1.1</w:t>
      </w:r>
      <w:r w:rsidR="00C2226A" w:rsidRPr="00126ADE">
        <w:rPr>
          <w:rFonts w:ascii="Arial" w:hAnsi="Arial" w:cs="Arial"/>
        </w:rPr>
        <w:t xml:space="preserve">, confirment l’efficacité des architectures  neuromorphiques dans le traitement de flux sensoriels complexes, </w:t>
      </w:r>
      <w:r w:rsidR="00684E61" w:rsidRPr="00126ADE">
        <w:rPr>
          <w:rFonts w:ascii="Arial" w:hAnsi="Arial" w:cs="Arial"/>
        </w:rPr>
        <w:t>tout en consommant très peu d’énergie</w:t>
      </w:r>
      <w:r w:rsidR="00C2226A" w:rsidRPr="00126ADE">
        <w:rPr>
          <w:rFonts w:ascii="Arial" w:hAnsi="Arial" w:cs="Arial"/>
        </w:rPr>
        <w:t xml:space="preserve">. </w:t>
      </w:r>
      <w:r w:rsidR="00684E61" w:rsidRPr="00126ADE">
        <w:rPr>
          <w:rFonts w:ascii="Arial" w:hAnsi="Arial" w:cs="Arial"/>
        </w:rPr>
        <w:t xml:space="preserve">Ils montrent comment les principes du fonctionnement cérébral peuvent être adaptés à des technologies embarquées </w:t>
      </w:r>
      <w:r w:rsidR="00C91189" w:rsidRPr="00126ADE">
        <w:rPr>
          <w:rFonts w:ascii="Arial" w:hAnsi="Arial" w:cs="Arial"/>
        </w:rPr>
        <w:t>intelligents</w:t>
      </w:r>
      <w:r w:rsidR="00C2226A" w:rsidRPr="00126ADE">
        <w:rPr>
          <w:rFonts w:ascii="Arial" w:hAnsi="Arial" w:cs="Arial"/>
        </w:rPr>
        <w:t>.</w:t>
      </w:r>
    </w:p>
    <w:p w14:paraId="64419F41" w14:textId="059ADA0D" w:rsidR="004D4138" w:rsidRPr="00126ADE" w:rsidRDefault="00765E9C" w:rsidP="00D85525">
      <w:pPr>
        <w:spacing w:after="0" w:line="360" w:lineRule="auto"/>
        <w:ind w:firstLine="709"/>
        <w:rPr>
          <w:rFonts w:ascii="Arial" w:hAnsi="Arial" w:cs="Arial"/>
        </w:rPr>
      </w:pPr>
      <w:r w:rsidRPr="00126ADE">
        <w:rPr>
          <w:rFonts w:ascii="Arial" w:hAnsi="Arial" w:cs="Arial"/>
        </w:rPr>
        <w:t xml:space="preserve">À l’échelle européenne, le projet </w:t>
      </w:r>
      <w:proofErr w:type="spellStart"/>
      <w:r w:rsidRPr="00126ADE">
        <w:rPr>
          <w:rFonts w:ascii="Arial" w:hAnsi="Arial" w:cs="Arial"/>
          <w:i/>
          <w:iCs/>
        </w:rPr>
        <w:t>SpiNNaker</w:t>
      </w:r>
      <w:proofErr w:type="spellEnd"/>
      <w:r w:rsidRPr="00126ADE">
        <w:rPr>
          <w:rFonts w:ascii="Arial" w:hAnsi="Arial" w:cs="Arial"/>
        </w:rPr>
        <w:t xml:space="preserve">, dirigé par l’Université de Manchester, constitue une autre initiative majeure. Il permet de simuler à grande échelle des millions de neurones biologiques connectés, dans l’objectif de faire progresser la compréhension des processus cérébraux et de développer des systèmes d’intelligence artificielle adaptative. En France, l’INRIA pilote le projet </w:t>
      </w:r>
      <w:r w:rsidRPr="00126ADE">
        <w:rPr>
          <w:rFonts w:ascii="Arial" w:hAnsi="Arial" w:cs="Arial"/>
          <w:i/>
          <w:iCs/>
        </w:rPr>
        <w:t>NEURON</w:t>
      </w:r>
      <w:r w:rsidRPr="00126ADE">
        <w:rPr>
          <w:rFonts w:ascii="Arial" w:hAnsi="Arial" w:cs="Arial"/>
        </w:rPr>
        <w:t>, qui vise à concevoir des plateformes neuromorphiques inspirées du cerveau humain, en mettant l’accent sur des usages à faible consommation énergétique. Ces travaux s’orientent vers des applications concrètes en robotique cognitive, en perception autonome et dans les interfaces cerveau-machine, démontrant ainsi que l’IA neuromorphique ne se limite pas à la simulation cérébrale, mais constitue un levier d’innovation pour des systèmes embarqués intelligents.</w:t>
      </w:r>
    </w:p>
    <w:p w14:paraId="209DE0BD" w14:textId="1A8A5B35" w:rsidR="008F5F76" w:rsidRPr="00126ADE" w:rsidRDefault="00521A7B" w:rsidP="00D85525">
      <w:pPr>
        <w:spacing w:after="0" w:line="360" w:lineRule="auto"/>
        <w:ind w:firstLine="709"/>
        <w:rPr>
          <w:rFonts w:ascii="Arial" w:hAnsi="Arial" w:cs="Arial"/>
        </w:rPr>
      </w:pPr>
      <w:r w:rsidRPr="00126ADE">
        <w:rPr>
          <w:rFonts w:ascii="Arial" w:hAnsi="Arial" w:cs="Arial"/>
        </w:rPr>
        <w:t>L</w:t>
      </w:r>
      <w:r w:rsidR="008F5F76" w:rsidRPr="00126ADE">
        <w:rPr>
          <w:rFonts w:ascii="Arial" w:hAnsi="Arial" w:cs="Arial"/>
        </w:rPr>
        <w:t>es systèmes auto-évolutifs</w:t>
      </w:r>
      <w:r w:rsidRPr="00126ADE">
        <w:rPr>
          <w:rFonts w:ascii="Arial" w:hAnsi="Arial" w:cs="Arial"/>
        </w:rPr>
        <w:t>, quant à eux,</w:t>
      </w:r>
      <w:r w:rsidR="008F5F76" w:rsidRPr="00126ADE">
        <w:rPr>
          <w:rFonts w:ascii="Arial" w:hAnsi="Arial" w:cs="Arial"/>
        </w:rPr>
        <w:t xml:space="preserve"> </w:t>
      </w:r>
      <w:r w:rsidR="00C14741" w:rsidRPr="00126ADE">
        <w:rPr>
          <w:rFonts w:ascii="Arial" w:hAnsi="Arial" w:cs="Arial"/>
        </w:rPr>
        <w:t>reposent</w:t>
      </w:r>
      <w:r w:rsidR="008F5F76" w:rsidRPr="00126ADE">
        <w:rPr>
          <w:rFonts w:ascii="Arial" w:hAnsi="Arial" w:cs="Arial"/>
        </w:rPr>
        <w:t xml:space="preserve"> sur </w:t>
      </w:r>
      <w:r w:rsidR="00C14741" w:rsidRPr="00126ADE">
        <w:rPr>
          <w:rFonts w:ascii="Arial" w:hAnsi="Arial" w:cs="Arial"/>
        </w:rPr>
        <w:t>d</w:t>
      </w:r>
      <w:r w:rsidR="008F5F76" w:rsidRPr="00126ADE">
        <w:rPr>
          <w:rFonts w:ascii="Arial" w:hAnsi="Arial" w:cs="Arial"/>
        </w:rPr>
        <w:t xml:space="preserve">es principes de l’évolution naturelle pour permettre aux modèles d’IA de se transformer de manière autonome. Ils utilisent des mécanismes de sélection, de mutation et de recombinaison pour optimiser à la fois leur structure et leurs paramètres en fonction des objectifs visés et de leur environnement. Leur intérêt repose sur leur capacité à explorer des solutions inédites, à s’adapter à des contextes </w:t>
      </w:r>
      <w:r w:rsidR="003D1AE1" w:rsidRPr="00126ADE">
        <w:rPr>
          <w:rFonts w:ascii="Arial" w:hAnsi="Arial" w:cs="Arial"/>
        </w:rPr>
        <w:t>dynamiques,</w:t>
      </w:r>
      <w:r w:rsidR="008F5F76" w:rsidRPr="00126ADE">
        <w:rPr>
          <w:rFonts w:ascii="Arial" w:hAnsi="Arial" w:cs="Arial"/>
        </w:rPr>
        <w:t xml:space="preserve"> et à renforcer l</w:t>
      </w:r>
      <w:r w:rsidR="003D1AE1" w:rsidRPr="00126ADE">
        <w:rPr>
          <w:rFonts w:ascii="Arial" w:hAnsi="Arial" w:cs="Arial"/>
        </w:rPr>
        <w:t>eur</w:t>
      </w:r>
      <w:r w:rsidR="008F5F76" w:rsidRPr="00126ADE">
        <w:rPr>
          <w:rFonts w:ascii="Arial" w:hAnsi="Arial" w:cs="Arial"/>
        </w:rPr>
        <w:t xml:space="preserve"> robustesse face aux perturbations. </w:t>
      </w:r>
      <w:r w:rsidR="002F13F5" w:rsidRPr="00126ADE">
        <w:rPr>
          <w:rFonts w:ascii="Arial" w:hAnsi="Arial" w:cs="Arial"/>
        </w:rPr>
        <w:t>Une approche de plus en plus étudiée est celle des</w:t>
      </w:r>
      <w:r w:rsidR="008F5F76" w:rsidRPr="00126ADE">
        <w:rPr>
          <w:rFonts w:ascii="Arial" w:hAnsi="Arial" w:cs="Arial"/>
        </w:rPr>
        <w:t xml:space="preserve"> algorithmes évolutionnaires </w:t>
      </w:r>
      <w:r w:rsidR="008F5F76" w:rsidRPr="00126ADE">
        <w:rPr>
          <w:rFonts w:ascii="Arial" w:hAnsi="Arial" w:cs="Arial"/>
        </w:rPr>
        <w:lastRenderedPageBreak/>
        <w:t xml:space="preserve">différentiables, qui combinent </w:t>
      </w:r>
      <w:r w:rsidR="00DB4799" w:rsidRPr="00126ADE">
        <w:rPr>
          <w:rFonts w:ascii="Arial" w:hAnsi="Arial" w:cs="Arial"/>
        </w:rPr>
        <w:t>optimisation</w:t>
      </w:r>
      <w:r w:rsidR="008F5F76" w:rsidRPr="00126ADE">
        <w:rPr>
          <w:rFonts w:ascii="Arial" w:hAnsi="Arial" w:cs="Arial"/>
        </w:rPr>
        <w:t xml:space="preserve"> par gradient</w:t>
      </w:r>
      <w:r w:rsidR="001C343A" w:rsidRPr="00126ADE">
        <w:rPr>
          <w:rStyle w:val="Appelnotedebasdep"/>
          <w:rFonts w:ascii="Arial" w:hAnsi="Arial" w:cs="Arial"/>
        </w:rPr>
        <w:footnoteReference w:id="3"/>
      </w:r>
      <w:r w:rsidR="008F5F76" w:rsidRPr="00126ADE">
        <w:rPr>
          <w:rFonts w:ascii="Arial" w:hAnsi="Arial" w:cs="Arial"/>
        </w:rPr>
        <w:t xml:space="preserve"> et logique</w:t>
      </w:r>
      <w:r w:rsidR="00DB4799" w:rsidRPr="00126ADE">
        <w:rPr>
          <w:rFonts w:ascii="Arial" w:hAnsi="Arial" w:cs="Arial"/>
        </w:rPr>
        <w:t xml:space="preserve"> évolutive.</w:t>
      </w:r>
      <w:r w:rsidR="008F5F76" w:rsidRPr="00126ADE">
        <w:rPr>
          <w:rFonts w:ascii="Arial" w:hAnsi="Arial" w:cs="Arial"/>
        </w:rPr>
        <w:t xml:space="preserve"> </w:t>
      </w:r>
      <w:r w:rsidR="00DB4799" w:rsidRPr="00126ADE">
        <w:rPr>
          <w:rFonts w:ascii="Arial" w:hAnsi="Arial" w:cs="Arial"/>
        </w:rPr>
        <w:t>Ces modèles sont adaptés aux domaines où la créativité et l’exploration jouent un rôle clé : conception de matériaux, design industriel, optimisation logicielle, etc.</w:t>
      </w:r>
      <w:r w:rsidR="00BF6780" w:rsidRPr="00126ADE">
        <w:rPr>
          <w:rFonts w:ascii="Arial" w:hAnsi="Arial" w:cs="Arial"/>
        </w:rPr>
        <w:t xml:space="preserve"> </w:t>
      </w:r>
      <w:r w:rsidR="00DB4799" w:rsidRPr="00126ADE">
        <w:rPr>
          <w:rFonts w:ascii="Arial" w:hAnsi="Arial" w:cs="Arial"/>
        </w:rPr>
        <w:t>Afin de mieux cerner les caractéristiques et points communs de ces deux approches, le tableau ci-dessous propose une synthèse comparative.</w:t>
      </w:r>
      <w:r w:rsidR="00193EEB" w:rsidRPr="00126ADE">
        <w:rPr>
          <w:rFonts w:ascii="Arial" w:hAnsi="Arial" w:cs="Arial"/>
        </w:rPr>
        <w:t xml:space="preserve"> (voir suite p. 24)</w:t>
      </w:r>
    </w:p>
    <w:p w14:paraId="75BA22B8" w14:textId="77777777" w:rsidR="008355CE" w:rsidRPr="00126ADE" w:rsidRDefault="008355CE" w:rsidP="00D85525">
      <w:pPr>
        <w:spacing w:after="0" w:line="360" w:lineRule="auto"/>
        <w:ind w:firstLine="709"/>
        <w:rPr>
          <w:rFonts w:ascii="Arial" w:hAnsi="Arial" w:cs="Arial"/>
        </w:rPr>
      </w:pPr>
    </w:p>
    <w:p w14:paraId="35B7844C" w14:textId="5C5B3652" w:rsidR="008355CE" w:rsidRPr="00126ADE" w:rsidRDefault="008F5F76" w:rsidP="00257B8A">
      <w:pPr>
        <w:spacing w:after="0" w:line="360" w:lineRule="auto"/>
        <w:ind w:firstLine="709"/>
        <w:jc w:val="center"/>
        <w:rPr>
          <w:rFonts w:ascii="Arial" w:hAnsi="Arial" w:cs="Arial"/>
          <w:b/>
          <w:bCs/>
        </w:rPr>
      </w:pPr>
      <w:r w:rsidRPr="00126ADE">
        <w:rPr>
          <w:rFonts w:ascii="Arial" w:hAnsi="Arial" w:cs="Arial"/>
          <w:b/>
          <w:bCs/>
        </w:rPr>
        <w:t>Tableau 1 – Comparaison des réseaux neuromorphiques et des systèmes auto-évolutifs</w:t>
      </w:r>
    </w:p>
    <w:p w14:paraId="12F18C71" w14:textId="77777777" w:rsidR="00BF6780" w:rsidRPr="00126ADE" w:rsidRDefault="00BF6780" w:rsidP="00D85525">
      <w:pPr>
        <w:spacing w:after="0" w:line="360" w:lineRule="auto"/>
        <w:ind w:firstLine="709"/>
        <w:rPr>
          <w:rFonts w:ascii="Arial" w:hAnsi="Arial" w:cs="Arial"/>
          <w:b/>
          <w:bCs/>
        </w:rPr>
      </w:pPr>
    </w:p>
    <w:tbl>
      <w:tblPr>
        <w:tblStyle w:val="Grilledutableau"/>
        <w:tblpPr w:leftFromText="141" w:rightFromText="141" w:vertAnchor="text" w:tblpXSpec="center" w:tblpY="1"/>
        <w:tblOverlap w:val="never"/>
        <w:tblW w:w="10941" w:type="dxa"/>
        <w:tblLook w:val="04A0" w:firstRow="1" w:lastRow="0" w:firstColumn="1" w:lastColumn="0" w:noHBand="0" w:noVBand="1"/>
      </w:tblPr>
      <w:tblGrid>
        <w:gridCol w:w="2823"/>
        <w:gridCol w:w="3975"/>
        <w:gridCol w:w="4143"/>
      </w:tblGrid>
      <w:tr w:rsidR="000454AD" w:rsidRPr="00126ADE" w14:paraId="2D264B36" w14:textId="77777777" w:rsidTr="00BF6780">
        <w:trPr>
          <w:trHeight w:val="300"/>
          <w:tblHeader/>
        </w:trPr>
        <w:tc>
          <w:tcPr>
            <w:tcW w:w="2823" w:type="dxa"/>
            <w:vAlign w:val="center"/>
          </w:tcPr>
          <w:p w14:paraId="31509397" w14:textId="2840C8F0" w:rsidR="000454AD" w:rsidRPr="00126ADE" w:rsidRDefault="000454AD" w:rsidP="00D85525">
            <w:pPr>
              <w:rPr>
                <w:rFonts w:ascii="Arial" w:hAnsi="Arial" w:cs="Arial"/>
                <w:b/>
                <w:bCs/>
                <w:sz w:val="22"/>
              </w:rPr>
            </w:pPr>
            <w:r w:rsidRPr="00126ADE">
              <w:rPr>
                <w:rFonts w:ascii="Arial" w:hAnsi="Arial" w:cs="Arial"/>
                <w:b/>
                <w:bCs/>
                <w:sz w:val="22"/>
              </w:rPr>
              <w:t>Critères</w:t>
            </w:r>
          </w:p>
        </w:tc>
        <w:tc>
          <w:tcPr>
            <w:tcW w:w="3975" w:type="dxa"/>
            <w:vAlign w:val="center"/>
          </w:tcPr>
          <w:p w14:paraId="6E311E56" w14:textId="239590F7" w:rsidR="000454AD" w:rsidRPr="00126ADE" w:rsidRDefault="000454AD" w:rsidP="00D85525">
            <w:pPr>
              <w:rPr>
                <w:rFonts w:ascii="Arial" w:hAnsi="Arial" w:cs="Arial"/>
                <w:b/>
                <w:bCs/>
                <w:sz w:val="22"/>
              </w:rPr>
            </w:pPr>
            <w:r w:rsidRPr="00126ADE">
              <w:rPr>
                <w:rFonts w:ascii="Arial" w:hAnsi="Arial" w:cs="Arial"/>
                <w:b/>
                <w:bCs/>
                <w:sz w:val="22"/>
              </w:rPr>
              <w:t>Réseaux neuromorphiques</w:t>
            </w:r>
          </w:p>
        </w:tc>
        <w:tc>
          <w:tcPr>
            <w:tcW w:w="4143" w:type="dxa"/>
            <w:vAlign w:val="center"/>
          </w:tcPr>
          <w:p w14:paraId="7B3AC7FE" w14:textId="68CCE63D" w:rsidR="000454AD" w:rsidRPr="00126ADE" w:rsidRDefault="000454AD" w:rsidP="00D85525">
            <w:pPr>
              <w:rPr>
                <w:rFonts w:ascii="Arial" w:hAnsi="Arial" w:cs="Arial"/>
                <w:b/>
                <w:bCs/>
                <w:sz w:val="22"/>
              </w:rPr>
            </w:pPr>
            <w:r w:rsidRPr="00126ADE">
              <w:rPr>
                <w:rFonts w:ascii="Arial" w:hAnsi="Arial" w:cs="Arial"/>
                <w:b/>
                <w:bCs/>
                <w:sz w:val="22"/>
              </w:rPr>
              <w:t>Systèmes auto-évolutifs</w:t>
            </w:r>
          </w:p>
        </w:tc>
      </w:tr>
      <w:tr w:rsidR="000454AD" w:rsidRPr="00126ADE" w14:paraId="43411505" w14:textId="77777777" w:rsidTr="00BF6780">
        <w:trPr>
          <w:trHeight w:val="300"/>
        </w:trPr>
        <w:tc>
          <w:tcPr>
            <w:tcW w:w="2823" w:type="dxa"/>
            <w:vAlign w:val="center"/>
          </w:tcPr>
          <w:p w14:paraId="31201E66" w14:textId="21F755A7" w:rsidR="000454AD" w:rsidRPr="00126ADE" w:rsidRDefault="000454AD" w:rsidP="00D85525">
            <w:pPr>
              <w:rPr>
                <w:rFonts w:ascii="Arial" w:hAnsi="Arial" w:cs="Arial"/>
                <w:b/>
                <w:bCs/>
                <w:sz w:val="22"/>
              </w:rPr>
            </w:pPr>
            <w:r w:rsidRPr="00126ADE">
              <w:rPr>
                <w:rFonts w:ascii="Arial" w:hAnsi="Arial" w:cs="Arial"/>
                <w:b/>
                <w:bCs/>
                <w:sz w:val="22"/>
              </w:rPr>
              <w:t>Inspiration</w:t>
            </w:r>
          </w:p>
        </w:tc>
        <w:tc>
          <w:tcPr>
            <w:tcW w:w="3975" w:type="dxa"/>
            <w:vAlign w:val="center"/>
          </w:tcPr>
          <w:p w14:paraId="73447F4C" w14:textId="3BE72687" w:rsidR="000454AD" w:rsidRPr="00126ADE" w:rsidRDefault="000454AD" w:rsidP="00D85525">
            <w:pPr>
              <w:rPr>
                <w:rFonts w:ascii="Arial" w:hAnsi="Arial" w:cs="Arial"/>
                <w:sz w:val="22"/>
              </w:rPr>
            </w:pPr>
            <w:r w:rsidRPr="00126ADE">
              <w:rPr>
                <w:rFonts w:ascii="Arial" w:hAnsi="Arial" w:cs="Arial"/>
                <w:sz w:val="22"/>
              </w:rPr>
              <w:t>Neurobiologie</w:t>
            </w:r>
          </w:p>
        </w:tc>
        <w:tc>
          <w:tcPr>
            <w:tcW w:w="4143" w:type="dxa"/>
            <w:vAlign w:val="center"/>
          </w:tcPr>
          <w:p w14:paraId="383B0958" w14:textId="17A9A5B4" w:rsidR="000454AD" w:rsidRPr="00126ADE" w:rsidRDefault="000454AD" w:rsidP="00D85525">
            <w:pPr>
              <w:rPr>
                <w:rFonts w:ascii="Arial" w:hAnsi="Arial" w:cs="Arial"/>
                <w:sz w:val="22"/>
              </w:rPr>
            </w:pPr>
            <w:r w:rsidRPr="00126ADE">
              <w:rPr>
                <w:rFonts w:ascii="Arial" w:hAnsi="Arial" w:cs="Arial"/>
                <w:sz w:val="22"/>
              </w:rPr>
              <w:t>Évolution naturelle</w:t>
            </w:r>
          </w:p>
        </w:tc>
      </w:tr>
      <w:tr w:rsidR="000454AD" w:rsidRPr="00126ADE" w14:paraId="1E46778A" w14:textId="77777777" w:rsidTr="00BF6780">
        <w:trPr>
          <w:trHeight w:val="188"/>
        </w:trPr>
        <w:tc>
          <w:tcPr>
            <w:tcW w:w="2823" w:type="dxa"/>
            <w:vAlign w:val="center"/>
          </w:tcPr>
          <w:p w14:paraId="32D0314A" w14:textId="39A84D4B" w:rsidR="000454AD" w:rsidRPr="00126ADE" w:rsidRDefault="000454AD" w:rsidP="00D85525">
            <w:pPr>
              <w:rPr>
                <w:rFonts w:ascii="Arial" w:hAnsi="Arial" w:cs="Arial"/>
                <w:b/>
                <w:bCs/>
                <w:sz w:val="22"/>
              </w:rPr>
            </w:pPr>
            <w:r w:rsidRPr="00126ADE">
              <w:rPr>
                <w:rFonts w:ascii="Arial" w:hAnsi="Arial" w:cs="Arial"/>
                <w:b/>
                <w:bCs/>
                <w:sz w:val="22"/>
              </w:rPr>
              <w:t>Objectif</w:t>
            </w:r>
          </w:p>
        </w:tc>
        <w:tc>
          <w:tcPr>
            <w:tcW w:w="3975" w:type="dxa"/>
            <w:vAlign w:val="center"/>
          </w:tcPr>
          <w:p w14:paraId="65AC26A7" w14:textId="2DBDD7DE" w:rsidR="000454AD" w:rsidRPr="00126ADE" w:rsidRDefault="000454AD" w:rsidP="00D85525">
            <w:pPr>
              <w:rPr>
                <w:rFonts w:ascii="Arial" w:hAnsi="Arial" w:cs="Arial"/>
                <w:sz w:val="22"/>
              </w:rPr>
            </w:pPr>
            <w:r w:rsidRPr="00126ADE">
              <w:rPr>
                <w:rFonts w:ascii="Arial" w:hAnsi="Arial" w:cs="Arial"/>
                <w:sz w:val="22"/>
              </w:rPr>
              <w:t>Imiter l'intelligence humaine</w:t>
            </w:r>
          </w:p>
        </w:tc>
        <w:tc>
          <w:tcPr>
            <w:tcW w:w="4143" w:type="dxa"/>
            <w:vAlign w:val="center"/>
          </w:tcPr>
          <w:p w14:paraId="77FFC0DE" w14:textId="6246A150" w:rsidR="000454AD" w:rsidRPr="00126ADE" w:rsidRDefault="000454AD" w:rsidP="00D85525">
            <w:pPr>
              <w:rPr>
                <w:rFonts w:ascii="Arial" w:hAnsi="Arial" w:cs="Arial"/>
                <w:sz w:val="22"/>
              </w:rPr>
            </w:pPr>
            <w:r w:rsidRPr="00126ADE">
              <w:rPr>
                <w:rFonts w:ascii="Arial" w:hAnsi="Arial" w:cs="Arial"/>
                <w:sz w:val="22"/>
              </w:rPr>
              <w:t>Générer des architectures innovantes</w:t>
            </w:r>
          </w:p>
        </w:tc>
      </w:tr>
      <w:tr w:rsidR="000454AD" w:rsidRPr="00126ADE" w14:paraId="5C7765CC" w14:textId="77777777" w:rsidTr="00BF6780">
        <w:trPr>
          <w:trHeight w:val="621"/>
        </w:trPr>
        <w:tc>
          <w:tcPr>
            <w:tcW w:w="2823" w:type="dxa"/>
            <w:vAlign w:val="center"/>
          </w:tcPr>
          <w:p w14:paraId="1064A0BC" w14:textId="0FDA75D4" w:rsidR="000454AD" w:rsidRPr="00126ADE" w:rsidRDefault="000454AD" w:rsidP="00D85525">
            <w:pPr>
              <w:rPr>
                <w:rFonts w:ascii="Arial" w:hAnsi="Arial" w:cs="Arial"/>
                <w:b/>
                <w:bCs/>
                <w:sz w:val="22"/>
              </w:rPr>
            </w:pPr>
            <w:r w:rsidRPr="00126ADE">
              <w:rPr>
                <w:rFonts w:ascii="Arial" w:hAnsi="Arial" w:cs="Arial"/>
                <w:b/>
                <w:bCs/>
                <w:sz w:val="22"/>
              </w:rPr>
              <w:t>Mode d’apprentissage</w:t>
            </w:r>
          </w:p>
        </w:tc>
        <w:tc>
          <w:tcPr>
            <w:tcW w:w="3975" w:type="dxa"/>
            <w:vAlign w:val="center"/>
          </w:tcPr>
          <w:p w14:paraId="5F180EDA" w14:textId="5377418D" w:rsidR="000454AD" w:rsidRPr="00126ADE" w:rsidRDefault="009F5F74" w:rsidP="00D85525">
            <w:pPr>
              <w:rPr>
                <w:rFonts w:ascii="Arial" w:hAnsi="Arial" w:cs="Arial"/>
                <w:sz w:val="22"/>
              </w:rPr>
            </w:pPr>
            <w:r w:rsidRPr="00126ADE">
              <w:rPr>
                <w:rFonts w:ascii="Arial" w:hAnsi="Arial" w:cs="Arial"/>
                <w:sz w:val="22"/>
              </w:rPr>
              <w:t>Plasticité synaptique (renforcer ou affaiblir les connexions entre neurones)</w:t>
            </w:r>
          </w:p>
        </w:tc>
        <w:tc>
          <w:tcPr>
            <w:tcW w:w="4143" w:type="dxa"/>
            <w:vAlign w:val="center"/>
          </w:tcPr>
          <w:p w14:paraId="7F76F73A" w14:textId="4AA7595F" w:rsidR="000454AD" w:rsidRPr="00126ADE" w:rsidRDefault="000454AD" w:rsidP="00D85525">
            <w:pPr>
              <w:rPr>
                <w:rFonts w:ascii="Arial" w:hAnsi="Arial" w:cs="Arial"/>
                <w:sz w:val="22"/>
              </w:rPr>
            </w:pPr>
            <w:r w:rsidRPr="00126ADE">
              <w:rPr>
                <w:rFonts w:ascii="Arial" w:hAnsi="Arial" w:cs="Arial"/>
                <w:sz w:val="22"/>
              </w:rPr>
              <w:t>Optimisation évolutive, adaptation dynamique</w:t>
            </w:r>
          </w:p>
        </w:tc>
      </w:tr>
      <w:tr w:rsidR="000454AD" w:rsidRPr="00126ADE" w14:paraId="28E630D9" w14:textId="77777777" w:rsidTr="00BF6780">
        <w:trPr>
          <w:trHeight w:val="608"/>
        </w:trPr>
        <w:tc>
          <w:tcPr>
            <w:tcW w:w="2823" w:type="dxa"/>
            <w:vAlign w:val="center"/>
          </w:tcPr>
          <w:p w14:paraId="6B89335A" w14:textId="1BD8731C" w:rsidR="000454AD" w:rsidRPr="00126ADE" w:rsidRDefault="000454AD" w:rsidP="00D85525">
            <w:pPr>
              <w:rPr>
                <w:rFonts w:ascii="Arial" w:hAnsi="Arial" w:cs="Arial"/>
                <w:b/>
                <w:bCs/>
                <w:sz w:val="22"/>
              </w:rPr>
            </w:pPr>
            <w:r w:rsidRPr="00126ADE">
              <w:rPr>
                <w:rFonts w:ascii="Arial" w:hAnsi="Arial" w:cs="Arial"/>
                <w:b/>
                <w:bCs/>
                <w:sz w:val="22"/>
              </w:rPr>
              <w:t>Applications</w:t>
            </w:r>
          </w:p>
        </w:tc>
        <w:tc>
          <w:tcPr>
            <w:tcW w:w="3975" w:type="dxa"/>
            <w:vAlign w:val="center"/>
          </w:tcPr>
          <w:p w14:paraId="1C7FC392" w14:textId="4E9BBC64" w:rsidR="000454AD" w:rsidRPr="00126ADE" w:rsidRDefault="000454AD" w:rsidP="00D85525">
            <w:pPr>
              <w:rPr>
                <w:rFonts w:ascii="Arial" w:hAnsi="Arial" w:cs="Arial"/>
                <w:sz w:val="22"/>
              </w:rPr>
            </w:pPr>
            <w:r w:rsidRPr="00126ADE">
              <w:rPr>
                <w:rFonts w:ascii="Arial" w:hAnsi="Arial" w:cs="Arial"/>
                <w:sz w:val="22"/>
              </w:rPr>
              <w:t>Robotique, interfaces neuronales, perception</w:t>
            </w:r>
          </w:p>
        </w:tc>
        <w:tc>
          <w:tcPr>
            <w:tcW w:w="4143" w:type="dxa"/>
            <w:vAlign w:val="center"/>
          </w:tcPr>
          <w:p w14:paraId="0983E149" w14:textId="111C6D27" w:rsidR="000454AD" w:rsidRPr="00126ADE" w:rsidRDefault="000454AD" w:rsidP="00D85525">
            <w:pPr>
              <w:rPr>
                <w:rFonts w:ascii="Arial" w:hAnsi="Arial" w:cs="Arial"/>
                <w:sz w:val="22"/>
              </w:rPr>
            </w:pPr>
            <w:r w:rsidRPr="00126ADE">
              <w:rPr>
                <w:rFonts w:ascii="Arial" w:hAnsi="Arial" w:cs="Arial"/>
                <w:sz w:val="22"/>
              </w:rPr>
              <w:t>Conception créative, exploration algorithmique</w:t>
            </w:r>
          </w:p>
        </w:tc>
      </w:tr>
      <w:tr w:rsidR="000454AD" w:rsidRPr="00126ADE" w14:paraId="5453C541" w14:textId="77777777" w:rsidTr="00BF6780">
        <w:trPr>
          <w:trHeight w:val="621"/>
        </w:trPr>
        <w:tc>
          <w:tcPr>
            <w:tcW w:w="2823" w:type="dxa"/>
            <w:vAlign w:val="center"/>
          </w:tcPr>
          <w:p w14:paraId="21ECAB4F" w14:textId="39B28073" w:rsidR="000454AD" w:rsidRPr="00126ADE" w:rsidRDefault="000454AD" w:rsidP="00D85525">
            <w:pPr>
              <w:rPr>
                <w:rFonts w:ascii="Arial" w:hAnsi="Arial" w:cs="Arial"/>
                <w:b/>
                <w:bCs/>
                <w:sz w:val="22"/>
              </w:rPr>
            </w:pPr>
            <w:r w:rsidRPr="00126ADE">
              <w:rPr>
                <w:rFonts w:ascii="Arial" w:hAnsi="Arial" w:cs="Arial"/>
                <w:b/>
                <w:bCs/>
                <w:sz w:val="22"/>
              </w:rPr>
              <w:t>Enjeux</w:t>
            </w:r>
          </w:p>
        </w:tc>
        <w:tc>
          <w:tcPr>
            <w:tcW w:w="3975" w:type="dxa"/>
            <w:vAlign w:val="center"/>
          </w:tcPr>
          <w:p w14:paraId="4B427DDB" w14:textId="47972C35" w:rsidR="000454AD" w:rsidRPr="00126ADE" w:rsidRDefault="000454AD" w:rsidP="00D85525">
            <w:pPr>
              <w:rPr>
                <w:rFonts w:ascii="Arial" w:hAnsi="Arial" w:cs="Arial"/>
                <w:sz w:val="22"/>
              </w:rPr>
            </w:pPr>
            <w:r w:rsidRPr="00126ADE">
              <w:rPr>
                <w:rFonts w:ascii="Arial" w:hAnsi="Arial" w:cs="Arial"/>
                <w:sz w:val="22"/>
              </w:rPr>
              <w:t>Réduction énergétique, adaptabilité</w:t>
            </w:r>
          </w:p>
        </w:tc>
        <w:tc>
          <w:tcPr>
            <w:tcW w:w="4143" w:type="dxa"/>
            <w:vAlign w:val="center"/>
          </w:tcPr>
          <w:p w14:paraId="0F74AB34" w14:textId="712635E9" w:rsidR="000454AD" w:rsidRPr="00126ADE" w:rsidRDefault="000454AD" w:rsidP="00D85525">
            <w:pPr>
              <w:rPr>
                <w:rFonts w:ascii="Arial" w:hAnsi="Arial" w:cs="Arial"/>
                <w:sz w:val="22"/>
              </w:rPr>
            </w:pPr>
            <w:r w:rsidRPr="00126ADE">
              <w:rPr>
                <w:rFonts w:ascii="Arial" w:hAnsi="Arial" w:cs="Arial"/>
                <w:sz w:val="22"/>
              </w:rPr>
              <w:t>Découverte de solutions inédites, autonomie</w:t>
            </w:r>
          </w:p>
        </w:tc>
      </w:tr>
      <w:tr w:rsidR="004A1780" w:rsidRPr="00126ADE" w14:paraId="2E2B6AB9" w14:textId="77777777" w:rsidTr="00BF6780">
        <w:trPr>
          <w:trHeight w:val="621"/>
        </w:trPr>
        <w:tc>
          <w:tcPr>
            <w:tcW w:w="2823" w:type="dxa"/>
            <w:vAlign w:val="center"/>
          </w:tcPr>
          <w:p w14:paraId="226361CE" w14:textId="7E6E3CD1" w:rsidR="004A1780" w:rsidRPr="00126ADE" w:rsidRDefault="004A1780" w:rsidP="00D85525">
            <w:pPr>
              <w:rPr>
                <w:rFonts w:ascii="Arial" w:hAnsi="Arial" w:cs="Arial"/>
                <w:b/>
                <w:bCs/>
                <w:sz w:val="22"/>
              </w:rPr>
            </w:pPr>
            <w:r w:rsidRPr="00126ADE">
              <w:rPr>
                <w:rFonts w:ascii="Arial" w:hAnsi="Arial" w:cs="Arial"/>
                <w:b/>
                <w:bCs/>
                <w:sz w:val="22"/>
              </w:rPr>
              <w:t>Accessibilité/ Maturité</w:t>
            </w:r>
          </w:p>
        </w:tc>
        <w:tc>
          <w:tcPr>
            <w:tcW w:w="3975" w:type="dxa"/>
            <w:vAlign w:val="center"/>
          </w:tcPr>
          <w:p w14:paraId="59ABF18D" w14:textId="384A1805" w:rsidR="004A1780" w:rsidRPr="00126ADE" w:rsidRDefault="004A1780" w:rsidP="00D85525">
            <w:pPr>
              <w:rPr>
                <w:rFonts w:ascii="Arial" w:hAnsi="Arial" w:cs="Arial"/>
                <w:sz w:val="22"/>
              </w:rPr>
            </w:pPr>
            <w:r w:rsidRPr="00126ADE">
              <w:rPr>
                <w:rFonts w:ascii="Arial" w:hAnsi="Arial" w:cs="Arial"/>
                <w:sz w:val="22"/>
              </w:rPr>
              <w:t>Peu de standards, difficile à programmer</w:t>
            </w:r>
          </w:p>
        </w:tc>
        <w:tc>
          <w:tcPr>
            <w:tcW w:w="4143" w:type="dxa"/>
            <w:vAlign w:val="center"/>
          </w:tcPr>
          <w:p w14:paraId="345EA6A2" w14:textId="73EBB171" w:rsidR="004A1780" w:rsidRPr="00126ADE" w:rsidRDefault="004A1780" w:rsidP="00D85525">
            <w:pPr>
              <w:rPr>
                <w:rFonts w:ascii="Arial" w:hAnsi="Arial" w:cs="Arial"/>
                <w:sz w:val="22"/>
              </w:rPr>
            </w:pPr>
            <w:r w:rsidRPr="00126ADE">
              <w:rPr>
                <w:rFonts w:ascii="Arial" w:hAnsi="Arial" w:cs="Arial"/>
                <w:sz w:val="22"/>
              </w:rPr>
              <w:t>Complexité algorithmique, outils encore rares</w:t>
            </w:r>
          </w:p>
        </w:tc>
      </w:tr>
    </w:tbl>
    <w:p w14:paraId="01D26DFA" w14:textId="77777777" w:rsidR="008C29F8" w:rsidRPr="00126ADE" w:rsidRDefault="008C29F8" w:rsidP="00D85525">
      <w:pPr>
        <w:spacing w:after="0" w:line="360" w:lineRule="auto"/>
        <w:rPr>
          <w:rFonts w:ascii="Arial" w:hAnsi="Arial" w:cs="Arial"/>
          <w:sz w:val="22"/>
        </w:rPr>
      </w:pPr>
    </w:p>
    <w:p w14:paraId="7BD29A24" w14:textId="14E48E30" w:rsidR="00B60F1F" w:rsidRPr="00126ADE" w:rsidRDefault="00B60F1F" w:rsidP="00257B8A">
      <w:pPr>
        <w:spacing w:after="0" w:line="360" w:lineRule="auto"/>
        <w:ind w:firstLine="709"/>
        <w:rPr>
          <w:rFonts w:ascii="Arial" w:hAnsi="Arial" w:cs="Arial"/>
        </w:rPr>
      </w:pPr>
      <w:r w:rsidRPr="00126ADE">
        <w:rPr>
          <w:rFonts w:ascii="Arial" w:hAnsi="Arial" w:cs="Arial"/>
        </w:rPr>
        <w:t xml:space="preserve">Ces deux approches reposent sur des logiques scientifiques différentes, mais elles poursuivent un même objectif : </w:t>
      </w:r>
      <w:r w:rsidR="00700DA0" w:rsidRPr="00126ADE">
        <w:rPr>
          <w:rFonts w:ascii="Arial" w:hAnsi="Arial" w:cs="Arial"/>
        </w:rPr>
        <w:t>combler les lacunes des approches génératives classiques</w:t>
      </w:r>
      <w:r w:rsidRPr="00126ADE">
        <w:rPr>
          <w:rFonts w:ascii="Arial" w:hAnsi="Arial" w:cs="Arial"/>
        </w:rPr>
        <w:t>, encore centrées sur la reproduction statistique. En misant sur des architectures plus autonomes et adaptatives, elles offrent un potentiel de créativité nouvelle, tant sur le plan cognitif que technique.</w:t>
      </w:r>
    </w:p>
    <w:p w14:paraId="68F4DC2A" w14:textId="24775A8F" w:rsidR="009C5E93" w:rsidRPr="00126ADE" w:rsidRDefault="00B60F1F" w:rsidP="00D85525">
      <w:pPr>
        <w:spacing w:after="0" w:line="360" w:lineRule="auto"/>
        <w:ind w:firstLine="709"/>
        <w:rPr>
          <w:rFonts w:ascii="Arial" w:hAnsi="Arial" w:cs="Arial"/>
        </w:rPr>
      </w:pPr>
      <w:r w:rsidRPr="00126ADE">
        <w:rPr>
          <w:rFonts w:ascii="Arial" w:hAnsi="Arial" w:cs="Arial"/>
        </w:rPr>
        <w:lastRenderedPageBreak/>
        <w:t>Pour approfondir cette réflexion, il est utile de se référer aux théories issues des sciences cognitives. Le tableau suivant propose une typologie des formes de créativité, ainsi que leur transposition possible dans le champ de l’IA.</w:t>
      </w:r>
    </w:p>
    <w:p w14:paraId="2F59AC44" w14:textId="77777777" w:rsidR="00400CAA" w:rsidRPr="00126ADE" w:rsidRDefault="00400CAA" w:rsidP="00D85525">
      <w:pPr>
        <w:spacing w:after="0" w:line="360" w:lineRule="auto"/>
        <w:ind w:firstLine="709"/>
        <w:rPr>
          <w:rFonts w:ascii="Arial" w:hAnsi="Arial" w:cs="Arial"/>
        </w:rPr>
      </w:pPr>
    </w:p>
    <w:p w14:paraId="761E7174" w14:textId="27FCB214" w:rsidR="009C5E93" w:rsidRPr="00126ADE" w:rsidRDefault="009C5E93" w:rsidP="00257B8A">
      <w:pPr>
        <w:spacing w:after="0" w:line="360" w:lineRule="auto"/>
        <w:ind w:firstLine="709"/>
        <w:jc w:val="center"/>
        <w:rPr>
          <w:rFonts w:ascii="Arial" w:hAnsi="Arial" w:cs="Arial"/>
          <w:b/>
          <w:bCs/>
        </w:rPr>
      </w:pPr>
      <w:r w:rsidRPr="00126ADE">
        <w:rPr>
          <w:rFonts w:ascii="Arial" w:hAnsi="Arial" w:cs="Arial"/>
          <w:b/>
          <w:bCs/>
        </w:rPr>
        <w:t>Tableau 2 – Typologie des formes de créativité et transposition à l’IA</w:t>
      </w:r>
    </w:p>
    <w:p w14:paraId="4997D0F0" w14:textId="77777777" w:rsidR="000E653A" w:rsidRPr="00126ADE" w:rsidRDefault="000E653A" w:rsidP="00D85525">
      <w:pPr>
        <w:spacing w:after="0" w:line="360" w:lineRule="auto"/>
        <w:ind w:firstLine="709"/>
        <w:rPr>
          <w:rFonts w:ascii="Arial" w:hAnsi="Arial" w:cs="Arial"/>
          <w:b/>
          <w:bCs/>
        </w:rPr>
      </w:pPr>
    </w:p>
    <w:tbl>
      <w:tblPr>
        <w:tblStyle w:val="Grilledutableau"/>
        <w:tblpPr w:leftFromText="141" w:rightFromText="141" w:vertAnchor="text" w:tblpXSpec="center" w:tblpY="1"/>
        <w:tblOverlap w:val="never"/>
        <w:tblW w:w="10389" w:type="dxa"/>
        <w:tblLook w:val="04A0" w:firstRow="1" w:lastRow="0" w:firstColumn="1" w:lastColumn="0" w:noHBand="0" w:noVBand="1"/>
      </w:tblPr>
      <w:tblGrid>
        <w:gridCol w:w="2386"/>
        <w:gridCol w:w="1963"/>
        <w:gridCol w:w="2748"/>
        <w:gridCol w:w="3292"/>
      </w:tblGrid>
      <w:tr w:rsidR="007B0ED0" w:rsidRPr="00126ADE" w14:paraId="0C8A869C" w14:textId="13817908" w:rsidTr="00BF6780">
        <w:trPr>
          <w:trHeight w:val="110"/>
          <w:tblHeader/>
        </w:trPr>
        <w:tc>
          <w:tcPr>
            <w:tcW w:w="2386" w:type="dxa"/>
            <w:vAlign w:val="center"/>
          </w:tcPr>
          <w:p w14:paraId="56D92D49" w14:textId="64E86CAE" w:rsidR="009C5E93" w:rsidRPr="00126ADE" w:rsidRDefault="009C5E93" w:rsidP="00D85525">
            <w:pPr>
              <w:rPr>
                <w:rFonts w:ascii="Arial" w:hAnsi="Arial" w:cs="Arial"/>
                <w:b/>
                <w:bCs/>
                <w:sz w:val="22"/>
              </w:rPr>
            </w:pPr>
            <w:r w:rsidRPr="00126ADE">
              <w:rPr>
                <w:rFonts w:ascii="Arial" w:hAnsi="Arial" w:cs="Arial"/>
                <w:b/>
                <w:bCs/>
                <w:sz w:val="22"/>
              </w:rPr>
              <w:t>Type de créativité</w:t>
            </w:r>
          </w:p>
        </w:tc>
        <w:tc>
          <w:tcPr>
            <w:tcW w:w="1963" w:type="dxa"/>
            <w:vAlign w:val="center"/>
          </w:tcPr>
          <w:p w14:paraId="64AB1C2A" w14:textId="34117325" w:rsidR="009C5E93" w:rsidRPr="00126ADE" w:rsidRDefault="009C5E93" w:rsidP="00D85525">
            <w:pPr>
              <w:rPr>
                <w:rFonts w:ascii="Arial" w:hAnsi="Arial" w:cs="Arial"/>
                <w:b/>
                <w:bCs/>
                <w:sz w:val="22"/>
              </w:rPr>
            </w:pPr>
            <w:r w:rsidRPr="00126ADE">
              <w:rPr>
                <w:rFonts w:ascii="Arial" w:hAnsi="Arial" w:cs="Arial"/>
                <w:b/>
                <w:bCs/>
                <w:sz w:val="22"/>
              </w:rPr>
              <w:t>Auteur / Théoricien</w:t>
            </w:r>
          </w:p>
        </w:tc>
        <w:tc>
          <w:tcPr>
            <w:tcW w:w="2748" w:type="dxa"/>
            <w:vAlign w:val="center"/>
          </w:tcPr>
          <w:p w14:paraId="13645E83" w14:textId="09FB74D4" w:rsidR="009C5E93" w:rsidRPr="00126ADE" w:rsidRDefault="009C5E93" w:rsidP="00D85525">
            <w:pPr>
              <w:rPr>
                <w:rFonts w:ascii="Arial" w:hAnsi="Arial" w:cs="Arial"/>
                <w:b/>
                <w:bCs/>
                <w:sz w:val="22"/>
              </w:rPr>
            </w:pPr>
            <w:r w:rsidRPr="00126ADE">
              <w:rPr>
                <w:rFonts w:ascii="Arial" w:hAnsi="Arial" w:cs="Arial"/>
                <w:b/>
                <w:bCs/>
                <w:sz w:val="22"/>
              </w:rPr>
              <w:t>Définition</w:t>
            </w:r>
          </w:p>
        </w:tc>
        <w:tc>
          <w:tcPr>
            <w:tcW w:w="3292" w:type="dxa"/>
            <w:vAlign w:val="center"/>
          </w:tcPr>
          <w:p w14:paraId="690CEB0A" w14:textId="30824DFB" w:rsidR="009C5E93" w:rsidRPr="00126ADE" w:rsidRDefault="009C5E93" w:rsidP="00D85525">
            <w:pPr>
              <w:rPr>
                <w:rFonts w:ascii="Arial" w:hAnsi="Arial" w:cs="Arial"/>
                <w:b/>
                <w:bCs/>
                <w:sz w:val="22"/>
              </w:rPr>
            </w:pPr>
            <w:r w:rsidRPr="00126ADE">
              <w:rPr>
                <w:rFonts w:ascii="Arial" w:hAnsi="Arial" w:cs="Arial"/>
                <w:b/>
                <w:bCs/>
                <w:sz w:val="22"/>
              </w:rPr>
              <w:t>Exemples d’application en IA</w:t>
            </w:r>
          </w:p>
        </w:tc>
      </w:tr>
      <w:tr w:rsidR="001F345F" w:rsidRPr="00126ADE" w14:paraId="14482D68" w14:textId="2FA1D53F" w:rsidTr="00BF6780">
        <w:trPr>
          <w:trHeight w:val="480"/>
          <w:tblHeader/>
        </w:trPr>
        <w:tc>
          <w:tcPr>
            <w:tcW w:w="2386" w:type="dxa"/>
            <w:vAlign w:val="center"/>
          </w:tcPr>
          <w:p w14:paraId="395AB8EF" w14:textId="6628C024" w:rsidR="009C5E93" w:rsidRPr="00126ADE" w:rsidRDefault="009C5E93" w:rsidP="00D85525">
            <w:pPr>
              <w:rPr>
                <w:rFonts w:ascii="Arial" w:hAnsi="Arial" w:cs="Arial"/>
                <w:sz w:val="22"/>
              </w:rPr>
            </w:pPr>
            <w:r w:rsidRPr="00126ADE">
              <w:rPr>
                <w:rFonts w:ascii="Arial" w:hAnsi="Arial" w:cs="Arial"/>
                <w:sz w:val="22"/>
              </w:rPr>
              <w:t>Créativité combinatoire</w:t>
            </w:r>
          </w:p>
        </w:tc>
        <w:tc>
          <w:tcPr>
            <w:tcW w:w="1963" w:type="dxa"/>
            <w:vAlign w:val="center"/>
          </w:tcPr>
          <w:p w14:paraId="68756D62" w14:textId="295EBA91" w:rsidR="009C5E93" w:rsidRPr="00126ADE" w:rsidRDefault="009C5E93" w:rsidP="00D85525">
            <w:pPr>
              <w:rPr>
                <w:rFonts w:ascii="Arial" w:hAnsi="Arial" w:cs="Arial"/>
                <w:sz w:val="22"/>
              </w:rPr>
            </w:pPr>
            <w:r w:rsidRPr="00126ADE">
              <w:rPr>
                <w:rFonts w:ascii="Arial" w:hAnsi="Arial" w:cs="Arial"/>
                <w:sz w:val="22"/>
              </w:rPr>
              <w:t>Margaret Boden (2004)</w:t>
            </w:r>
          </w:p>
        </w:tc>
        <w:tc>
          <w:tcPr>
            <w:tcW w:w="2748" w:type="dxa"/>
            <w:vAlign w:val="center"/>
          </w:tcPr>
          <w:p w14:paraId="7BF22A28" w14:textId="13B8B5F4" w:rsidR="009C5E93" w:rsidRPr="00126ADE" w:rsidRDefault="009C5E93" w:rsidP="00D85525">
            <w:pPr>
              <w:rPr>
                <w:rFonts w:ascii="Arial" w:hAnsi="Arial" w:cs="Arial"/>
                <w:sz w:val="22"/>
              </w:rPr>
            </w:pPr>
            <w:r w:rsidRPr="00126ADE">
              <w:rPr>
                <w:rFonts w:ascii="Arial" w:hAnsi="Arial" w:cs="Arial"/>
                <w:sz w:val="22"/>
              </w:rPr>
              <w:t>Réassembler des idées existantes</w:t>
            </w:r>
          </w:p>
        </w:tc>
        <w:tc>
          <w:tcPr>
            <w:tcW w:w="3292" w:type="dxa"/>
            <w:vAlign w:val="center"/>
          </w:tcPr>
          <w:p w14:paraId="6E7E99F7" w14:textId="4B0C82C4" w:rsidR="009C5E93" w:rsidRPr="00126ADE" w:rsidRDefault="009C5E93" w:rsidP="00D85525">
            <w:pPr>
              <w:rPr>
                <w:rFonts w:ascii="Arial" w:hAnsi="Arial" w:cs="Arial"/>
                <w:sz w:val="22"/>
              </w:rPr>
            </w:pPr>
            <w:r w:rsidRPr="00126ADE">
              <w:rPr>
                <w:rFonts w:ascii="Arial" w:hAnsi="Arial" w:cs="Arial"/>
                <w:i/>
                <w:iCs/>
                <w:sz w:val="22"/>
              </w:rPr>
              <w:t>GPT-4</w:t>
            </w:r>
            <w:r w:rsidRPr="00126ADE">
              <w:rPr>
                <w:rFonts w:ascii="Arial" w:hAnsi="Arial" w:cs="Arial"/>
                <w:sz w:val="22"/>
              </w:rPr>
              <w:t xml:space="preserve"> écrivant un poème en style médiéval</w:t>
            </w:r>
          </w:p>
        </w:tc>
      </w:tr>
      <w:tr w:rsidR="001F345F" w:rsidRPr="00126ADE" w14:paraId="2C100F43" w14:textId="09E58EE5" w:rsidTr="00BF6780">
        <w:trPr>
          <w:trHeight w:val="228"/>
          <w:tblHeader/>
        </w:trPr>
        <w:tc>
          <w:tcPr>
            <w:tcW w:w="2386" w:type="dxa"/>
            <w:vAlign w:val="center"/>
          </w:tcPr>
          <w:p w14:paraId="30029F69" w14:textId="476AAC18" w:rsidR="009C5E93" w:rsidRPr="00126ADE" w:rsidRDefault="009C5E93" w:rsidP="00D85525">
            <w:pPr>
              <w:rPr>
                <w:rFonts w:ascii="Arial" w:hAnsi="Arial" w:cs="Arial"/>
                <w:sz w:val="22"/>
              </w:rPr>
            </w:pPr>
            <w:r w:rsidRPr="00126ADE">
              <w:rPr>
                <w:rFonts w:ascii="Arial" w:hAnsi="Arial" w:cs="Arial"/>
                <w:sz w:val="22"/>
              </w:rPr>
              <w:t>Créativité exploratoire</w:t>
            </w:r>
          </w:p>
        </w:tc>
        <w:tc>
          <w:tcPr>
            <w:tcW w:w="1963" w:type="dxa"/>
            <w:vAlign w:val="center"/>
          </w:tcPr>
          <w:p w14:paraId="6FAA548F" w14:textId="60CC41AF" w:rsidR="009C5E93" w:rsidRPr="00126ADE" w:rsidRDefault="009C5E93" w:rsidP="00D85525">
            <w:pPr>
              <w:rPr>
                <w:rFonts w:ascii="Arial" w:hAnsi="Arial" w:cs="Arial"/>
                <w:sz w:val="22"/>
              </w:rPr>
            </w:pPr>
            <w:r w:rsidRPr="00126ADE">
              <w:rPr>
                <w:rFonts w:ascii="Arial" w:hAnsi="Arial" w:cs="Arial"/>
                <w:sz w:val="22"/>
              </w:rPr>
              <w:t>Guilford / Boden</w:t>
            </w:r>
          </w:p>
        </w:tc>
        <w:tc>
          <w:tcPr>
            <w:tcW w:w="2748" w:type="dxa"/>
            <w:vAlign w:val="center"/>
          </w:tcPr>
          <w:p w14:paraId="747AF4D9" w14:textId="12AA4B18" w:rsidR="009C5E93" w:rsidRPr="00126ADE" w:rsidRDefault="009C5E93" w:rsidP="00D85525">
            <w:pPr>
              <w:rPr>
                <w:rFonts w:ascii="Arial" w:hAnsi="Arial" w:cs="Arial"/>
                <w:sz w:val="22"/>
              </w:rPr>
            </w:pPr>
            <w:r w:rsidRPr="00126ADE">
              <w:rPr>
                <w:rFonts w:ascii="Arial" w:hAnsi="Arial" w:cs="Arial"/>
                <w:sz w:val="22"/>
              </w:rPr>
              <w:t>Explorer un espace de possibilités prédéfini par des règles</w:t>
            </w:r>
          </w:p>
        </w:tc>
        <w:tc>
          <w:tcPr>
            <w:tcW w:w="3292" w:type="dxa"/>
            <w:vAlign w:val="center"/>
          </w:tcPr>
          <w:p w14:paraId="46A7ABE7" w14:textId="2A0F90E4" w:rsidR="009C5E93" w:rsidRPr="00126ADE" w:rsidRDefault="009C5E93" w:rsidP="00D85525">
            <w:pPr>
              <w:rPr>
                <w:rFonts w:ascii="Arial" w:hAnsi="Arial" w:cs="Arial"/>
                <w:sz w:val="22"/>
              </w:rPr>
            </w:pPr>
            <w:r w:rsidRPr="00126ADE">
              <w:rPr>
                <w:rFonts w:ascii="Arial" w:hAnsi="Arial" w:cs="Arial"/>
                <w:i/>
                <w:iCs/>
                <w:sz w:val="22"/>
              </w:rPr>
              <w:t>DALL·E</w:t>
            </w:r>
            <w:r w:rsidRPr="00126ADE">
              <w:rPr>
                <w:rFonts w:ascii="Arial" w:hAnsi="Arial" w:cs="Arial"/>
                <w:sz w:val="22"/>
              </w:rPr>
              <w:t xml:space="preserve"> générant des images dans un style baroque à partir d’un prompt</w:t>
            </w:r>
          </w:p>
        </w:tc>
      </w:tr>
      <w:tr w:rsidR="007B0ED0" w:rsidRPr="00126ADE" w14:paraId="32D91722" w14:textId="297A860D" w:rsidTr="00BF6780">
        <w:trPr>
          <w:trHeight w:val="228"/>
          <w:tblHeader/>
        </w:trPr>
        <w:tc>
          <w:tcPr>
            <w:tcW w:w="2386" w:type="dxa"/>
            <w:vAlign w:val="center"/>
          </w:tcPr>
          <w:p w14:paraId="7F263C80" w14:textId="0923915B" w:rsidR="009C5E93" w:rsidRPr="00126ADE" w:rsidRDefault="009C5E93" w:rsidP="00D85525">
            <w:pPr>
              <w:rPr>
                <w:rFonts w:ascii="Arial" w:hAnsi="Arial" w:cs="Arial"/>
                <w:sz w:val="22"/>
              </w:rPr>
            </w:pPr>
            <w:r w:rsidRPr="00126ADE">
              <w:rPr>
                <w:rFonts w:ascii="Arial" w:hAnsi="Arial" w:cs="Arial"/>
                <w:sz w:val="22"/>
              </w:rPr>
              <w:t>Créativité transformationnelle</w:t>
            </w:r>
          </w:p>
        </w:tc>
        <w:tc>
          <w:tcPr>
            <w:tcW w:w="1963" w:type="dxa"/>
            <w:vAlign w:val="center"/>
          </w:tcPr>
          <w:p w14:paraId="78EBFF6B" w14:textId="670230D2" w:rsidR="009C5E93" w:rsidRPr="00126ADE" w:rsidRDefault="009C5E93" w:rsidP="00D85525">
            <w:pPr>
              <w:rPr>
                <w:rFonts w:ascii="Arial" w:hAnsi="Arial" w:cs="Arial"/>
                <w:sz w:val="22"/>
              </w:rPr>
            </w:pPr>
            <w:r w:rsidRPr="00126ADE">
              <w:rPr>
                <w:rFonts w:ascii="Arial" w:hAnsi="Arial" w:cs="Arial"/>
                <w:sz w:val="22"/>
              </w:rPr>
              <w:t>Margaret Boden / Teresa Amabile</w:t>
            </w:r>
          </w:p>
        </w:tc>
        <w:tc>
          <w:tcPr>
            <w:tcW w:w="2748" w:type="dxa"/>
            <w:vAlign w:val="center"/>
          </w:tcPr>
          <w:p w14:paraId="10B2B511" w14:textId="5F06008F" w:rsidR="009C5E93" w:rsidRPr="00126ADE" w:rsidRDefault="009C5E93" w:rsidP="00D85525">
            <w:pPr>
              <w:rPr>
                <w:rFonts w:ascii="Arial" w:hAnsi="Arial" w:cs="Arial"/>
                <w:sz w:val="22"/>
              </w:rPr>
            </w:pPr>
            <w:r w:rsidRPr="00126ADE">
              <w:rPr>
                <w:rFonts w:ascii="Arial" w:hAnsi="Arial" w:cs="Arial"/>
                <w:sz w:val="22"/>
              </w:rPr>
              <w:t>Redéfinir ou briser les règles d’un domaine, introduire un cadre inédit</w:t>
            </w:r>
          </w:p>
        </w:tc>
        <w:tc>
          <w:tcPr>
            <w:tcW w:w="3292" w:type="dxa"/>
            <w:vAlign w:val="center"/>
          </w:tcPr>
          <w:p w14:paraId="5C755EFD" w14:textId="04506730" w:rsidR="009C5E93" w:rsidRPr="00126ADE" w:rsidRDefault="009C5E93" w:rsidP="00D85525">
            <w:pPr>
              <w:rPr>
                <w:rFonts w:ascii="Arial" w:hAnsi="Arial" w:cs="Arial"/>
                <w:sz w:val="22"/>
              </w:rPr>
            </w:pPr>
            <w:r w:rsidRPr="00126ADE">
              <w:rPr>
                <w:rFonts w:ascii="Arial" w:hAnsi="Arial" w:cs="Arial"/>
                <w:sz w:val="22"/>
              </w:rPr>
              <w:t>Systèmes évolutionnaires générant des designs bio-inspirés imprévisibles</w:t>
            </w:r>
          </w:p>
        </w:tc>
      </w:tr>
      <w:tr w:rsidR="001F345F" w:rsidRPr="00126ADE" w14:paraId="479D6ABC" w14:textId="1DC9E794" w:rsidTr="00BF6780">
        <w:trPr>
          <w:trHeight w:val="223"/>
          <w:tblHeader/>
        </w:trPr>
        <w:tc>
          <w:tcPr>
            <w:tcW w:w="2386" w:type="dxa"/>
            <w:vAlign w:val="center"/>
          </w:tcPr>
          <w:p w14:paraId="4D59318B" w14:textId="7CFCF315" w:rsidR="009C5E93" w:rsidRPr="00126ADE" w:rsidRDefault="009C5E93" w:rsidP="00D85525">
            <w:pPr>
              <w:rPr>
                <w:rFonts w:ascii="Arial" w:hAnsi="Arial" w:cs="Arial"/>
                <w:sz w:val="22"/>
              </w:rPr>
            </w:pPr>
            <w:r w:rsidRPr="00126ADE">
              <w:rPr>
                <w:rFonts w:ascii="Arial" w:hAnsi="Arial" w:cs="Arial"/>
                <w:sz w:val="22"/>
              </w:rPr>
              <w:t>Créativité contextuelle</w:t>
            </w:r>
          </w:p>
        </w:tc>
        <w:tc>
          <w:tcPr>
            <w:tcW w:w="1963" w:type="dxa"/>
            <w:vAlign w:val="center"/>
          </w:tcPr>
          <w:p w14:paraId="71CE7231" w14:textId="7CD25CA9" w:rsidR="009C5E93" w:rsidRPr="00126ADE" w:rsidRDefault="009C5E93" w:rsidP="00D85525">
            <w:pPr>
              <w:rPr>
                <w:rFonts w:ascii="Arial" w:hAnsi="Arial" w:cs="Arial"/>
                <w:sz w:val="22"/>
              </w:rPr>
            </w:pPr>
            <w:r w:rsidRPr="00126ADE">
              <w:rPr>
                <w:rFonts w:ascii="Arial" w:hAnsi="Arial" w:cs="Arial"/>
                <w:sz w:val="22"/>
              </w:rPr>
              <w:t>Teresa Amabile (1983)</w:t>
            </w:r>
          </w:p>
        </w:tc>
        <w:tc>
          <w:tcPr>
            <w:tcW w:w="2748" w:type="dxa"/>
            <w:vAlign w:val="center"/>
          </w:tcPr>
          <w:p w14:paraId="17FFB3B2" w14:textId="1A41B04C" w:rsidR="009C5E93" w:rsidRPr="00126ADE" w:rsidRDefault="009C5E93" w:rsidP="00D85525">
            <w:pPr>
              <w:rPr>
                <w:rFonts w:ascii="Arial" w:hAnsi="Arial" w:cs="Arial"/>
                <w:sz w:val="22"/>
              </w:rPr>
            </w:pPr>
            <w:r w:rsidRPr="00126ADE">
              <w:rPr>
                <w:rFonts w:ascii="Arial" w:hAnsi="Arial" w:cs="Arial"/>
                <w:sz w:val="22"/>
              </w:rPr>
              <w:t>Dépend fortement des contraintes sociales, culturelles ou d’usage</w:t>
            </w:r>
          </w:p>
        </w:tc>
        <w:tc>
          <w:tcPr>
            <w:tcW w:w="3292" w:type="dxa"/>
            <w:vAlign w:val="center"/>
          </w:tcPr>
          <w:p w14:paraId="65C5E02C" w14:textId="651524AE" w:rsidR="009C5E93" w:rsidRPr="00126ADE" w:rsidRDefault="009C5E93" w:rsidP="00D85525">
            <w:pPr>
              <w:rPr>
                <w:rFonts w:ascii="Arial" w:hAnsi="Arial" w:cs="Arial"/>
                <w:sz w:val="22"/>
              </w:rPr>
            </w:pPr>
            <w:r w:rsidRPr="00126ADE">
              <w:rPr>
                <w:rFonts w:ascii="Arial" w:hAnsi="Arial" w:cs="Arial"/>
                <w:sz w:val="22"/>
              </w:rPr>
              <w:t xml:space="preserve">IA générant une campagne visuelle spécifiquement conçue pour </w:t>
            </w:r>
            <w:proofErr w:type="spellStart"/>
            <w:r w:rsidRPr="00126ADE">
              <w:rPr>
                <w:rFonts w:ascii="Arial" w:hAnsi="Arial" w:cs="Arial"/>
                <w:sz w:val="22"/>
              </w:rPr>
              <w:t>TikTok</w:t>
            </w:r>
            <w:proofErr w:type="spellEnd"/>
            <w:r w:rsidRPr="00126ADE">
              <w:rPr>
                <w:rFonts w:ascii="Arial" w:hAnsi="Arial" w:cs="Arial"/>
                <w:sz w:val="22"/>
              </w:rPr>
              <w:t xml:space="preserve"> Chine</w:t>
            </w:r>
          </w:p>
        </w:tc>
      </w:tr>
      <w:tr w:rsidR="001F345F" w:rsidRPr="00126ADE" w14:paraId="010040AD" w14:textId="7335D5CB" w:rsidTr="00BF6780">
        <w:trPr>
          <w:trHeight w:val="228"/>
          <w:tblHeader/>
        </w:trPr>
        <w:tc>
          <w:tcPr>
            <w:tcW w:w="2386" w:type="dxa"/>
            <w:vAlign w:val="center"/>
          </w:tcPr>
          <w:p w14:paraId="7D149B8A" w14:textId="0242734F" w:rsidR="009C5E93" w:rsidRPr="00126ADE" w:rsidRDefault="009C5E93" w:rsidP="00D85525">
            <w:pPr>
              <w:rPr>
                <w:rFonts w:ascii="Arial" w:hAnsi="Arial" w:cs="Arial"/>
                <w:sz w:val="22"/>
              </w:rPr>
            </w:pPr>
            <w:r w:rsidRPr="00126ADE">
              <w:rPr>
                <w:rFonts w:ascii="Arial" w:hAnsi="Arial" w:cs="Arial"/>
                <w:sz w:val="22"/>
              </w:rPr>
              <w:t>Créativité algorithmique</w:t>
            </w:r>
          </w:p>
        </w:tc>
        <w:tc>
          <w:tcPr>
            <w:tcW w:w="1963" w:type="dxa"/>
            <w:vAlign w:val="center"/>
          </w:tcPr>
          <w:p w14:paraId="1A9FF6E5" w14:textId="17A1BDF6" w:rsidR="009C5E93" w:rsidRPr="00126ADE" w:rsidRDefault="009C5E93" w:rsidP="00D85525">
            <w:pPr>
              <w:rPr>
                <w:rFonts w:ascii="Arial" w:hAnsi="Arial" w:cs="Arial"/>
                <w:sz w:val="22"/>
              </w:rPr>
            </w:pPr>
            <w:r w:rsidRPr="00126ADE">
              <w:rPr>
                <w:rFonts w:ascii="Arial" w:hAnsi="Arial" w:cs="Arial"/>
                <w:sz w:val="22"/>
              </w:rPr>
              <w:t>Théoriciens IA récents</w:t>
            </w:r>
          </w:p>
        </w:tc>
        <w:tc>
          <w:tcPr>
            <w:tcW w:w="2748" w:type="dxa"/>
            <w:vAlign w:val="center"/>
          </w:tcPr>
          <w:p w14:paraId="05CF691D" w14:textId="54454069" w:rsidR="009C5E93" w:rsidRPr="00126ADE" w:rsidRDefault="009C5E93" w:rsidP="00D85525">
            <w:pPr>
              <w:rPr>
                <w:rFonts w:ascii="Arial" w:hAnsi="Arial" w:cs="Arial"/>
                <w:sz w:val="22"/>
              </w:rPr>
            </w:pPr>
            <w:r w:rsidRPr="00126ADE">
              <w:rPr>
                <w:rFonts w:ascii="Arial" w:hAnsi="Arial" w:cs="Arial"/>
                <w:sz w:val="22"/>
              </w:rPr>
              <w:t>Produite par des agents non-humains selon des règles logiques autonomes</w:t>
            </w:r>
          </w:p>
        </w:tc>
        <w:tc>
          <w:tcPr>
            <w:tcW w:w="3292" w:type="dxa"/>
            <w:vAlign w:val="center"/>
          </w:tcPr>
          <w:p w14:paraId="7357B678" w14:textId="7FC4E86A" w:rsidR="009C5E93" w:rsidRPr="00126ADE" w:rsidRDefault="009C5E93" w:rsidP="00D85525">
            <w:pPr>
              <w:rPr>
                <w:rFonts w:ascii="Arial" w:hAnsi="Arial" w:cs="Arial"/>
                <w:sz w:val="22"/>
              </w:rPr>
            </w:pPr>
            <w:r w:rsidRPr="00126ADE">
              <w:rPr>
                <w:rFonts w:ascii="Arial" w:hAnsi="Arial" w:cs="Arial"/>
                <w:sz w:val="22"/>
              </w:rPr>
              <w:t>Agents évolutionnaires générant des molécules jamais conçues par l’homme</w:t>
            </w:r>
          </w:p>
        </w:tc>
      </w:tr>
    </w:tbl>
    <w:p w14:paraId="1831A86A" w14:textId="77777777" w:rsidR="00257B8A" w:rsidRDefault="00257B8A" w:rsidP="00D85525">
      <w:pPr>
        <w:spacing w:after="0" w:line="360" w:lineRule="auto"/>
        <w:rPr>
          <w:rFonts w:ascii="Arial" w:hAnsi="Arial" w:cs="Arial"/>
        </w:rPr>
      </w:pPr>
    </w:p>
    <w:p w14:paraId="539F7B95" w14:textId="6BE3AB5B" w:rsidR="00C262D2" w:rsidRPr="00126ADE" w:rsidRDefault="00C262D2" w:rsidP="00257B8A">
      <w:pPr>
        <w:spacing w:after="0" w:line="360" w:lineRule="auto"/>
        <w:ind w:firstLine="720"/>
        <w:rPr>
          <w:rFonts w:ascii="Arial" w:hAnsi="Arial" w:cs="Arial"/>
        </w:rPr>
      </w:pPr>
      <w:r w:rsidRPr="00126ADE">
        <w:rPr>
          <w:rFonts w:ascii="Arial" w:hAnsi="Arial" w:cs="Arial"/>
        </w:rPr>
        <w:t>Cette typologie permet de mieux évaluer le</w:t>
      </w:r>
      <w:r w:rsidR="0027087F" w:rsidRPr="00126ADE">
        <w:rPr>
          <w:rFonts w:ascii="Arial" w:hAnsi="Arial" w:cs="Arial"/>
        </w:rPr>
        <w:t>s</w:t>
      </w:r>
      <w:r w:rsidRPr="00126ADE">
        <w:rPr>
          <w:rFonts w:ascii="Arial" w:hAnsi="Arial" w:cs="Arial"/>
        </w:rPr>
        <w:t xml:space="preserve"> degré</w:t>
      </w:r>
      <w:r w:rsidR="0027087F" w:rsidRPr="00126ADE">
        <w:rPr>
          <w:rFonts w:ascii="Arial" w:hAnsi="Arial" w:cs="Arial"/>
        </w:rPr>
        <w:t>s</w:t>
      </w:r>
      <w:r w:rsidRPr="00126ADE">
        <w:rPr>
          <w:rFonts w:ascii="Arial" w:hAnsi="Arial" w:cs="Arial"/>
        </w:rPr>
        <w:t xml:space="preserve"> d’originalité d</w:t>
      </w:r>
      <w:r w:rsidR="0027087F" w:rsidRPr="00126ADE">
        <w:rPr>
          <w:rFonts w:ascii="Arial" w:hAnsi="Arial" w:cs="Arial"/>
        </w:rPr>
        <w:t>ans les</w:t>
      </w:r>
      <w:r w:rsidRPr="00126ADE">
        <w:rPr>
          <w:rFonts w:ascii="Arial" w:hAnsi="Arial" w:cs="Arial"/>
        </w:rPr>
        <w:t xml:space="preserve"> productions</w:t>
      </w:r>
      <w:r w:rsidR="0027087F" w:rsidRPr="00126ADE">
        <w:rPr>
          <w:rFonts w:ascii="Arial" w:hAnsi="Arial" w:cs="Arial"/>
        </w:rPr>
        <w:t xml:space="preserve"> de l’</w:t>
      </w:r>
      <w:r w:rsidRPr="00126ADE">
        <w:rPr>
          <w:rFonts w:ascii="Arial" w:hAnsi="Arial" w:cs="Arial"/>
        </w:rPr>
        <w:t>IA, et surtout d’identifier les ruptures nécessaires pour passer d’une simple recombinaison à une véritable innovation.</w:t>
      </w:r>
    </w:p>
    <w:p w14:paraId="5FF78079" w14:textId="77777777" w:rsidR="006B267F" w:rsidRPr="00126ADE" w:rsidRDefault="006B267F" w:rsidP="00D85525">
      <w:pPr>
        <w:pStyle w:val="Titre2"/>
        <w:rPr>
          <w:rFonts w:ascii="Arial" w:hAnsi="Arial" w:cs="Arial"/>
        </w:rPr>
      </w:pPr>
      <w:bookmarkStart w:id="12" w:name="_Toc201968887"/>
      <w:r w:rsidRPr="00126ADE">
        <w:rPr>
          <w:rFonts w:ascii="Arial" w:hAnsi="Arial" w:cs="Arial"/>
        </w:rPr>
        <w:t>1.2. Pertinence de la problématique</w:t>
      </w:r>
      <w:bookmarkEnd w:id="12"/>
    </w:p>
    <w:p w14:paraId="68588B88" w14:textId="0EA8F484" w:rsidR="002D17C6" w:rsidRPr="00126ADE" w:rsidRDefault="006B267F" w:rsidP="00D5792E">
      <w:pPr>
        <w:spacing w:after="0" w:line="360" w:lineRule="auto"/>
        <w:ind w:firstLine="709"/>
        <w:rPr>
          <w:rFonts w:ascii="Arial" w:hAnsi="Arial" w:cs="Arial"/>
        </w:rPr>
      </w:pPr>
      <w:r w:rsidRPr="00126ADE">
        <w:rPr>
          <w:rFonts w:ascii="Arial" w:hAnsi="Arial" w:cs="Arial"/>
        </w:rPr>
        <w:t>L’évolution rapide des technologies d’intelligence artificielle,</w:t>
      </w:r>
      <w:r w:rsidR="008775CE" w:rsidRPr="00126ADE">
        <w:rPr>
          <w:rFonts w:ascii="Arial" w:hAnsi="Arial" w:cs="Arial"/>
        </w:rPr>
        <w:t xml:space="preserve"> en particulier</w:t>
      </w:r>
      <w:r w:rsidRPr="00126ADE">
        <w:rPr>
          <w:rFonts w:ascii="Arial" w:hAnsi="Arial" w:cs="Arial"/>
        </w:rPr>
        <w:t xml:space="preserve"> à travers l</w:t>
      </w:r>
      <w:r w:rsidR="008775CE" w:rsidRPr="00126ADE">
        <w:rPr>
          <w:rFonts w:ascii="Arial" w:hAnsi="Arial" w:cs="Arial"/>
        </w:rPr>
        <w:t>’essor</w:t>
      </w:r>
      <w:r w:rsidR="00A61FB8" w:rsidRPr="00126ADE">
        <w:rPr>
          <w:rFonts w:ascii="Arial" w:hAnsi="Arial" w:cs="Arial"/>
        </w:rPr>
        <w:t xml:space="preserve"> d</w:t>
      </w:r>
      <w:r w:rsidRPr="00126ADE">
        <w:rPr>
          <w:rFonts w:ascii="Arial" w:hAnsi="Arial" w:cs="Arial"/>
        </w:rPr>
        <w:t xml:space="preserve">es modèles génératifs et </w:t>
      </w:r>
      <w:r w:rsidR="006352F6" w:rsidRPr="00126ADE">
        <w:rPr>
          <w:rFonts w:ascii="Arial" w:hAnsi="Arial" w:cs="Arial"/>
        </w:rPr>
        <w:t>d</w:t>
      </w:r>
      <w:r w:rsidRPr="00126ADE">
        <w:rPr>
          <w:rFonts w:ascii="Arial" w:hAnsi="Arial" w:cs="Arial"/>
        </w:rPr>
        <w:t>es systèmes d’apprentissage autonome</w:t>
      </w:r>
      <w:r w:rsidR="00704776" w:rsidRPr="00126ADE">
        <w:rPr>
          <w:rFonts w:ascii="Arial" w:hAnsi="Arial" w:cs="Arial"/>
        </w:rPr>
        <w:t>s</w:t>
      </w:r>
      <w:r w:rsidRPr="00126ADE">
        <w:rPr>
          <w:rFonts w:ascii="Arial" w:hAnsi="Arial" w:cs="Arial"/>
        </w:rPr>
        <w:t xml:space="preserve">, </w:t>
      </w:r>
      <w:r w:rsidR="008775CE" w:rsidRPr="00126ADE">
        <w:rPr>
          <w:rFonts w:ascii="Arial" w:hAnsi="Arial" w:cs="Arial"/>
        </w:rPr>
        <w:t xml:space="preserve">transforme </w:t>
      </w:r>
      <w:r w:rsidR="00A61FB8" w:rsidRPr="00126ADE">
        <w:rPr>
          <w:rFonts w:ascii="Arial" w:hAnsi="Arial" w:cs="Arial"/>
        </w:rPr>
        <w:t>progressivement</w:t>
      </w:r>
      <w:r w:rsidRPr="00126ADE">
        <w:rPr>
          <w:rFonts w:ascii="Arial" w:hAnsi="Arial" w:cs="Arial"/>
        </w:rPr>
        <w:t xml:space="preserve"> </w:t>
      </w:r>
      <w:r w:rsidR="005E7F4C" w:rsidRPr="00126ADE">
        <w:rPr>
          <w:rFonts w:ascii="Arial" w:hAnsi="Arial" w:cs="Arial"/>
        </w:rPr>
        <w:t>de nombreux</w:t>
      </w:r>
      <w:r w:rsidR="00A61FB8" w:rsidRPr="00126ADE">
        <w:rPr>
          <w:rFonts w:ascii="Arial" w:hAnsi="Arial" w:cs="Arial"/>
        </w:rPr>
        <w:t xml:space="preserve"> </w:t>
      </w:r>
      <w:r w:rsidR="000B338F" w:rsidRPr="00126ADE">
        <w:rPr>
          <w:rFonts w:ascii="Arial" w:hAnsi="Arial" w:cs="Arial"/>
        </w:rPr>
        <w:t>secteur</w:t>
      </w:r>
      <w:r w:rsidRPr="00126ADE">
        <w:rPr>
          <w:rFonts w:ascii="Arial" w:hAnsi="Arial" w:cs="Arial"/>
        </w:rPr>
        <w:t>s</w:t>
      </w:r>
      <w:r w:rsidR="008775CE" w:rsidRPr="00126ADE">
        <w:rPr>
          <w:rFonts w:ascii="Arial" w:hAnsi="Arial" w:cs="Arial"/>
        </w:rPr>
        <w:t xml:space="preserve"> : industries </w:t>
      </w:r>
      <w:r w:rsidRPr="00126ADE">
        <w:rPr>
          <w:rFonts w:ascii="Arial" w:hAnsi="Arial" w:cs="Arial"/>
        </w:rPr>
        <w:t>créati</w:t>
      </w:r>
      <w:r w:rsidR="008775CE" w:rsidRPr="00126ADE">
        <w:rPr>
          <w:rFonts w:ascii="Arial" w:hAnsi="Arial" w:cs="Arial"/>
        </w:rPr>
        <w:t>ve</w:t>
      </w:r>
      <w:r w:rsidRPr="00126ADE">
        <w:rPr>
          <w:rFonts w:ascii="Arial" w:hAnsi="Arial" w:cs="Arial"/>
        </w:rPr>
        <w:t>s, scientifiques</w:t>
      </w:r>
      <w:r w:rsidR="005352B3" w:rsidRPr="00126ADE">
        <w:rPr>
          <w:rFonts w:ascii="Arial" w:hAnsi="Arial" w:cs="Arial"/>
        </w:rPr>
        <w:t>,</w:t>
      </w:r>
      <w:r w:rsidRPr="00126ADE">
        <w:rPr>
          <w:rFonts w:ascii="Arial" w:hAnsi="Arial" w:cs="Arial"/>
        </w:rPr>
        <w:t xml:space="preserve"> économiques</w:t>
      </w:r>
      <w:r w:rsidR="005352B3" w:rsidRPr="00126ADE">
        <w:rPr>
          <w:rFonts w:ascii="Arial" w:hAnsi="Arial" w:cs="Arial"/>
        </w:rPr>
        <w:t>, voire culturels</w:t>
      </w:r>
      <w:r w:rsidRPr="00126ADE">
        <w:rPr>
          <w:rFonts w:ascii="Arial" w:hAnsi="Arial" w:cs="Arial"/>
        </w:rPr>
        <w:t xml:space="preserve">. </w:t>
      </w:r>
      <w:r w:rsidR="0000694A" w:rsidRPr="00126ADE">
        <w:rPr>
          <w:rFonts w:ascii="Arial" w:hAnsi="Arial" w:cs="Arial"/>
        </w:rPr>
        <w:t>Ces</w:t>
      </w:r>
      <w:r w:rsidR="00321F57" w:rsidRPr="00126ADE">
        <w:rPr>
          <w:rFonts w:ascii="Arial" w:hAnsi="Arial" w:cs="Arial"/>
        </w:rPr>
        <w:t xml:space="preserve"> </w:t>
      </w:r>
      <w:r w:rsidR="008775CE" w:rsidRPr="00126ADE">
        <w:rPr>
          <w:rFonts w:ascii="Arial" w:hAnsi="Arial" w:cs="Arial"/>
        </w:rPr>
        <w:t>outil</w:t>
      </w:r>
      <w:r w:rsidR="00321F57" w:rsidRPr="00126ADE">
        <w:rPr>
          <w:rFonts w:ascii="Arial" w:hAnsi="Arial" w:cs="Arial"/>
        </w:rPr>
        <w:t xml:space="preserve">s s’intègrent </w:t>
      </w:r>
      <w:r w:rsidR="0000694A" w:rsidRPr="00126ADE">
        <w:rPr>
          <w:rFonts w:ascii="Arial" w:hAnsi="Arial" w:cs="Arial"/>
        </w:rPr>
        <w:t xml:space="preserve">désormais </w:t>
      </w:r>
      <w:r w:rsidR="00321F57" w:rsidRPr="00126ADE">
        <w:rPr>
          <w:rFonts w:ascii="Arial" w:hAnsi="Arial" w:cs="Arial"/>
        </w:rPr>
        <w:t xml:space="preserve">dans des domaines aussi variés que </w:t>
      </w:r>
      <w:r w:rsidR="00D82942" w:rsidRPr="00126ADE">
        <w:rPr>
          <w:rFonts w:ascii="Arial" w:hAnsi="Arial" w:cs="Arial"/>
        </w:rPr>
        <w:t>la publicité, l’architecture, la médecine ou l’art numérique</w:t>
      </w:r>
      <w:r w:rsidR="00E22866" w:rsidRPr="00126ADE">
        <w:rPr>
          <w:rFonts w:ascii="Arial" w:hAnsi="Arial" w:cs="Arial"/>
        </w:rPr>
        <w:t>. U</w:t>
      </w:r>
      <w:r w:rsidR="00321F57" w:rsidRPr="00126ADE">
        <w:rPr>
          <w:rFonts w:ascii="Arial" w:hAnsi="Arial" w:cs="Arial"/>
        </w:rPr>
        <w:t xml:space="preserve">ne </w:t>
      </w:r>
      <w:r w:rsidR="00E67E53" w:rsidRPr="00126ADE">
        <w:rPr>
          <w:rFonts w:ascii="Arial" w:hAnsi="Arial" w:cs="Arial"/>
        </w:rPr>
        <w:t>question</w:t>
      </w:r>
      <w:r w:rsidR="00321F57" w:rsidRPr="00126ADE">
        <w:rPr>
          <w:rFonts w:ascii="Arial" w:hAnsi="Arial" w:cs="Arial"/>
        </w:rPr>
        <w:t xml:space="preserve"> fondamentale se renforce : l’intelligence artificielle peut-elle véritablement créer ? </w:t>
      </w:r>
      <w:r w:rsidR="00520E88" w:rsidRPr="00126ADE">
        <w:rPr>
          <w:rFonts w:ascii="Arial" w:hAnsi="Arial" w:cs="Arial"/>
        </w:rPr>
        <w:t xml:space="preserve">Et surtout, serait-elle un jour capable de le faire de manière radicalement inédite, en rompant avec les </w:t>
      </w:r>
      <w:r w:rsidR="00520E88" w:rsidRPr="00126ADE">
        <w:rPr>
          <w:rFonts w:ascii="Arial" w:hAnsi="Arial" w:cs="Arial"/>
        </w:rPr>
        <w:lastRenderedPageBreak/>
        <w:t>schémas existants pour produire des formes de pensée ou d’expression encore inaccessibles à l’esprit humain ?</w:t>
      </w:r>
      <w:r w:rsidR="005731A3" w:rsidRPr="00126ADE">
        <w:rPr>
          <w:rFonts w:ascii="Arial" w:hAnsi="Arial" w:cs="Arial"/>
        </w:rPr>
        <w:t xml:space="preserve"> </w:t>
      </w:r>
    </w:p>
    <w:p w14:paraId="5B4C73AB" w14:textId="0E84C624" w:rsidR="007061CF" w:rsidRPr="00126ADE" w:rsidRDefault="005731A3" w:rsidP="00D85525">
      <w:pPr>
        <w:spacing w:after="0" w:line="360" w:lineRule="auto"/>
        <w:ind w:firstLine="709"/>
        <w:rPr>
          <w:rFonts w:ascii="Arial" w:hAnsi="Arial" w:cs="Arial"/>
        </w:rPr>
      </w:pPr>
      <w:r w:rsidRPr="00126ADE">
        <w:rPr>
          <w:rFonts w:ascii="Arial" w:hAnsi="Arial" w:cs="Arial"/>
        </w:rPr>
        <w:t>Cette problématique s’avère pertinente à plusieurs niveaux</w:t>
      </w:r>
      <w:r w:rsidR="00321F57" w:rsidRPr="00126ADE">
        <w:rPr>
          <w:rFonts w:ascii="Arial" w:hAnsi="Arial" w:cs="Arial"/>
        </w:rPr>
        <w:t>.</w:t>
      </w:r>
      <w:r w:rsidRPr="00126ADE">
        <w:rPr>
          <w:rFonts w:ascii="Arial" w:hAnsi="Arial" w:cs="Arial"/>
        </w:rPr>
        <w:t xml:space="preserve"> </w:t>
      </w:r>
      <w:r w:rsidR="006B267F" w:rsidRPr="00126ADE">
        <w:rPr>
          <w:rFonts w:ascii="Arial" w:hAnsi="Arial" w:cs="Arial"/>
        </w:rPr>
        <w:t xml:space="preserve">D’un point de vue scientifique, la capacité d’une machine à produire de la créativité de rupture reste </w:t>
      </w:r>
      <w:r w:rsidR="009153CA" w:rsidRPr="00126ADE">
        <w:rPr>
          <w:rFonts w:ascii="Arial" w:hAnsi="Arial" w:cs="Arial"/>
        </w:rPr>
        <w:t xml:space="preserve">encore </w:t>
      </w:r>
      <w:r w:rsidR="006B267F" w:rsidRPr="00126ADE">
        <w:rPr>
          <w:rFonts w:ascii="Arial" w:hAnsi="Arial" w:cs="Arial"/>
        </w:rPr>
        <w:t xml:space="preserve">un défi </w:t>
      </w:r>
      <w:r w:rsidR="009153CA" w:rsidRPr="00126ADE">
        <w:rPr>
          <w:rFonts w:ascii="Arial" w:hAnsi="Arial" w:cs="Arial"/>
        </w:rPr>
        <w:t>majeur</w:t>
      </w:r>
      <w:r w:rsidR="006C06C3" w:rsidRPr="00126ADE">
        <w:rPr>
          <w:rFonts w:ascii="Arial" w:hAnsi="Arial" w:cs="Arial"/>
        </w:rPr>
        <w:t>, à la fois conceptuel et technique</w:t>
      </w:r>
      <w:r w:rsidR="006B267F" w:rsidRPr="00126ADE">
        <w:rPr>
          <w:rFonts w:ascii="Arial" w:hAnsi="Arial" w:cs="Arial"/>
        </w:rPr>
        <w:t>.</w:t>
      </w:r>
      <w:r w:rsidR="000978D0" w:rsidRPr="00126ADE">
        <w:rPr>
          <w:rFonts w:ascii="Arial" w:hAnsi="Arial" w:cs="Arial"/>
        </w:rPr>
        <w:t xml:space="preserve"> </w:t>
      </w:r>
      <w:r w:rsidR="006C06C3" w:rsidRPr="00126ADE">
        <w:rPr>
          <w:rFonts w:ascii="Arial" w:hAnsi="Arial" w:cs="Arial"/>
        </w:rPr>
        <w:t xml:space="preserve"> </w:t>
      </w:r>
      <w:r w:rsidR="006B267F" w:rsidRPr="00126ADE">
        <w:rPr>
          <w:rFonts w:ascii="Arial" w:hAnsi="Arial" w:cs="Arial"/>
        </w:rPr>
        <w:t xml:space="preserve">Les architectures </w:t>
      </w:r>
      <w:r w:rsidR="00F731B9" w:rsidRPr="00126ADE">
        <w:rPr>
          <w:rFonts w:ascii="Arial" w:hAnsi="Arial" w:cs="Arial"/>
        </w:rPr>
        <w:t>actu</w:t>
      </w:r>
      <w:r w:rsidR="006B267F" w:rsidRPr="00126ADE">
        <w:rPr>
          <w:rFonts w:ascii="Arial" w:hAnsi="Arial" w:cs="Arial"/>
        </w:rPr>
        <w:t>elles</w:t>
      </w:r>
      <w:r w:rsidR="00A36469" w:rsidRPr="00126ADE">
        <w:rPr>
          <w:rFonts w:ascii="Arial" w:hAnsi="Arial" w:cs="Arial"/>
        </w:rPr>
        <w:t>, en particu</w:t>
      </w:r>
      <w:r w:rsidR="001C6DF0" w:rsidRPr="00126ADE">
        <w:rPr>
          <w:rFonts w:ascii="Arial" w:hAnsi="Arial" w:cs="Arial"/>
        </w:rPr>
        <w:t>l</w:t>
      </w:r>
      <w:r w:rsidR="00A36469" w:rsidRPr="00126ADE">
        <w:rPr>
          <w:rFonts w:ascii="Arial" w:hAnsi="Arial" w:cs="Arial"/>
        </w:rPr>
        <w:t>ier celles issues de</w:t>
      </w:r>
      <w:r w:rsidR="006B267F" w:rsidRPr="00126ADE">
        <w:rPr>
          <w:rFonts w:ascii="Arial" w:hAnsi="Arial" w:cs="Arial"/>
        </w:rPr>
        <w:t xml:space="preserve"> </w:t>
      </w:r>
      <w:r w:rsidR="00A36469" w:rsidRPr="00126ADE">
        <w:rPr>
          <w:rFonts w:ascii="Arial" w:hAnsi="Arial" w:cs="Arial"/>
        </w:rPr>
        <w:t>l</w:t>
      </w:r>
      <w:r w:rsidR="006B267F" w:rsidRPr="00126ADE">
        <w:rPr>
          <w:rFonts w:ascii="Arial" w:hAnsi="Arial" w:cs="Arial"/>
        </w:rPr>
        <w:t>’apprentissage profond (</w:t>
      </w:r>
      <w:proofErr w:type="spellStart"/>
      <w:r w:rsidR="006B267F" w:rsidRPr="00126ADE">
        <w:rPr>
          <w:rFonts w:ascii="Arial" w:hAnsi="Arial" w:cs="Arial"/>
        </w:rPr>
        <w:t>deep</w:t>
      </w:r>
      <w:proofErr w:type="spellEnd"/>
      <w:r w:rsidR="006B267F" w:rsidRPr="00126ADE">
        <w:rPr>
          <w:rFonts w:ascii="Arial" w:hAnsi="Arial" w:cs="Arial"/>
        </w:rPr>
        <w:t xml:space="preserve"> </w:t>
      </w:r>
      <w:proofErr w:type="spellStart"/>
      <w:r w:rsidR="006B267F" w:rsidRPr="00126ADE">
        <w:rPr>
          <w:rFonts w:ascii="Arial" w:hAnsi="Arial" w:cs="Arial"/>
        </w:rPr>
        <w:t>learning</w:t>
      </w:r>
      <w:proofErr w:type="spellEnd"/>
      <w:r w:rsidR="006B267F" w:rsidRPr="00126ADE">
        <w:rPr>
          <w:rFonts w:ascii="Arial" w:hAnsi="Arial" w:cs="Arial"/>
        </w:rPr>
        <w:t>),</w:t>
      </w:r>
      <w:r w:rsidR="00A36469" w:rsidRPr="00126ADE">
        <w:rPr>
          <w:rFonts w:ascii="Arial" w:hAnsi="Arial" w:cs="Arial"/>
        </w:rPr>
        <w:t xml:space="preserve"> ont permis des avancées spectaculaires dans la génération de texte, d’image ou de musique. Cependant, ces systèmes reposent sur des principes essentiellement statistiques</w:t>
      </w:r>
      <w:r w:rsidR="00591BF5" w:rsidRPr="00126ADE">
        <w:rPr>
          <w:rFonts w:ascii="Arial" w:hAnsi="Arial" w:cs="Arial"/>
        </w:rPr>
        <w:t> :</w:t>
      </w:r>
      <w:r w:rsidR="00A36469" w:rsidRPr="00126ADE">
        <w:rPr>
          <w:rFonts w:ascii="Arial" w:hAnsi="Arial" w:cs="Arial"/>
        </w:rPr>
        <w:t xml:space="preserve"> </w:t>
      </w:r>
      <w:r w:rsidR="00591BF5" w:rsidRPr="00126ADE">
        <w:rPr>
          <w:rFonts w:ascii="Arial" w:hAnsi="Arial" w:cs="Arial"/>
        </w:rPr>
        <w:t>ils cherchent</w:t>
      </w:r>
      <w:r w:rsidR="00256C21" w:rsidRPr="00126ADE">
        <w:rPr>
          <w:rFonts w:ascii="Arial" w:hAnsi="Arial" w:cs="Arial"/>
        </w:rPr>
        <w:t xml:space="preserve"> à</w:t>
      </w:r>
      <w:r w:rsidR="00A36469" w:rsidRPr="00126ADE">
        <w:rPr>
          <w:rFonts w:ascii="Arial" w:hAnsi="Arial" w:cs="Arial"/>
        </w:rPr>
        <w:t xml:space="preserve"> prédi</w:t>
      </w:r>
      <w:r w:rsidR="00256C21" w:rsidRPr="00126ADE">
        <w:rPr>
          <w:rFonts w:ascii="Arial" w:hAnsi="Arial" w:cs="Arial"/>
        </w:rPr>
        <w:t xml:space="preserve">re </w:t>
      </w:r>
      <w:r w:rsidR="00591BF5" w:rsidRPr="00126ADE">
        <w:rPr>
          <w:rFonts w:ascii="Arial" w:hAnsi="Arial" w:cs="Arial"/>
        </w:rPr>
        <w:t>l</w:t>
      </w:r>
      <w:r w:rsidR="00A36469" w:rsidRPr="00126ADE">
        <w:rPr>
          <w:rFonts w:ascii="Arial" w:hAnsi="Arial" w:cs="Arial"/>
        </w:rPr>
        <w:t>es données les plus probables à partir de modèles entraînés sur de</w:t>
      </w:r>
      <w:r w:rsidR="00256C21" w:rsidRPr="00126ADE">
        <w:rPr>
          <w:rFonts w:ascii="Arial" w:hAnsi="Arial" w:cs="Arial"/>
        </w:rPr>
        <w:t xml:space="preserve"> vaste</w:t>
      </w:r>
      <w:r w:rsidR="00A36469" w:rsidRPr="00126ADE">
        <w:rPr>
          <w:rFonts w:ascii="Arial" w:hAnsi="Arial" w:cs="Arial"/>
        </w:rPr>
        <w:t>s</w:t>
      </w:r>
      <w:r w:rsidR="00256C21" w:rsidRPr="00126ADE">
        <w:rPr>
          <w:rFonts w:ascii="Arial" w:hAnsi="Arial" w:cs="Arial"/>
        </w:rPr>
        <w:t xml:space="preserve"> ensembles de données existantes</w:t>
      </w:r>
      <w:r w:rsidR="00A36469" w:rsidRPr="00126ADE">
        <w:rPr>
          <w:rFonts w:ascii="Arial" w:hAnsi="Arial" w:cs="Arial"/>
        </w:rPr>
        <w:t xml:space="preserve">. </w:t>
      </w:r>
      <w:r w:rsidR="002D17C6" w:rsidRPr="00126ADE">
        <w:rPr>
          <w:rFonts w:ascii="Arial" w:hAnsi="Arial" w:cs="Arial"/>
        </w:rPr>
        <w:t xml:space="preserve">Selon Margaret Boden (2004), les IA génératives relèvent principalement d’une créativité combinatoire, qui assemble des éléments connus sans créer de rupture conceptuelle. Cette logique, en se limitant à la recombinaison statistique, freine l’émergence d’idées véritablement nouvelles. Dans un registre complémentaire, Bender </w:t>
      </w:r>
      <w:r w:rsidR="002D17C6" w:rsidRPr="00126ADE">
        <w:rPr>
          <w:rFonts w:ascii="Arial" w:hAnsi="Arial" w:cs="Arial"/>
          <w:i/>
          <w:iCs/>
        </w:rPr>
        <w:t>et al.</w:t>
      </w:r>
      <w:r w:rsidR="002D17C6" w:rsidRPr="00126ADE">
        <w:rPr>
          <w:rFonts w:ascii="Arial" w:hAnsi="Arial" w:cs="Arial"/>
        </w:rPr>
        <w:t xml:space="preserve"> (2021) soulignent que ces modèles n’ont aucune compréhension du contenu qu’ils produisent, ce qui renforce leur incapacité à générer un sens original</w:t>
      </w:r>
      <w:r w:rsidR="00591BF5" w:rsidRPr="00126ADE">
        <w:rPr>
          <w:rFonts w:ascii="Arial" w:hAnsi="Arial" w:cs="Arial"/>
        </w:rPr>
        <w:t>.</w:t>
      </w:r>
      <w:r w:rsidR="00A36469" w:rsidRPr="00126ADE">
        <w:rPr>
          <w:rFonts w:ascii="Arial" w:hAnsi="Arial" w:cs="Arial"/>
        </w:rPr>
        <w:t xml:space="preserve"> </w:t>
      </w:r>
      <w:r w:rsidR="00591BF5" w:rsidRPr="00126ADE">
        <w:rPr>
          <w:rFonts w:ascii="Arial" w:hAnsi="Arial" w:cs="Arial"/>
        </w:rPr>
        <w:t>L</w:t>
      </w:r>
      <w:r w:rsidR="00A36469" w:rsidRPr="00126ADE">
        <w:rPr>
          <w:rFonts w:ascii="Arial" w:hAnsi="Arial" w:cs="Arial"/>
        </w:rPr>
        <w:t>a créativité de l’IA</w:t>
      </w:r>
      <w:r w:rsidR="00591BF5" w:rsidRPr="00126ADE">
        <w:rPr>
          <w:rFonts w:ascii="Arial" w:hAnsi="Arial" w:cs="Arial"/>
        </w:rPr>
        <w:t xml:space="preserve"> se résume souvent</w:t>
      </w:r>
      <w:r w:rsidR="00A36469" w:rsidRPr="00126ADE">
        <w:rPr>
          <w:rFonts w:ascii="Arial" w:hAnsi="Arial" w:cs="Arial"/>
        </w:rPr>
        <w:t xml:space="preserve"> à une forme de recombinaison intelligente</w:t>
      </w:r>
      <w:r w:rsidR="00CB72C9" w:rsidRPr="00126ADE">
        <w:rPr>
          <w:rFonts w:ascii="Arial" w:hAnsi="Arial" w:cs="Arial"/>
        </w:rPr>
        <w:t xml:space="preserve"> à partir de contenus préexistants.</w:t>
      </w:r>
      <w:r w:rsidR="000E273D" w:rsidRPr="00126ADE">
        <w:rPr>
          <w:rFonts w:ascii="Arial" w:hAnsi="Arial" w:cs="Arial"/>
        </w:rPr>
        <w:t xml:space="preserve"> Le </w:t>
      </w:r>
      <w:r w:rsidR="006B267F" w:rsidRPr="00126ADE">
        <w:rPr>
          <w:rFonts w:ascii="Arial" w:hAnsi="Arial" w:cs="Arial"/>
        </w:rPr>
        <w:t>rapport de l’Organisation des Nations Unies pour l’éducation, la science et la culture</w:t>
      </w:r>
      <w:r w:rsidR="000E273D" w:rsidRPr="00126ADE">
        <w:rPr>
          <w:rFonts w:ascii="Arial" w:hAnsi="Arial" w:cs="Arial"/>
        </w:rPr>
        <w:t xml:space="preserve"> </w:t>
      </w:r>
      <w:sdt>
        <w:sdtPr>
          <w:rPr>
            <w:rFonts w:ascii="Arial" w:hAnsi="Arial" w:cs="Arial"/>
          </w:rPr>
          <w:id w:val="365798256"/>
          <w:citation/>
        </w:sdtPr>
        <w:sdtContent>
          <w:r w:rsidR="000E273D" w:rsidRPr="00126ADE">
            <w:rPr>
              <w:rFonts w:ascii="Arial" w:hAnsi="Arial" w:cs="Arial"/>
            </w:rPr>
            <w:fldChar w:fldCharType="begin"/>
          </w:r>
          <w:r w:rsidR="000E273D" w:rsidRPr="00126ADE">
            <w:rPr>
              <w:rFonts w:ascii="Arial" w:hAnsi="Arial" w:cs="Arial"/>
            </w:rPr>
            <w:instrText xml:space="preserve"> CITATION UNE23 \l 1036 </w:instrText>
          </w:r>
          <w:r w:rsidR="000E273D" w:rsidRPr="00126ADE">
            <w:rPr>
              <w:rFonts w:ascii="Arial" w:hAnsi="Arial" w:cs="Arial"/>
            </w:rPr>
            <w:fldChar w:fldCharType="separate"/>
          </w:r>
          <w:r w:rsidR="00126ADE" w:rsidRPr="00126ADE">
            <w:rPr>
              <w:rFonts w:ascii="Arial" w:hAnsi="Arial" w:cs="Arial"/>
              <w:noProof/>
            </w:rPr>
            <w:t>(UNESCO, 2023)</w:t>
          </w:r>
          <w:r w:rsidR="000E273D" w:rsidRPr="00126ADE">
            <w:rPr>
              <w:rFonts w:ascii="Arial" w:hAnsi="Arial" w:cs="Arial"/>
            </w:rPr>
            <w:fldChar w:fldCharType="end"/>
          </w:r>
        </w:sdtContent>
      </w:sdt>
      <w:r w:rsidR="006B267F" w:rsidRPr="00126ADE">
        <w:rPr>
          <w:rFonts w:ascii="Arial" w:hAnsi="Arial" w:cs="Arial"/>
        </w:rPr>
        <w:t xml:space="preserve">, </w:t>
      </w:r>
      <w:r w:rsidR="00A35497" w:rsidRPr="00126ADE">
        <w:rPr>
          <w:rFonts w:ascii="Arial" w:hAnsi="Arial" w:cs="Arial"/>
        </w:rPr>
        <w:t xml:space="preserve">rappelle que malgré les progrès, aucune IA actuelle n’est encore capable de « raisonner par analogie profonde », une capacité pourtant essentielle dans les processus d’innovation humaine. </w:t>
      </w:r>
      <w:r w:rsidR="00D013D4" w:rsidRPr="00126ADE">
        <w:rPr>
          <w:rFonts w:ascii="Arial" w:hAnsi="Arial" w:cs="Arial"/>
        </w:rPr>
        <w:t xml:space="preserve">Cette limite se voit notamment dans la difficulté qu’ont les intelligences artificielles à réutiliser ce qu’elles ont appris dans un domaine pour l’appliquer à un autre. Elles peinent à </w:t>
      </w:r>
      <w:r w:rsidR="005B6239" w:rsidRPr="00126ADE">
        <w:rPr>
          <w:rFonts w:ascii="Arial" w:hAnsi="Arial" w:cs="Arial"/>
        </w:rPr>
        <w:t xml:space="preserve">créer </w:t>
      </w:r>
      <w:r w:rsidR="00D013D4" w:rsidRPr="00126ADE">
        <w:rPr>
          <w:rFonts w:ascii="Arial" w:hAnsi="Arial" w:cs="Arial"/>
        </w:rPr>
        <w:t xml:space="preserve">des liens abstraits sans exemple </w:t>
      </w:r>
      <w:r w:rsidR="005B6239" w:rsidRPr="00126ADE">
        <w:rPr>
          <w:rFonts w:ascii="Arial" w:hAnsi="Arial" w:cs="Arial"/>
        </w:rPr>
        <w:t>similaire</w:t>
      </w:r>
      <w:r w:rsidR="00D013D4" w:rsidRPr="00126ADE">
        <w:rPr>
          <w:rFonts w:ascii="Arial" w:hAnsi="Arial" w:cs="Arial"/>
        </w:rPr>
        <w:t xml:space="preserve"> dans leurs données d’entraînement. Par exemple, elles peuvent produire un texte bien rédigé à partir d’une consigne claire, mais </w:t>
      </w:r>
      <w:r w:rsidR="00525461" w:rsidRPr="00126ADE">
        <w:rPr>
          <w:rFonts w:ascii="Arial" w:hAnsi="Arial" w:cs="Arial"/>
        </w:rPr>
        <w:t>rencontrent encore des obstacles</w:t>
      </w:r>
      <w:r w:rsidR="00D013D4" w:rsidRPr="00126ADE">
        <w:rPr>
          <w:rFonts w:ascii="Arial" w:hAnsi="Arial" w:cs="Arial"/>
        </w:rPr>
        <w:t xml:space="preserve"> à proposer une idée vraiment nouvelle ou inattendue qui </w:t>
      </w:r>
      <w:r w:rsidR="006040FD" w:rsidRPr="00126ADE">
        <w:rPr>
          <w:rFonts w:ascii="Arial" w:hAnsi="Arial" w:cs="Arial"/>
        </w:rPr>
        <w:t>dépasserait les schémas appris</w:t>
      </w:r>
      <w:r w:rsidR="00D013D4" w:rsidRPr="00126ADE">
        <w:rPr>
          <w:rFonts w:ascii="Arial" w:hAnsi="Arial" w:cs="Arial"/>
        </w:rPr>
        <w:t xml:space="preserve">. </w:t>
      </w:r>
    </w:p>
    <w:p w14:paraId="4728DC0C" w14:textId="2AF38545" w:rsidR="00B00D1F" w:rsidRPr="00126ADE" w:rsidRDefault="00AE10FC" w:rsidP="00D85525">
      <w:pPr>
        <w:spacing w:after="0" w:line="360" w:lineRule="auto"/>
        <w:ind w:firstLine="709"/>
        <w:rPr>
          <w:rFonts w:ascii="Arial" w:hAnsi="Arial" w:cs="Arial"/>
        </w:rPr>
      </w:pPr>
      <w:r w:rsidRPr="00126ADE">
        <w:rPr>
          <w:rFonts w:ascii="Arial" w:hAnsi="Arial" w:cs="Arial"/>
        </w:rPr>
        <w:lastRenderedPageBreak/>
        <w:t>Ces constats ont conduit à l’émergence de pistes alternatives</w:t>
      </w:r>
      <w:r w:rsidR="00B86A36" w:rsidRPr="00126ADE">
        <w:rPr>
          <w:rFonts w:ascii="Arial" w:hAnsi="Arial" w:cs="Arial"/>
        </w:rPr>
        <w:t xml:space="preserve">, </w:t>
      </w:r>
      <w:r w:rsidRPr="00126ADE">
        <w:rPr>
          <w:rFonts w:ascii="Arial" w:hAnsi="Arial" w:cs="Arial"/>
        </w:rPr>
        <w:t>notamment</w:t>
      </w:r>
      <w:r w:rsidR="00B86A36" w:rsidRPr="00126ADE">
        <w:rPr>
          <w:rFonts w:ascii="Arial" w:hAnsi="Arial" w:cs="Arial"/>
        </w:rPr>
        <w:t xml:space="preserve"> </w:t>
      </w:r>
      <w:r w:rsidR="006B267F" w:rsidRPr="00126ADE">
        <w:rPr>
          <w:rFonts w:ascii="Arial" w:hAnsi="Arial" w:cs="Arial"/>
        </w:rPr>
        <w:t xml:space="preserve">les réseaux neuromorphiques, </w:t>
      </w:r>
      <w:r w:rsidR="00AE1F60" w:rsidRPr="00126ADE">
        <w:rPr>
          <w:rFonts w:ascii="Arial" w:hAnsi="Arial" w:cs="Arial"/>
        </w:rPr>
        <w:t xml:space="preserve">qui simulent la plasticité neuronale du cerveau humain, </w:t>
      </w:r>
      <w:r w:rsidR="001D6F2A" w:rsidRPr="00126ADE">
        <w:rPr>
          <w:rFonts w:ascii="Arial" w:hAnsi="Arial" w:cs="Arial"/>
        </w:rPr>
        <w:t>ou</w:t>
      </w:r>
      <w:r w:rsidR="006B267F" w:rsidRPr="00126ADE">
        <w:rPr>
          <w:rFonts w:ascii="Arial" w:hAnsi="Arial" w:cs="Arial"/>
        </w:rPr>
        <w:t xml:space="preserve"> les systèmes auto-évolutifs, </w:t>
      </w:r>
      <w:r w:rsidR="00B00D1F" w:rsidRPr="00126ADE">
        <w:rPr>
          <w:rFonts w:ascii="Arial" w:hAnsi="Arial" w:cs="Arial"/>
        </w:rPr>
        <w:t>fondés sur des mécanismes d’adaptation inspirés du vivant</w:t>
      </w:r>
      <w:r w:rsidR="00CC3426" w:rsidRPr="00126ADE">
        <w:rPr>
          <w:rFonts w:ascii="Arial" w:hAnsi="Arial" w:cs="Arial"/>
        </w:rPr>
        <w:t>.</w:t>
      </w:r>
      <w:r w:rsidR="00B00D1F" w:rsidRPr="00126ADE">
        <w:rPr>
          <w:rFonts w:ascii="Arial" w:hAnsi="Arial" w:cs="Arial"/>
        </w:rPr>
        <w:t xml:space="preserve"> </w:t>
      </w:r>
      <w:r w:rsidR="00CC3426" w:rsidRPr="00126ADE">
        <w:rPr>
          <w:rFonts w:ascii="Arial" w:hAnsi="Arial" w:cs="Arial"/>
        </w:rPr>
        <w:t xml:space="preserve">Ces approches </w:t>
      </w:r>
      <w:r w:rsidR="00B00D1F" w:rsidRPr="00126ADE">
        <w:rPr>
          <w:rFonts w:ascii="Arial" w:hAnsi="Arial" w:cs="Arial"/>
        </w:rPr>
        <w:t>s’imposent ainsi comme des pistes prometteuses pour surmonter ces limitations cognitives.</w:t>
      </w:r>
    </w:p>
    <w:p w14:paraId="46F981B9" w14:textId="23FF31DE" w:rsidR="00B00D1F" w:rsidRPr="00126ADE" w:rsidRDefault="006B267F" w:rsidP="00D85525">
      <w:pPr>
        <w:spacing w:after="0" w:line="360" w:lineRule="auto"/>
        <w:ind w:firstLine="709"/>
        <w:rPr>
          <w:rFonts w:ascii="Arial" w:hAnsi="Arial" w:cs="Arial"/>
        </w:rPr>
      </w:pPr>
      <w:r w:rsidRPr="00126ADE">
        <w:rPr>
          <w:rFonts w:ascii="Arial" w:hAnsi="Arial" w:cs="Arial"/>
        </w:rPr>
        <w:t>Sur le plan technologique</w:t>
      </w:r>
      <w:r w:rsidR="00B00D1F" w:rsidRPr="00126ADE">
        <w:rPr>
          <w:rFonts w:ascii="Arial" w:hAnsi="Arial" w:cs="Arial"/>
        </w:rPr>
        <w:t xml:space="preserve"> et économique</w:t>
      </w:r>
      <w:r w:rsidRPr="00126ADE">
        <w:rPr>
          <w:rFonts w:ascii="Arial" w:hAnsi="Arial" w:cs="Arial"/>
        </w:rPr>
        <w:t xml:space="preserve">, le développement d’IA </w:t>
      </w:r>
      <w:r w:rsidR="00002BE5" w:rsidRPr="00126ADE">
        <w:rPr>
          <w:rFonts w:ascii="Arial" w:hAnsi="Arial" w:cs="Arial"/>
        </w:rPr>
        <w:t xml:space="preserve">dotées de véritables capacités de création </w:t>
      </w:r>
      <w:r w:rsidRPr="00126ADE">
        <w:rPr>
          <w:rFonts w:ascii="Arial" w:hAnsi="Arial" w:cs="Arial"/>
        </w:rPr>
        <w:t>pourrait</w:t>
      </w:r>
      <w:r w:rsidR="00B00D1F" w:rsidRPr="00126ADE">
        <w:rPr>
          <w:rFonts w:ascii="Arial" w:hAnsi="Arial" w:cs="Arial"/>
        </w:rPr>
        <w:t xml:space="preserve"> avoir un impact transformateur majeur. L’implémentation d’agents intelligents capables de générer non seulement des contenus mais aussi des concepts, des formes ou des stratégies inédites redéfinirait les métiers </w:t>
      </w:r>
      <w:r w:rsidR="00EE2378" w:rsidRPr="00126ADE">
        <w:rPr>
          <w:rFonts w:ascii="Arial" w:hAnsi="Arial" w:cs="Arial"/>
        </w:rPr>
        <w:t>les métiers liés à la création, à l’innovation technique et à la recherche scientifique</w:t>
      </w:r>
      <w:r w:rsidR="006814B2" w:rsidRPr="00126ADE">
        <w:rPr>
          <w:rFonts w:ascii="Arial" w:hAnsi="Arial" w:cs="Arial"/>
        </w:rPr>
        <w:t xml:space="preserve"> ou</w:t>
      </w:r>
      <w:r w:rsidR="00BD02F9" w:rsidRPr="00126ADE">
        <w:rPr>
          <w:rFonts w:ascii="Arial" w:hAnsi="Arial" w:cs="Arial"/>
        </w:rPr>
        <w:t xml:space="preserve"> encore</w:t>
      </w:r>
      <w:r w:rsidR="006814B2" w:rsidRPr="00126ADE">
        <w:rPr>
          <w:rFonts w:ascii="Arial" w:hAnsi="Arial" w:cs="Arial"/>
        </w:rPr>
        <w:t xml:space="preserve"> de </w:t>
      </w:r>
      <w:r w:rsidR="00EE2378" w:rsidRPr="00126ADE">
        <w:rPr>
          <w:rFonts w:ascii="Arial" w:hAnsi="Arial" w:cs="Arial"/>
        </w:rPr>
        <w:t>la médecine personnalisée</w:t>
      </w:r>
      <w:r w:rsidRPr="00126ADE">
        <w:rPr>
          <w:rFonts w:ascii="Arial" w:hAnsi="Arial" w:cs="Arial"/>
        </w:rPr>
        <w:t>.</w:t>
      </w:r>
      <w:r w:rsidR="00B00D1F" w:rsidRPr="00126ADE">
        <w:rPr>
          <w:rFonts w:ascii="Arial" w:hAnsi="Arial" w:cs="Arial"/>
        </w:rPr>
        <w:t xml:space="preserve"> </w:t>
      </w:r>
      <w:r w:rsidRPr="00126ADE">
        <w:rPr>
          <w:rFonts w:ascii="Arial" w:hAnsi="Arial" w:cs="Arial"/>
        </w:rPr>
        <w:t xml:space="preserve">Selon une analyse publiée </w:t>
      </w:r>
      <w:r w:rsidR="00B00D1F" w:rsidRPr="00126ADE">
        <w:rPr>
          <w:rFonts w:ascii="Arial" w:hAnsi="Arial" w:cs="Arial"/>
        </w:rPr>
        <w:t>par le</w:t>
      </w:r>
      <w:r w:rsidRPr="00126ADE">
        <w:rPr>
          <w:rFonts w:ascii="Arial" w:hAnsi="Arial" w:cs="Arial"/>
        </w:rPr>
        <w:t xml:space="preserve"> </w:t>
      </w:r>
      <w:r w:rsidRPr="00126ADE">
        <w:rPr>
          <w:rFonts w:ascii="Arial" w:hAnsi="Arial" w:cs="Arial"/>
          <w:i/>
          <w:iCs/>
        </w:rPr>
        <w:t xml:space="preserve">MIT </w:t>
      </w:r>
      <w:proofErr w:type="spellStart"/>
      <w:r w:rsidRPr="00126ADE">
        <w:rPr>
          <w:rFonts w:ascii="Arial" w:hAnsi="Arial" w:cs="Arial"/>
          <w:i/>
          <w:iCs/>
        </w:rPr>
        <w:t>Technology</w:t>
      </w:r>
      <w:proofErr w:type="spellEnd"/>
      <w:r w:rsidRPr="00126ADE">
        <w:rPr>
          <w:rFonts w:ascii="Arial" w:hAnsi="Arial" w:cs="Arial"/>
          <w:i/>
          <w:iCs/>
        </w:rPr>
        <w:t xml:space="preserve"> </w:t>
      </w:r>
      <w:proofErr w:type="spellStart"/>
      <w:r w:rsidRPr="00126ADE">
        <w:rPr>
          <w:rFonts w:ascii="Arial" w:hAnsi="Arial" w:cs="Arial"/>
          <w:i/>
          <w:iCs/>
        </w:rPr>
        <w:t>Review</w:t>
      </w:r>
      <w:proofErr w:type="spellEnd"/>
      <w:r w:rsidRPr="00126ADE">
        <w:rPr>
          <w:rFonts w:ascii="Arial" w:hAnsi="Arial" w:cs="Arial"/>
        </w:rPr>
        <w:t xml:space="preserve"> (2024), les industries créatives</w:t>
      </w:r>
      <w:r w:rsidR="00B00D1F" w:rsidRPr="00126ADE">
        <w:rPr>
          <w:rFonts w:ascii="Arial" w:hAnsi="Arial" w:cs="Arial"/>
        </w:rPr>
        <w:t>, bien qu’elles commencent à intégrer l’IA pour automatiser certaines tâches répétitives ou à faible valeur ajoutée, restent largement limitées par l’incapacité actuelle des machines à créer de façon réellement autonome.</w:t>
      </w:r>
      <w:r w:rsidRPr="00126ADE">
        <w:rPr>
          <w:rFonts w:ascii="Arial" w:hAnsi="Arial" w:cs="Arial"/>
        </w:rPr>
        <w:t xml:space="preserve"> </w:t>
      </w:r>
      <w:r w:rsidR="00B00D1F" w:rsidRPr="00126ADE">
        <w:rPr>
          <w:rFonts w:ascii="Arial" w:hAnsi="Arial" w:cs="Arial"/>
        </w:rPr>
        <w:t xml:space="preserve">Cette contrainte freine l’émergence d’innovations véritablement transformatrices, capables de générer de nouvelles valeurs économiques. </w:t>
      </w:r>
    </w:p>
    <w:p w14:paraId="6D8419F9" w14:textId="053EA2FA" w:rsidR="00A675A0" w:rsidRPr="00126ADE" w:rsidRDefault="00A675A0" w:rsidP="00D85525">
      <w:pPr>
        <w:spacing w:after="0" w:line="360" w:lineRule="auto"/>
        <w:ind w:firstLine="709"/>
        <w:rPr>
          <w:rFonts w:ascii="Arial" w:hAnsi="Arial" w:cs="Arial"/>
        </w:rPr>
      </w:pPr>
      <w:r w:rsidRPr="00126ADE">
        <w:rPr>
          <w:rFonts w:ascii="Arial" w:hAnsi="Arial" w:cs="Arial"/>
        </w:rPr>
        <w:t xml:space="preserve">Selon McKinsey Global Institute (2023), l’intégration de l’IA générative pourrait </w:t>
      </w:r>
      <w:r w:rsidR="00511F24" w:rsidRPr="00126ADE">
        <w:rPr>
          <w:rFonts w:ascii="Arial" w:hAnsi="Arial" w:cs="Arial"/>
        </w:rPr>
        <w:t>génére</w:t>
      </w:r>
      <w:r w:rsidRPr="00126ADE">
        <w:rPr>
          <w:rFonts w:ascii="Arial" w:hAnsi="Arial" w:cs="Arial"/>
        </w:rPr>
        <w:t>r jusqu’à 4 400 milliards de dollars de valeur économique annuelle dans l</w:t>
      </w:r>
      <w:r w:rsidR="00511F24" w:rsidRPr="00126ADE">
        <w:rPr>
          <w:rFonts w:ascii="Arial" w:hAnsi="Arial" w:cs="Arial"/>
        </w:rPr>
        <w:t>es</w:t>
      </w:r>
      <w:r w:rsidRPr="00126ADE">
        <w:rPr>
          <w:rFonts w:ascii="Arial" w:hAnsi="Arial" w:cs="Arial"/>
        </w:rPr>
        <w:t xml:space="preserve"> </w:t>
      </w:r>
      <w:r w:rsidR="00511F24" w:rsidRPr="00126ADE">
        <w:rPr>
          <w:rFonts w:ascii="Arial" w:hAnsi="Arial" w:cs="Arial"/>
        </w:rPr>
        <w:t xml:space="preserve">10 </w:t>
      </w:r>
      <w:r w:rsidRPr="00126ADE">
        <w:rPr>
          <w:rFonts w:ascii="Arial" w:hAnsi="Arial" w:cs="Arial"/>
        </w:rPr>
        <w:t>prochaine</w:t>
      </w:r>
      <w:r w:rsidR="00511F24" w:rsidRPr="00126ADE">
        <w:rPr>
          <w:rFonts w:ascii="Arial" w:hAnsi="Arial" w:cs="Arial"/>
        </w:rPr>
        <w:t>s</w:t>
      </w:r>
      <w:r w:rsidRPr="00126ADE">
        <w:rPr>
          <w:rFonts w:ascii="Arial" w:hAnsi="Arial" w:cs="Arial"/>
        </w:rPr>
        <w:t xml:space="preserve"> </w:t>
      </w:r>
      <w:r w:rsidR="00511F24" w:rsidRPr="00126ADE">
        <w:rPr>
          <w:rFonts w:ascii="Arial" w:hAnsi="Arial" w:cs="Arial"/>
        </w:rPr>
        <w:t>anné</w:t>
      </w:r>
      <w:r w:rsidRPr="00126ADE">
        <w:rPr>
          <w:rFonts w:ascii="Arial" w:hAnsi="Arial" w:cs="Arial"/>
        </w:rPr>
        <w:t>e</w:t>
      </w:r>
      <w:r w:rsidR="00511F24" w:rsidRPr="00126ADE">
        <w:rPr>
          <w:rFonts w:ascii="Arial" w:hAnsi="Arial" w:cs="Arial"/>
        </w:rPr>
        <w:t>s</w:t>
      </w:r>
      <w:r w:rsidRPr="00126ADE">
        <w:rPr>
          <w:rFonts w:ascii="Arial" w:hAnsi="Arial" w:cs="Arial"/>
        </w:rPr>
        <w:t xml:space="preserve">, notamment </w:t>
      </w:r>
      <w:r w:rsidR="001E1389" w:rsidRPr="00126ADE">
        <w:rPr>
          <w:rFonts w:ascii="Arial" w:hAnsi="Arial" w:cs="Arial"/>
        </w:rPr>
        <w:t>grâce à l’association de la</w:t>
      </w:r>
      <w:r w:rsidRPr="00126ADE">
        <w:rPr>
          <w:rFonts w:ascii="Arial" w:hAnsi="Arial" w:cs="Arial"/>
        </w:rPr>
        <w:t xml:space="preserve"> supervision humaine et </w:t>
      </w:r>
      <w:r w:rsidR="001E1389" w:rsidRPr="00126ADE">
        <w:rPr>
          <w:rFonts w:ascii="Arial" w:hAnsi="Arial" w:cs="Arial"/>
        </w:rPr>
        <w:t xml:space="preserve">de la </w:t>
      </w:r>
      <w:r w:rsidRPr="00126ADE">
        <w:rPr>
          <w:rFonts w:ascii="Arial" w:hAnsi="Arial" w:cs="Arial"/>
        </w:rPr>
        <w:t>créativité algorithmique.</w:t>
      </w:r>
    </w:p>
    <w:p w14:paraId="1A38FFC9" w14:textId="35E86C0B" w:rsidR="00B84A44" w:rsidRPr="00126ADE" w:rsidRDefault="00B00D1F" w:rsidP="00D85525">
      <w:pPr>
        <w:spacing w:after="0" w:line="360" w:lineRule="auto"/>
        <w:ind w:firstLine="709"/>
        <w:rPr>
          <w:rFonts w:ascii="Arial" w:hAnsi="Arial" w:cs="Arial"/>
        </w:rPr>
      </w:pPr>
      <w:r w:rsidRPr="00126ADE">
        <w:rPr>
          <w:rFonts w:ascii="Arial" w:hAnsi="Arial" w:cs="Arial"/>
        </w:rPr>
        <w:t>Dans ce contexte</w:t>
      </w:r>
      <w:r w:rsidR="004C3A57" w:rsidRPr="00126ADE">
        <w:rPr>
          <w:rFonts w:ascii="Arial" w:hAnsi="Arial" w:cs="Arial"/>
        </w:rPr>
        <w:t xml:space="preserve">, la Chine </w:t>
      </w:r>
      <w:r w:rsidRPr="00126ADE">
        <w:rPr>
          <w:rFonts w:ascii="Arial" w:hAnsi="Arial" w:cs="Arial"/>
        </w:rPr>
        <w:t xml:space="preserve">occupe une position stratégique en matière d’IA adaptative. Des laboratoires comme </w:t>
      </w:r>
      <w:r w:rsidR="004C3A57" w:rsidRPr="00126ADE">
        <w:rPr>
          <w:rFonts w:ascii="Arial" w:hAnsi="Arial" w:cs="Arial"/>
        </w:rPr>
        <w:t xml:space="preserve">Baidu </w:t>
      </w:r>
      <w:proofErr w:type="spellStart"/>
      <w:r w:rsidR="004C3A57" w:rsidRPr="00126ADE">
        <w:rPr>
          <w:rFonts w:ascii="Arial" w:hAnsi="Arial" w:cs="Arial"/>
        </w:rPr>
        <w:t>Research</w:t>
      </w:r>
      <w:proofErr w:type="spellEnd"/>
      <w:r w:rsidR="004C3A57" w:rsidRPr="00126ADE">
        <w:rPr>
          <w:rFonts w:ascii="Arial" w:hAnsi="Arial" w:cs="Arial"/>
        </w:rPr>
        <w:t xml:space="preserve"> </w:t>
      </w:r>
      <w:r w:rsidRPr="00126ADE">
        <w:rPr>
          <w:rFonts w:ascii="Arial" w:hAnsi="Arial" w:cs="Arial"/>
        </w:rPr>
        <w:t>expérimentent déjà</w:t>
      </w:r>
      <w:r w:rsidR="004C3A57" w:rsidRPr="00126ADE">
        <w:rPr>
          <w:rFonts w:ascii="Arial" w:hAnsi="Arial" w:cs="Arial"/>
        </w:rPr>
        <w:t xml:space="preserve"> des systèmes auto-évolutifs </w:t>
      </w:r>
      <w:r w:rsidRPr="00126ADE">
        <w:rPr>
          <w:rFonts w:ascii="Arial" w:hAnsi="Arial" w:cs="Arial"/>
        </w:rPr>
        <w:t>dans des secteurs clés, combinant apprentissage profond et évolution continue des modèles</w:t>
      </w:r>
      <w:r w:rsidR="000F27BF" w:rsidRPr="00126ADE">
        <w:rPr>
          <w:rFonts w:ascii="Arial" w:hAnsi="Arial" w:cs="Arial"/>
        </w:rPr>
        <w:t xml:space="preserve">, </w:t>
      </w:r>
      <w:r w:rsidR="004C3A57" w:rsidRPr="00126ADE">
        <w:rPr>
          <w:rFonts w:ascii="Arial" w:hAnsi="Arial" w:cs="Arial"/>
        </w:rPr>
        <w:t xml:space="preserve">capables d’ajuster en temps réel les réponses d’assistants vocaux et les décisions de </w:t>
      </w:r>
      <w:r w:rsidR="000F27BF" w:rsidRPr="00126ADE">
        <w:rPr>
          <w:rFonts w:ascii="Arial" w:hAnsi="Arial" w:cs="Arial"/>
        </w:rPr>
        <w:t>véhicules</w:t>
      </w:r>
      <w:r w:rsidR="004C3A57" w:rsidRPr="00126ADE">
        <w:rPr>
          <w:rFonts w:ascii="Arial" w:hAnsi="Arial" w:cs="Arial"/>
        </w:rPr>
        <w:t xml:space="preserve"> autonome</w:t>
      </w:r>
      <w:r w:rsidR="000F27BF" w:rsidRPr="00126ADE">
        <w:rPr>
          <w:rFonts w:ascii="Arial" w:hAnsi="Arial" w:cs="Arial"/>
        </w:rPr>
        <w:t xml:space="preserve">s </w:t>
      </w:r>
      <w:sdt>
        <w:sdtPr>
          <w:rPr>
            <w:rFonts w:ascii="Arial" w:hAnsi="Arial" w:cs="Arial"/>
          </w:rPr>
          <w:id w:val="-1981524791"/>
          <w:citation/>
        </w:sdtPr>
        <w:sdtContent>
          <w:r w:rsidR="000F27BF" w:rsidRPr="00126ADE">
            <w:rPr>
              <w:rFonts w:ascii="Arial" w:hAnsi="Arial" w:cs="Arial"/>
            </w:rPr>
            <w:fldChar w:fldCharType="begin"/>
          </w:r>
          <w:r w:rsidR="000F27BF" w:rsidRPr="00126ADE">
            <w:rPr>
              <w:rFonts w:ascii="Arial" w:hAnsi="Arial" w:cs="Arial"/>
            </w:rPr>
            <w:instrText xml:space="preserve">CITATION Bai24 \l 1036 </w:instrText>
          </w:r>
          <w:r w:rsidR="000F27BF" w:rsidRPr="00126ADE">
            <w:rPr>
              <w:rFonts w:ascii="Arial" w:hAnsi="Arial" w:cs="Arial"/>
            </w:rPr>
            <w:fldChar w:fldCharType="separate"/>
          </w:r>
          <w:r w:rsidR="00126ADE" w:rsidRPr="00126ADE">
            <w:rPr>
              <w:rFonts w:ascii="Arial" w:hAnsi="Arial" w:cs="Arial"/>
              <w:noProof/>
            </w:rPr>
            <w:t>(Baidu Research, 2024)</w:t>
          </w:r>
          <w:r w:rsidR="000F27BF" w:rsidRPr="00126ADE">
            <w:rPr>
              <w:rFonts w:ascii="Arial" w:hAnsi="Arial" w:cs="Arial"/>
            </w:rPr>
            <w:fldChar w:fldCharType="end"/>
          </w:r>
        </w:sdtContent>
      </w:sdt>
      <w:r w:rsidR="000F27BF" w:rsidRPr="00126ADE">
        <w:rPr>
          <w:rFonts w:ascii="Arial" w:hAnsi="Arial" w:cs="Arial"/>
        </w:rPr>
        <w:t xml:space="preserve">. </w:t>
      </w:r>
      <w:r w:rsidR="002729B1" w:rsidRPr="00126ADE">
        <w:rPr>
          <w:rFonts w:ascii="Arial" w:hAnsi="Arial" w:cs="Arial"/>
        </w:rPr>
        <w:t xml:space="preserve">Ces applications montrent que la créativité, dans une perspective technologique, ne se limite pas aux productions artistiques : elle inclut aussi la capacité à générer des solutions nouvelles en temps réel, dans des </w:t>
      </w:r>
      <w:r w:rsidR="00483FCD" w:rsidRPr="00126ADE">
        <w:rPr>
          <w:rFonts w:ascii="Arial" w:hAnsi="Arial" w:cs="Arial"/>
        </w:rPr>
        <w:t>environnements techniques exigeants</w:t>
      </w:r>
      <w:r w:rsidR="002729B1" w:rsidRPr="00126ADE">
        <w:rPr>
          <w:rFonts w:ascii="Arial" w:hAnsi="Arial" w:cs="Arial"/>
        </w:rPr>
        <w:t>, avec un</w:t>
      </w:r>
      <w:r w:rsidR="00483FCD" w:rsidRPr="00126ADE">
        <w:rPr>
          <w:rFonts w:ascii="Arial" w:hAnsi="Arial" w:cs="Arial"/>
        </w:rPr>
        <w:t>e</w:t>
      </w:r>
      <w:r w:rsidR="002729B1" w:rsidRPr="00126ADE">
        <w:rPr>
          <w:rFonts w:ascii="Arial" w:hAnsi="Arial" w:cs="Arial"/>
        </w:rPr>
        <w:t xml:space="preserve"> autonomie</w:t>
      </w:r>
      <w:r w:rsidR="00483FCD" w:rsidRPr="00126ADE">
        <w:rPr>
          <w:rFonts w:ascii="Arial" w:hAnsi="Arial" w:cs="Arial"/>
        </w:rPr>
        <w:t xml:space="preserve"> </w:t>
      </w:r>
      <w:r w:rsidR="00C11598" w:rsidRPr="00126ADE">
        <w:rPr>
          <w:rFonts w:ascii="Arial" w:hAnsi="Arial" w:cs="Arial"/>
        </w:rPr>
        <w:t xml:space="preserve">croissante dans </w:t>
      </w:r>
      <w:r w:rsidR="00C11598" w:rsidRPr="00126ADE">
        <w:rPr>
          <w:rFonts w:ascii="Arial" w:hAnsi="Arial" w:cs="Arial"/>
        </w:rPr>
        <w:lastRenderedPageBreak/>
        <w:t>la prise de décision</w:t>
      </w:r>
      <w:r w:rsidR="002729B1" w:rsidRPr="00126ADE">
        <w:rPr>
          <w:rFonts w:ascii="Arial" w:hAnsi="Arial" w:cs="Arial"/>
        </w:rPr>
        <w:t xml:space="preserve">. </w:t>
      </w:r>
      <w:r w:rsidR="00503FDB" w:rsidRPr="00126ADE">
        <w:rPr>
          <w:rFonts w:ascii="Arial" w:hAnsi="Arial" w:cs="Arial"/>
        </w:rPr>
        <w:t>Ce mouvement s’inscrit dans une tendance mondiale plus vaste</w:t>
      </w:r>
      <w:r w:rsidR="00B84A44" w:rsidRPr="00126ADE">
        <w:rPr>
          <w:rFonts w:ascii="Arial" w:hAnsi="Arial" w:cs="Arial"/>
        </w:rPr>
        <w:t xml:space="preserve">, marquée par des investissements croissants dans le développement d’architectures cognitives avancées. </w:t>
      </w:r>
      <w:r w:rsidR="006B267F" w:rsidRPr="00126ADE">
        <w:rPr>
          <w:rFonts w:ascii="Arial" w:hAnsi="Arial" w:cs="Arial"/>
        </w:rPr>
        <w:t>D’un point de vue économique</w:t>
      </w:r>
      <w:r w:rsidR="002A31EA" w:rsidRPr="00126ADE">
        <w:rPr>
          <w:rFonts w:ascii="Arial" w:hAnsi="Arial" w:cs="Arial"/>
        </w:rPr>
        <w:t xml:space="preserve">, </w:t>
      </w:r>
      <w:r w:rsidR="00B16F63" w:rsidRPr="00126ADE">
        <w:rPr>
          <w:rFonts w:ascii="Arial" w:hAnsi="Arial" w:cs="Arial"/>
        </w:rPr>
        <w:t xml:space="preserve">un rapport de </w:t>
      </w:r>
      <w:r w:rsidR="00B16F63" w:rsidRPr="00126ADE">
        <w:rPr>
          <w:rFonts w:ascii="Arial" w:hAnsi="Arial" w:cs="Arial"/>
          <w:i/>
          <w:iCs/>
        </w:rPr>
        <w:t>PwC</w:t>
      </w:r>
      <w:r w:rsidR="00B16F63" w:rsidRPr="00126ADE">
        <w:rPr>
          <w:rFonts w:ascii="Arial" w:hAnsi="Arial" w:cs="Arial"/>
          <w:noProof/>
        </w:rPr>
        <w:t xml:space="preserve"> (16 juin 2025)</w:t>
      </w:r>
      <w:r w:rsidR="00B16F63" w:rsidRPr="00126ADE">
        <w:rPr>
          <w:rFonts w:ascii="Arial" w:hAnsi="Arial" w:cs="Arial"/>
        </w:rPr>
        <w:t xml:space="preserve"> estime que l’adoption de l’IA pourrait accroître le PIB mondial de 15 points de pourcentage d’ici 2035, soit près de 1 % de croissance annuelle supplémentaire, grâce à l’intégration d’agents autonomes </w:t>
      </w:r>
      <w:r w:rsidR="008057D9" w:rsidRPr="00126ADE">
        <w:rPr>
          <w:rFonts w:ascii="Arial" w:hAnsi="Arial" w:cs="Arial"/>
        </w:rPr>
        <w:t>innovants</w:t>
      </w:r>
      <w:r w:rsidR="00B84A44" w:rsidRPr="00126ADE">
        <w:rPr>
          <w:rFonts w:ascii="Arial" w:hAnsi="Arial" w:cs="Arial"/>
        </w:rPr>
        <w:t>.</w:t>
      </w:r>
    </w:p>
    <w:p w14:paraId="3655590C" w14:textId="18EDD41C" w:rsidR="00A675A0" w:rsidRPr="00126ADE" w:rsidRDefault="00C17C84" w:rsidP="00D85525">
      <w:pPr>
        <w:spacing w:after="0" w:line="360" w:lineRule="auto"/>
        <w:ind w:firstLine="709"/>
        <w:rPr>
          <w:rFonts w:ascii="Arial" w:hAnsi="Arial" w:cs="Arial"/>
        </w:rPr>
      </w:pPr>
      <w:r w:rsidRPr="00126ADE">
        <w:rPr>
          <w:rFonts w:ascii="Arial" w:hAnsi="Arial" w:cs="Arial"/>
        </w:rPr>
        <w:t>Mais au-delà des enjeux scientifiques et économiques, l’émergence d’une intelligence artificielle dotée d’un véritable pouvoir créatif pose des questions culturelles, sociales et éthiques majeure</w:t>
      </w:r>
      <w:r w:rsidR="00136F6B" w:rsidRPr="00126ADE">
        <w:rPr>
          <w:rFonts w:ascii="Arial" w:hAnsi="Arial" w:cs="Arial"/>
        </w:rPr>
        <w:t>s</w:t>
      </w:r>
      <w:r w:rsidRPr="00126ADE">
        <w:rPr>
          <w:rFonts w:ascii="Arial" w:hAnsi="Arial" w:cs="Arial"/>
        </w:rPr>
        <w:t>.</w:t>
      </w:r>
      <w:r w:rsidR="00A82A93" w:rsidRPr="00126ADE">
        <w:rPr>
          <w:rFonts w:ascii="Arial" w:hAnsi="Arial" w:cs="Arial"/>
        </w:rPr>
        <w:t xml:space="preserve"> </w:t>
      </w:r>
      <w:r w:rsidR="00A35583" w:rsidRPr="00126ADE">
        <w:rPr>
          <w:rFonts w:ascii="Arial" w:hAnsi="Arial" w:cs="Arial"/>
        </w:rPr>
        <w:t xml:space="preserve">Elle interroge la nature même de la création, de la propriété intellectuelle et de la valeur symbolique de l’œuvre. </w:t>
      </w:r>
      <w:r w:rsidR="00705268" w:rsidRPr="00126ADE">
        <w:rPr>
          <w:rFonts w:ascii="Arial" w:hAnsi="Arial" w:cs="Arial"/>
        </w:rPr>
        <w:t xml:space="preserve">Peut-on encore parler d’auteur lorsque l’œuvre provient d’un processus autonome, sans intervention humaine directe ? </w:t>
      </w:r>
      <w:r w:rsidR="00A35583" w:rsidRPr="00126ADE">
        <w:rPr>
          <w:rFonts w:ascii="Arial" w:hAnsi="Arial" w:cs="Arial"/>
        </w:rPr>
        <w:t>Comment garantir la reconnaissance des artistes humains dans un monde où des algorithmes peuvent générer des productions esthétiques crédibles en quelques secondes</w:t>
      </w:r>
      <w:r w:rsidR="00656567" w:rsidRPr="00126ADE">
        <w:rPr>
          <w:rFonts w:ascii="Arial" w:hAnsi="Arial" w:cs="Arial"/>
        </w:rPr>
        <w:t xml:space="preserve"> </w:t>
      </w:r>
      <w:r w:rsidR="00A35583" w:rsidRPr="00126ADE">
        <w:rPr>
          <w:rFonts w:ascii="Arial" w:hAnsi="Arial" w:cs="Arial"/>
        </w:rPr>
        <w:t xml:space="preserve">? Quels seront les critères de légitimité artistique ou culturelle dans une société où la distinction entre humain et machine devient de plus en plus floue ? </w:t>
      </w:r>
      <w:r w:rsidR="00AA2C0F" w:rsidRPr="00126ADE">
        <w:rPr>
          <w:rFonts w:ascii="Arial" w:hAnsi="Arial" w:cs="Arial"/>
        </w:rPr>
        <w:t xml:space="preserve">Cette situation pourrait aussi </w:t>
      </w:r>
      <w:r w:rsidR="005B3ABF" w:rsidRPr="00126ADE">
        <w:rPr>
          <w:rFonts w:ascii="Arial" w:hAnsi="Arial" w:cs="Arial"/>
        </w:rPr>
        <w:t>entraîner</w:t>
      </w:r>
      <w:r w:rsidR="00AA2C0F" w:rsidRPr="00126ADE">
        <w:rPr>
          <w:rFonts w:ascii="Arial" w:hAnsi="Arial" w:cs="Arial"/>
        </w:rPr>
        <w:t xml:space="preserve"> de nouveaux conflits </w:t>
      </w:r>
      <w:r w:rsidR="005B3ABF" w:rsidRPr="00126ADE">
        <w:rPr>
          <w:rFonts w:ascii="Arial" w:hAnsi="Arial" w:cs="Arial"/>
        </w:rPr>
        <w:t>liés à</w:t>
      </w:r>
      <w:r w:rsidR="00AA2C0F" w:rsidRPr="00126ADE">
        <w:rPr>
          <w:rFonts w:ascii="Arial" w:hAnsi="Arial" w:cs="Arial"/>
        </w:rPr>
        <w:t xml:space="preserve"> la propriété intellectuelle, </w:t>
      </w:r>
      <w:r w:rsidR="005B1A3C" w:rsidRPr="00126ADE">
        <w:rPr>
          <w:rFonts w:ascii="Arial" w:hAnsi="Arial" w:cs="Arial"/>
        </w:rPr>
        <w:t>ou faire émerger des formes de plagiat algorithmique</w:t>
      </w:r>
      <w:r w:rsidR="002F656C" w:rsidRPr="00126ADE">
        <w:rPr>
          <w:rFonts w:ascii="Arial" w:hAnsi="Arial" w:cs="Arial"/>
        </w:rPr>
        <w:t> :</w:t>
      </w:r>
      <w:r w:rsidR="00A73CA8" w:rsidRPr="00126ADE">
        <w:rPr>
          <w:rFonts w:ascii="Arial" w:hAnsi="Arial" w:cs="Arial"/>
        </w:rPr>
        <w:t xml:space="preserve"> des productions générées par l’IA qui, sans intention de copier, reproduisent des œuvres existantes de manière quasi-identique en raison des données sur lesquelles elles ont été entraînées</w:t>
      </w:r>
      <w:r w:rsidR="005B1A3C" w:rsidRPr="00126ADE">
        <w:rPr>
          <w:rFonts w:ascii="Arial" w:hAnsi="Arial" w:cs="Arial"/>
        </w:rPr>
        <w:t>.</w:t>
      </w:r>
    </w:p>
    <w:p w14:paraId="291CB578" w14:textId="4CDD2E45" w:rsidR="007671A7" w:rsidRPr="00126ADE" w:rsidRDefault="00A675A0" w:rsidP="00D85525">
      <w:pPr>
        <w:spacing w:after="0" w:line="360" w:lineRule="auto"/>
        <w:ind w:firstLine="709"/>
        <w:rPr>
          <w:rFonts w:ascii="Arial" w:hAnsi="Arial" w:cs="Arial"/>
        </w:rPr>
      </w:pPr>
      <w:r w:rsidRPr="00126ADE">
        <w:rPr>
          <w:rFonts w:ascii="Arial" w:hAnsi="Arial" w:cs="Arial"/>
        </w:rPr>
        <w:t xml:space="preserve">On observe également l’émergence d’une esthétique propre aux intelligences artificielles, notamment dans la création d’images. Des styles comme celui de </w:t>
      </w:r>
      <w:r w:rsidRPr="00126ADE">
        <w:rPr>
          <w:rFonts w:ascii="Arial" w:hAnsi="Arial" w:cs="Arial"/>
          <w:i/>
          <w:iCs/>
        </w:rPr>
        <w:t>Midjourney</w:t>
      </w:r>
      <w:r w:rsidRPr="00126ADE">
        <w:rPr>
          <w:rFonts w:ascii="Arial" w:hAnsi="Arial" w:cs="Arial"/>
        </w:rPr>
        <w:t xml:space="preserve"> se reconnaissent à leurs textures fluides, leurs compositions irréalistes </w:t>
      </w:r>
      <w:r w:rsidR="00212602" w:rsidRPr="00126ADE">
        <w:rPr>
          <w:rFonts w:ascii="Arial" w:hAnsi="Arial" w:cs="Arial"/>
        </w:rPr>
        <w:t>ou</w:t>
      </w:r>
      <w:r w:rsidRPr="00126ADE">
        <w:rPr>
          <w:rFonts w:ascii="Arial" w:hAnsi="Arial" w:cs="Arial"/>
        </w:rPr>
        <w:t xml:space="preserve"> leurs </w:t>
      </w:r>
      <w:r w:rsidR="00A225F8" w:rsidRPr="00126ADE">
        <w:rPr>
          <w:rFonts w:ascii="Arial" w:hAnsi="Arial" w:cs="Arial"/>
        </w:rPr>
        <w:t>jeux de lumière marqués</w:t>
      </w:r>
      <w:r w:rsidRPr="00126ADE">
        <w:rPr>
          <w:rFonts w:ascii="Arial" w:hAnsi="Arial" w:cs="Arial"/>
        </w:rPr>
        <w:t xml:space="preserve">. </w:t>
      </w:r>
      <w:r w:rsidR="00483CB8" w:rsidRPr="00126ADE">
        <w:rPr>
          <w:rFonts w:ascii="Arial" w:hAnsi="Arial" w:cs="Arial"/>
        </w:rPr>
        <w:t>Cette uniformisation visuelle interroge l’émergence d’une culture esthétique mondialisée, façonnée par les logiques techniques des outils eux-mêmes.</w:t>
      </w:r>
    </w:p>
    <w:p w14:paraId="083063AF" w14:textId="1CC70196" w:rsidR="00C269C7" w:rsidRPr="00126ADE" w:rsidRDefault="007671A7" w:rsidP="00D85525">
      <w:pPr>
        <w:spacing w:after="0" w:line="360" w:lineRule="auto"/>
        <w:ind w:firstLine="709"/>
        <w:rPr>
          <w:rFonts w:ascii="Arial" w:hAnsi="Arial" w:cs="Arial"/>
        </w:rPr>
      </w:pPr>
      <w:r w:rsidRPr="00126ADE">
        <w:rPr>
          <w:rFonts w:ascii="Arial" w:hAnsi="Arial" w:cs="Arial"/>
        </w:rPr>
        <w:t xml:space="preserve">Au-delà de ces risques juridiques, </w:t>
      </w:r>
      <w:r w:rsidR="00483CB8" w:rsidRPr="00126ADE">
        <w:rPr>
          <w:rFonts w:ascii="Arial" w:hAnsi="Arial" w:cs="Arial"/>
        </w:rPr>
        <w:t>se pose une autre question essentielle : l’influence silencieuse mais réelle de ces systèmes sur les cadres perceptifs collectifs</w:t>
      </w:r>
      <w:r w:rsidRPr="00126ADE">
        <w:rPr>
          <w:rFonts w:ascii="Arial" w:hAnsi="Arial" w:cs="Arial"/>
        </w:rPr>
        <w:t>.</w:t>
      </w:r>
      <w:r w:rsidRPr="00126ADE">
        <w:rPr>
          <w:rFonts w:ascii="Arial" w:hAnsi="Arial" w:cs="Arial"/>
        </w:rPr>
        <w:br/>
      </w:r>
      <w:r w:rsidRPr="00126ADE">
        <w:rPr>
          <w:rFonts w:ascii="Arial" w:hAnsi="Arial" w:cs="Arial"/>
        </w:rPr>
        <w:lastRenderedPageBreak/>
        <w:t>En simulant des styles humains, certaines IA pourraient influencer subtilement les goûts, les tendances ou les représentations sociales, sans que les utilisateurs en aient pleinement conscience.</w:t>
      </w:r>
      <w:r w:rsidRPr="00126ADE">
        <w:rPr>
          <w:rFonts w:ascii="Arial" w:hAnsi="Arial" w:cs="Arial"/>
          <w:i/>
          <w:iCs/>
        </w:rPr>
        <w:t xml:space="preserve"> </w:t>
      </w:r>
      <w:r w:rsidR="00C269C7" w:rsidRPr="00126ADE">
        <w:rPr>
          <w:rFonts w:ascii="Arial" w:hAnsi="Arial" w:cs="Arial"/>
        </w:rPr>
        <w:t>Dans u</w:t>
      </w:r>
      <w:r w:rsidR="00A35583" w:rsidRPr="00126ADE">
        <w:rPr>
          <w:rFonts w:ascii="Arial" w:hAnsi="Arial" w:cs="Arial"/>
        </w:rPr>
        <w:t>ne étude</w:t>
      </w:r>
      <w:r w:rsidR="00C269C7" w:rsidRPr="00126ADE">
        <w:rPr>
          <w:rFonts w:ascii="Arial" w:hAnsi="Arial" w:cs="Arial"/>
        </w:rPr>
        <w:t xml:space="preserve"> publié</w:t>
      </w:r>
      <w:r w:rsidR="00656567" w:rsidRPr="00126ADE">
        <w:rPr>
          <w:rFonts w:ascii="Arial" w:hAnsi="Arial" w:cs="Arial"/>
        </w:rPr>
        <w:t>e</w:t>
      </w:r>
      <w:r w:rsidR="00C269C7" w:rsidRPr="00126ADE">
        <w:rPr>
          <w:rFonts w:ascii="Arial" w:hAnsi="Arial" w:cs="Arial"/>
        </w:rPr>
        <w:t xml:space="preserve"> le 8 mai 2025</w:t>
      </w:r>
      <w:r w:rsidR="00A35583" w:rsidRPr="00126ADE">
        <w:rPr>
          <w:rFonts w:ascii="Arial" w:hAnsi="Arial" w:cs="Arial"/>
        </w:rPr>
        <w:t xml:space="preserve"> sur</w:t>
      </w:r>
      <w:r w:rsidR="00C269C7" w:rsidRPr="00126ADE">
        <w:rPr>
          <w:rFonts w:ascii="Arial" w:hAnsi="Arial" w:cs="Arial"/>
        </w:rPr>
        <w:t xml:space="preserve"> </w:t>
      </w:r>
      <w:proofErr w:type="spellStart"/>
      <w:r w:rsidR="00C269C7" w:rsidRPr="00126ADE">
        <w:rPr>
          <w:rFonts w:ascii="Arial" w:hAnsi="Arial" w:cs="Arial"/>
          <w:i/>
          <w:iCs/>
        </w:rPr>
        <w:t>ScienceDaily</w:t>
      </w:r>
      <w:proofErr w:type="spellEnd"/>
      <w:r w:rsidR="00A35583" w:rsidRPr="00126ADE">
        <w:rPr>
          <w:rFonts w:ascii="Arial" w:hAnsi="Arial" w:cs="Arial"/>
        </w:rPr>
        <w:t>,</w:t>
      </w:r>
      <w:r w:rsidR="00C269C7" w:rsidRPr="00126ADE">
        <w:rPr>
          <w:rFonts w:ascii="Arial" w:hAnsi="Arial" w:cs="Arial"/>
        </w:rPr>
        <w:t xml:space="preserve"> </w:t>
      </w:r>
      <w:r w:rsidR="009276F9" w:rsidRPr="00126ADE">
        <w:rPr>
          <w:rFonts w:ascii="Arial" w:hAnsi="Arial" w:cs="Arial"/>
        </w:rPr>
        <w:t xml:space="preserve">des chercheurs </w:t>
      </w:r>
      <w:r w:rsidR="00C269C7" w:rsidRPr="00126ADE">
        <w:rPr>
          <w:rFonts w:ascii="Arial" w:hAnsi="Arial" w:cs="Arial"/>
        </w:rPr>
        <w:t>de l’Université d’Aalto et de</w:t>
      </w:r>
      <w:r w:rsidR="009276F9" w:rsidRPr="00126ADE">
        <w:rPr>
          <w:rFonts w:ascii="Arial" w:hAnsi="Arial" w:cs="Arial"/>
        </w:rPr>
        <w:t xml:space="preserve"> l’Université</w:t>
      </w:r>
      <w:r w:rsidR="00C269C7" w:rsidRPr="00126ADE">
        <w:rPr>
          <w:rFonts w:ascii="Arial" w:hAnsi="Arial" w:cs="Arial"/>
        </w:rPr>
        <w:t xml:space="preserve"> </w:t>
      </w:r>
      <w:r w:rsidR="009276F9" w:rsidRPr="00126ADE">
        <w:rPr>
          <w:rFonts w:ascii="Arial" w:hAnsi="Arial" w:cs="Arial"/>
        </w:rPr>
        <w:t>d’</w:t>
      </w:r>
      <w:r w:rsidR="00C269C7" w:rsidRPr="00126ADE">
        <w:rPr>
          <w:rFonts w:ascii="Arial" w:hAnsi="Arial" w:cs="Arial"/>
        </w:rPr>
        <w:t>Helsinki</w:t>
      </w:r>
      <w:r w:rsidR="009276F9" w:rsidRPr="00126ADE">
        <w:rPr>
          <w:rFonts w:ascii="Arial" w:hAnsi="Arial" w:cs="Arial"/>
        </w:rPr>
        <w:t xml:space="preserve"> montrent que</w:t>
      </w:r>
      <w:r w:rsidR="00C269C7" w:rsidRPr="00126ADE">
        <w:rPr>
          <w:rFonts w:ascii="Arial" w:hAnsi="Arial" w:cs="Arial"/>
        </w:rPr>
        <w:t xml:space="preserve"> les utilisateurs perçoivent une IA comme plus créative lorsqu’ils sont exposés à son processus de création</w:t>
      </w:r>
      <w:r w:rsidR="00242E27" w:rsidRPr="00126ADE">
        <w:rPr>
          <w:rFonts w:ascii="Arial" w:hAnsi="Arial" w:cs="Arial"/>
        </w:rPr>
        <w:t xml:space="preserve"> (produit + processus + agent)</w:t>
      </w:r>
      <w:r w:rsidR="00C269C7" w:rsidRPr="00126ADE">
        <w:rPr>
          <w:rFonts w:ascii="Arial" w:hAnsi="Arial" w:cs="Arial"/>
        </w:rPr>
        <w:t>, et non uniquement au résultat final. Cette observation souligne l’importance</w:t>
      </w:r>
      <w:r w:rsidR="009276F9" w:rsidRPr="00126ADE">
        <w:rPr>
          <w:rFonts w:ascii="Arial" w:hAnsi="Arial" w:cs="Arial"/>
        </w:rPr>
        <w:t xml:space="preserve"> croissante</w:t>
      </w:r>
      <w:r w:rsidR="00C269C7" w:rsidRPr="00126ADE">
        <w:rPr>
          <w:rFonts w:ascii="Arial" w:hAnsi="Arial" w:cs="Arial"/>
        </w:rPr>
        <w:t xml:space="preserve"> de la transparence algorithmique</w:t>
      </w:r>
      <w:r w:rsidR="009276F9" w:rsidRPr="00126ADE">
        <w:rPr>
          <w:rFonts w:ascii="Arial" w:hAnsi="Arial" w:cs="Arial"/>
        </w:rPr>
        <w:t xml:space="preserve"> dans la manière dont la société</w:t>
      </w:r>
      <w:r w:rsidR="00C269C7" w:rsidRPr="00126ADE">
        <w:rPr>
          <w:rFonts w:ascii="Arial" w:hAnsi="Arial" w:cs="Arial"/>
        </w:rPr>
        <w:t xml:space="preserve"> </w:t>
      </w:r>
      <w:r w:rsidR="009276F9" w:rsidRPr="00126ADE">
        <w:rPr>
          <w:rFonts w:ascii="Arial" w:hAnsi="Arial" w:cs="Arial"/>
        </w:rPr>
        <w:t>reconnaît et valorise</w:t>
      </w:r>
      <w:r w:rsidR="00C269C7" w:rsidRPr="00126ADE">
        <w:rPr>
          <w:rFonts w:ascii="Arial" w:hAnsi="Arial" w:cs="Arial"/>
        </w:rPr>
        <w:t xml:space="preserve"> la créativité </w:t>
      </w:r>
      <w:r w:rsidR="009276F9" w:rsidRPr="00126ADE">
        <w:rPr>
          <w:rFonts w:ascii="Arial" w:hAnsi="Arial" w:cs="Arial"/>
        </w:rPr>
        <w:t xml:space="preserve">des intelligences </w:t>
      </w:r>
      <w:r w:rsidR="00C269C7" w:rsidRPr="00126ADE">
        <w:rPr>
          <w:rFonts w:ascii="Arial" w:hAnsi="Arial" w:cs="Arial"/>
        </w:rPr>
        <w:t>artificielle</w:t>
      </w:r>
      <w:r w:rsidR="009276F9" w:rsidRPr="00126ADE">
        <w:rPr>
          <w:rFonts w:ascii="Arial" w:hAnsi="Arial" w:cs="Arial"/>
        </w:rPr>
        <w:t>s</w:t>
      </w:r>
      <w:r w:rsidR="003156A0" w:rsidRPr="00126ADE">
        <w:rPr>
          <w:rFonts w:ascii="Arial" w:hAnsi="Arial" w:cs="Arial"/>
        </w:rPr>
        <w:t xml:space="preserve"> </w:t>
      </w:r>
      <w:sdt>
        <w:sdtPr>
          <w:rPr>
            <w:rFonts w:ascii="Arial" w:hAnsi="Arial" w:cs="Arial"/>
          </w:rPr>
          <w:id w:val="608011246"/>
          <w:citation/>
        </w:sdtPr>
        <w:sdtContent>
          <w:r w:rsidR="003156A0" w:rsidRPr="00126ADE">
            <w:rPr>
              <w:rFonts w:ascii="Arial" w:hAnsi="Arial" w:cs="Arial"/>
            </w:rPr>
            <w:fldChar w:fldCharType="begin"/>
          </w:r>
          <w:r w:rsidR="003156A0" w:rsidRPr="00126ADE">
            <w:rPr>
              <w:rFonts w:ascii="Arial" w:hAnsi="Arial" w:cs="Arial"/>
            </w:rPr>
            <w:instrText xml:space="preserve">CITATION Aal25 \l 1036 </w:instrText>
          </w:r>
          <w:r w:rsidR="003156A0" w:rsidRPr="00126ADE">
            <w:rPr>
              <w:rFonts w:ascii="Arial" w:hAnsi="Arial" w:cs="Arial"/>
            </w:rPr>
            <w:fldChar w:fldCharType="separate"/>
          </w:r>
          <w:r w:rsidR="00126ADE" w:rsidRPr="00126ADE">
            <w:rPr>
              <w:rFonts w:ascii="Arial" w:hAnsi="Arial" w:cs="Arial"/>
              <w:noProof/>
            </w:rPr>
            <w:t>(Aalto University et University of Helsinki, 2025)</w:t>
          </w:r>
          <w:r w:rsidR="003156A0" w:rsidRPr="00126ADE">
            <w:rPr>
              <w:rFonts w:ascii="Arial" w:hAnsi="Arial" w:cs="Arial"/>
            </w:rPr>
            <w:fldChar w:fldCharType="end"/>
          </w:r>
        </w:sdtContent>
      </w:sdt>
      <w:r w:rsidR="00C269C7" w:rsidRPr="00126ADE">
        <w:rPr>
          <w:rFonts w:ascii="Arial" w:hAnsi="Arial" w:cs="Arial"/>
        </w:rPr>
        <w:t>.</w:t>
      </w:r>
    </w:p>
    <w:p w14:paraId="5631E5E8" w14:textId="160D4261" w:rsidR="00674DBA" w:rsidRPr="00126ADE" w:rsidRDefault="00DA3FAB" w:rsidP="00D85525">
      <w:pPr>
        <w:spacing w:after="0" w:line="360" w:lineRule="auto"/>
        <w:ind w:firstLine="709"/>
        <w:rPr>
          <w:rFonts w:ascii="Arial" w:hAnsi="Arial" w:cs="Arial"/>
        </w:rPr>
      </w:pPr>
      <w:r w:rsidRPr="00126ADE">
        <w:rPr>
          <w:rFonts w:ascii="Arial" w:hAnsi="Arial" w:cs="Arial"/>
        </w:rPr>
        <w:t>Sur le plan international, les initiatives autour de l’IA créative se multiplient.</w:t>
      </w:r>
      <w:r w:rsidR="00794A38" w:rsidRPr="00126ADE">
        <w:rPr>
          <w:rFonts w:ascii="Arial" w:hAnsi="Arial" w:cs="Arial"/>
        </w:rPr>
        <w:br/>
      </w:r>
      <w:r w:rsidRPr="00126ADE">
        <w:rPr>
          <w:rFonts w:ascii="Arial" w:hAnsi="Arial" w:cs="Arial"/>
        </w:rPr>
        <w:t xml:space="preserve">Des géants technologiques comme Google (avec </w:t>
      </w:r>
      <w:r w:rsidRPr="00126ADE">
        <w:rPr>
          <w:rFonts w:ascii="Arial" w:hAnsi="Arial" w:cs="Arial"/>
          <w:i/>
          <w:iCs/>
        </w:rPr>
        <w:t xml:space="preserve">Gemini, Astra, </w:t>
      </w:r>
      <w:proofErr w:type="spellStart"/>
      <w:r w:rsidRPr="00126ADE">
        <w:rPr>
          <w:rFonts w:ascii="Arial" w:hAnsi="Arial" w:cs="Arial"/>
          <w:i/>
          <w:iCs/>
        </w:rPr>
        <w:t>Veo</w:t>
      </w:r>
      <w:proofErr w:type="spellEnd"/>
      <w:r w:rsidRPr="00126ADE">
        <w:rPr>
          <w:rFonts w:ascii="Arial" w:hAnsi="Arial" w:cs="Arial"/>
        </w:rPr>
        <w:t>), Baidu (</w:t>
      </w:r>
      <w:r w:rsidRPr="00126ADE">
        <w:rPr>
          <w:rFonts w:ascii="Arial" w:hAnsi="Arial" w:cs="Arial"/>
          <w:i/>
          <w:iCs/>
        </w:rPr>
        <w:t>ERNIE 4.0</w:t>
      </w:r>
      <w:r w:rsidR="00165F3A" w:rsidRPr="00126ADE">
        <w:rPr>
          <w:rFonts w:ascii="Arial" w:hAnsi="Arial" w:cs="Arial"/>
          <w:i/>
          <w:iCs/>
        </w:rPr>
        <w:t xml:space="preserve">, </w:t>
      </w:r>
      <w:r w:rsidR="00165F3A" w:rsidRPr="00126ADE">
        <w:rPr>
          <w:rFonts w:ascii="Arial" w:hAnsi="Arial" w:cs="Arial"/>
        </w:rPr>
        <w:t>combinant génération et connaissances symboliques</w:t>
      </w:r>
      <w:r w:rsidRPr="00126ADE">
        <w:rPr>
          <w:rFonts w:ascii="Arial" w:hAnsi="Arial" w:cs="Arial"/>
        </w:rPr>
        <w:t>), Fujitsu (</w:t>
      </w:r>
      <w:r w:rsidRPr="00126ADE">
        <w:rPr>
          <w:rFonts w:ascii="Arial" w:hAnsi="Arial" w:cs="Arial"/>
          <w:i/>
          <w:iCs/>
        </w:rPr>
        <w:t xml:space="preserve">Human </w:t>
      </w:r>
      <w:proofErr w:type="spellStart"/>
      <w:r w:rsidRPr="00126ADE">
        <w:rPr>
          <w:rFonts w:ascii="Arial" w:hAnsi="Arial" w:cs="Arial"/>
          <w:i/>
          <w:iCs/>
        </w:rPr>
        <w:t>Centric</w:t>
      </w:r>
      <w:proofErr w:type="spellEnd"/>
      <w:r w:rsidRPr="00126ADE">
        <w:rPr>
          <w:rFonts w:ascii="Arial" w:hAnsi="Arial" w:cs="Arial"/>
          <w:i/>
          <w:iCs/>
        </w:rPr>
        <w:t xml:space="preserve"> AI</w:t>
      </w:r>
      <w:r w:rsidR="00DD3501" w:rsidRPr="00126ADE">
        <w:rPr>
          <w:rFonts w:ascii="Arial" w:hAnsi="Arial" w:cs="Arial"/>
        </w:rPr>
        <w:t>, centré sur l’empathie et l’interaction émotionnelle</w:t>
      </w:r>
      <w:r w:rsidRPr="00126ADE">
        <w:rPr>
          <w:rFonts w:ascii="Arial" w:hAnsi="Arial" w:cs="Arial"/>
        </w:rPr>
        <w:t>), NAVER (</w:t>
      </w:r>
      <w:proofErr w:type="spellStart"/>
      <w:r w:rsidRPr="00126ADE">
        <w:rPr>
          <w:rFonts w:ascii="Arial" w:hAnsi="Arial" w:cs="Arial"/>
          <w:i/>
          <w:iCs/>
        </w:rPr>
        <w:t>HyperCLOVA</w:t>
      </w:r>
      <w:proofErr w:type="spellEnd"/>
      <w:r w:rsidRPr="00126ADE">
        <w:rPr>
          <w:rFonts w:ascii="Arial" w:hAnsi="Arial" w:cs="Arial"/>
          <w:i/>
          <w:iCs/>
        </w:rPr>
        <w:t xml:space="preserve"> X</w:t>
      </w:r>
      <w:r w:rsidR="00165F3A" w:rsidRPr="00126ADE">
        <w:rPr>
          <w:rFonts w:ascii="Arial" w:hAnsi="Arial" w:cs="Arial"/>
        </w:rPr>
        <w:t>, LLM coréen contextuel et multimodal</w:t>
      </w:r>
      <w:r w:rsidRPr="00126ADE">
        <w:rPr>
          <w:rFonts w:ascii="Arial" w:hAnsi="Arial" w:cs="Arial"/>
        </w:rPr>
        <w:t xml:space="preserve">), ou encore Sony CSL (musique générative avec </w:t>
      </w:r>
      <w:r w:rsidRPr="00126ADE">
        <w:rPr>
          <w:rFonts w:ascii="Arial" w:hAnsi="Arial" w:cs="Arial"/>
          <w:i/>
          <w:iCs/>
        </w:rPr>
        <w:t>Flow Machines</w:t>
      </w:r>
      <w:r w:rsidRPr="00126ADE">
        <w:rPr>
          <w:rFonts w:ascii="Arial" w:hAnsi="Arial" w:cs="Arial"/>
        </w:rPr>
        <w:t xml:space="preserve">) investissent activement dans des systèmes mêlant génération autonome, interaction naturelle, adaptabilité contextuelle et expression créative. En France également, l’innovation se fait sentir : le collectif artistique </w:t>
      </w:r>
      <w:proofErr w:type="spellStart"/>
      <w:r w:rsidRPr="00126ADE">
        <w:rPr>
          <w:rFonts w:ascii="Arial" w:hAnsi="Arial" w:cs="Arial"/>
        </w:rPr>
        <w:t>Obvious</w:t>
      </w:r>
      <w:proofErr w:type="spellEnd"/>
      <w:r w:rsidR="00332093" w:rsidRPr="00126ADE">
        <w:rPr>
          <w:rFonts w:ascii="Arial" w:hAnsi="Arial" w:cs="Arial"/>
          <w:i/>
          <w:iCs/>
        </w:rPr>
        <w:t xml:space="preserve">, </w:t>
      </w:r>
      <w:r w:rsidR="00332093" w:rsidRPr="00126ADE">
        <w:rPr>
          <w:rFonts w:ascii="Arial" w:hAnsi="Arial" w:cs="Arial"/>
        </w:rPr>
        <w:t xml:space="preserve">rendu célèbre par la vente de l’œuvre générée par IA </w:t>
      </w:r>
      <w:r w:rsidR="00332093" w:rsidRPr="00126ADE">
        <w:rPr>
          <w:rFonts w:ascii="Arial" w:hAnsi="Arial" w:cs="Arial"/>
          <w:i/>
          <w:iCs/>
        </w:rPr>
        <w:t xml:space="preserve">Edmond de </w:t>
      </w:r>
      <w:proofErr w:type="spellStart"/>
      <w:r w:rsidR="00332093" w:rsidRPr="00126ADE">
        <w:rPr>
          <w:rFonts w:ascii="Arial" w:hAnsi="Arial" w:cs="Arial"/>
          <w:i/>
          <w:iCs/>
        </w:rPr>
        <w:t>Belamy</w:t>
      </w:r>
      <w:proofErr w:type="spellEnd"/>
      <w:r w:rsidR="00332093" w:rsidRPr="00126ADE">
        <w:rPr>
          <w:rFonts w:ascii="Arial" w:hAnsi="Arial" w:cs="Arial"/>
        </w:rPr>
        <w:t xml:space="preserve"> chez Christie’s, s’empare de l’intelligence artificielle pour créer des œuvres hybrides entre humain et machine.</w:t>
      </w:r>
      <w:r w:rsidRPr="00126ADE">
        <w:rPr>
          <w:rFonts w:ascii="Arial" w:hAnsi="Arial" w:cs="Arial"/>
        </w:rPr>
        <w:t xml:space="preserve"> </w:t>
      </w:r>
      <w:r w:rsidR="00332093" w:rsidRPr="00126ADE">
        <w:rPr>
          <w:rFonts w:ascii="Arial" w:hAnsi="Arial" w:cs="Arial"/>
        </w:rPr>
        <w:t>De son côté,</w:t>
      </w:r>
      <w:r w:rsidRPr="00126ADE">
        <w:rPr>
          <w:rFonts w:ascii="Arial" w:hAnsi="Arial" w:cs="Arial"/>
        </w:rPr>
        <w:t xml:space="preserve"> l’INA expérimente des modules d’IA créative dans la valorisation de ses archives audiovisuelles, notamment pour le montage ou la narration. Ces efforts </w:t>
      </w:r>
      <w:r w:rsidR="00213EA4" w:rsidRPr="00126ADE">
        <w:rPr>
          <w:rFonts w:ascii="Arial" w:hAnsi="Arial" w:cs="Arial"/>
        </w:rPr>
        <w:t>reflètent une mobilisation</w:t>
      </w:r>
      <w:r w:rsidRPr="00126ADE">
        <w:rPr>
          <w:rFonts w:ascii="Arial" w:hAnsi="Arial" w:cs="Arial"/>
        </w:rPr>
        <w:t xml:space="preserve"> mondiale qui dépasse les préoccupations techniques, pour s’inscrire dans une réflexion stratégique sur la place que </w:t>
      </w:r>
      <w:r w:rsidR="000B0D49" w:rsidRPr="00126ADE">
        <w:rPr>
          <w:rFonts w:ascii="Arial" w:hAnsi="Arial" w:cs="Arial"/>
        </w:rPr>
        <w:t>l’IA</w:t>
      </w:r>
      <w:r w:rsidRPr="00126ADE">
        <w:rPr>
          <w:rFonts w:ascii="Arial" w:hAnsi="Arial" w:cs="Arial"/>
        </w:rPr>
        <w:t xml:space="preserve"> pourrait occuper demain dans les processus de création, d’innovation et d’expression culturelle.</w:t>
      </w:r>
      <w:r w:rsidR="00AA2C0F" w:rsidRPr="00126ADE">
        <w:rPr>
          <w:rFonts w:ascii="Arial" w:hAnsi="Arial" w:cs="Arial"/>
        </w:rPr>
        <w:t xml:space="preserve"> </w:t>
      </w:r>
    </w:p>
    <w:p w14:paraId="442EEE44" w14:textId="0363DD1A" w:rsidR="006B267F" w:rsidRPr="00126ADE" w:rsidRDefault="00AA2C0F" w:rsidP="00D85525">
      <w:pPr>
        <w:spacing w:after="0" w:line="360" w:lineRule="auto"/>
        <w:ind w:firstLine="709"/>
        <w:rPr>
          <w:rFonts w:ascii="Arial" w:hAnsi="Arial" w:cs="Arial"/>
        </w:rPr>
      </w:pPr>
      <w:r w:rsidRPr="00126ADE">
        <w:rPr>
          <w:rFonts w:ascii="Arial" w:hAnsi="Arial" w:cs="Arial"/>
        </w:rPr>
        <w:t xml:space="preserve">Cette convergence mondiale autour de l’IA créative montre que la question </w:t>
      </w:r>
      <w:r w:rsidR="00B0594C" w:rsidRPr="00126ADE">
        <w:rPr>
          <w:rFonts w:ascii="Arial" w:hAnsi="Arial" w:cs="Arial"/>
        </w:rPr>
        <w:t xml:space="preserve">dépasse désormais le cadre </w:t>
      </w:r>
      <w:r w:rsidRPr="00126ADE">
        <w:rPr>
          <w:rFonts w:ascii="Arial" w:hAnsi="Arial" w:cs="Arial"/>
        </w:rPr>
        <w:t xml:space="preserve">de la recherche fondamentale, mais </w:t>
      </w:r>
      <w:r w:rsidRPr="00126ADE">
        <w:rPr>
          <w:rFonts w:ascii="Arial" w:hAnsi="Arial" w:cs="Arial"/>
        </w:rPr>
        <w:lastRenderedPageBreak/>
        <w:t>devient un enjeu stratégique pour la compétitivité culturelle et technologique des nations.</w:t>
      </w:r>
      <w:r w:rsidR="00674DBA" w:rsidRPr="00126ADE">
        <w:rPr>
          <w:rFonts w:ascii="Arial" w:hAnsi="Arial" w:cs="Arial"/>
        </w:rPr>
        <w:t xml:space="preserve"> </w:t>
      </w:r>
      <w:r w:rsidR="00DA3FAB" w:rsidRPr="00126ADE">
        <w:rPr>
          <w:rFonts w:ascii="Arial" w:hAnsi="Arial" w:cs="Arial"/>
        </w:rPr>
        <w:t xml:space="preserve">Ainsi, la pertinence de la problématique posée dans ce mémoire repose sur la convergence de plusieurs dynamiques fondamentales. Elle engage tout d’abord un défi scientifique, celui de concevoir des systèmes réellement innovants, capables d’explorer des idées inédites au-delà des corpus d’apprentissage. Elle s’inscrit ensuite dans un enjeu économique, où l’IA pourrait devenir un catalyseur de valeur disruptive dans les secteurs à fort potentiel créatif. Elle soulève enfin un questionnement sociétal majeur, en reconfigurant les frontières entre l’humain, la machine et la notion même de création. </w:t>
      </w:r>
      <w:r w:rsidR="008B1FB2" w:rsidRPr="00126ADE">
        <w:rPr>
          <w:rFonts w:ascii="Arial" w:hAnsi="Arial" w:cs="Arial"/>
        </w:rPr>
        <w:t>Il devient donc essentiel de c</w:t>
      </w:r>
      <w:r w:rsidR="00DA3FAB" w:rsidRPr="00126ADE">
        <w:rPr>
          <w:rFonts w:ascii="Arial" w:hAnsi="Arial" w:cs="Arial"/>
        </w:rPr>
        <w:t xml:space="preserve">omprendre et </w:t>
      </w:r>
      <w:r w:rsidR="00B965EB" w:rsidRPr="00126ADE">
        <w:rPr>
          <w:rFonts w:ascii="Arial" w:hAnsi="Arial" w:cs="Arial"/>
        </w:rPr>
        <w:t>d’</w:t>
      </w:r>
      <w:r w:rsidR="00DA3FAB" w:rsidRPr="00126ADE">
        <w:rPr>
          <w:rFonts w:ascii="Arial" w:hAnsi="Arial" w:cs="Arial"/>
        </w:rPr>
        <w:t xml:space="preserve">anticiper le potentiel des IA neuromorphiques et auto-évolutives, </w:t>
      </w:r>
      <w:r w:rsidR="001E52D7" w:rsidRPr="00126ADE">
        <w:rPr>
          <w:rFonts w:ascii="Arial" w:hAnsi="Arial" w:cs="Arial"/>
        </w:rPr>
        <w:t xml:space="preserve">afin d’évaluer </w:t>
      </w:r>
      <w:r w:rsidR="00DA3FAB" w:rsidRPr="00126ADE">
        <w:rPr>
          <w:rFonts w:ascii="Arial" w:hAnsi="Arial" w:cs="Arial"/>
        </w:rPr>
        <w:t xml:space="preserve">non seulement pour en mesurer la faisabilité technique, mais </w:t>
      </w:r>
      <w:r w:rsidR="001E52D7" w:rsidRPr="00126ADE">
        <w:rPr>
          <w:rFonts w:ascii="Arial" w:hAnsi="Arial" w:cs="Arial"/>
        </w:rPr>
        <w:t>aussi</w:t>
      </w:r>
      <w:r w:rsidR="00DA3FAB" w:rsidRPr="00126ADE">
        <w:rPr>
          <w:rFonts w:ascii="Arial" w:hAnsi="Arial" w:cs="Arial"/>
        </w:rPr>
        <w:t xml:space="preserve"> pour en analyser les impacts culturels, symboliques et économiques sur les sociétés numériques en devenir.</w:t>
      </w:r>
      <w:r w:rsidR="00B716B7" w:rsidRPr="00126ADE">
        <w:rPr>
          <w:rFonts w:ascii="Arial" w:hAnsi="Arial" w:cs="Arial"/>
        </w:rPr>
        <w:t xml:space="preserve"> Ces constats </w:t>
      </w:r>
      <w:r w:rsidR="0007189B" w:rsidRPr="00126ADE">
        <w:rPr>
          <w:rFonts w:ascii="Arial" w:hAnsi="Arial" w:cs="Arial"/>
        </w:rPr>
        <w:t>rendant d’autant plus nécessaire l’exploration</w:t>
      </w:r>
      <w:r w:rsidR="00B716B7" w:rsidRPr="00126ADE">
        <w:rPr>
          <w:rFonts w:ascii="Arial" w:hAnsi="Arial" w:cs="Arial"/>
        </w:rPr>
        <w:t xml:space="preserve">, </w:t>
      </w:r>
      <w:r w:rsidR="00815EE1" w:rsidRPr="00126ADE">
        <w:rPr>
          <w:rFonts w:ascii="Arial" w:hAnsi="Arial" w:cs="Arial"/>
        </w:rPr>
        <w:t>au cœur de</w:t>
      </w:r>
      <w:r w:rsidR="00B716B7" w:rsidRPr="00126ADE">
        <w:rPr>
          <w:rFonts w:ascii="Arial" w:hAnsi="Arial" w:cs="Arial"/>
        </w:rPr>
        <w:t xml:space="preserve"> ce mémoire, </w:t>
      </w:r>
      <w:r w:rsidR="00815EE1" w:rsidRPr="00126ADE">
        <w:rPr>
          <w:rFonts w:ascii="Arial" w:hAnsi="Arial" w:cs="Arial"/>
        </w:rPr>
        <w:t>du</w:t>
      </w:r>
      <w:r w:rsidR="00B716B7" w:rsidRPr="00126ADE">
        <w:rPr>
          <w:rFonts w:ascii="Arial" w:hAnsi="Arial" w:cs="Arial"/>
        </w:rPr>
        <w:t xml:space="preserve"> rôle</w:t>
      </w:r>
      <w:r w:rsidR="00815EE1" w:rsidRPr="00126ADE">
        <w:rPr>
          <w:rFonts w:ascii="Arial" w:hAnsi="Arial" w:cs="Arial"/>
        </w:rPr>
        <w:t xml:space="preserve"> que pourraient jouer</w:t>
      </w:r>
      <w:r w:rsidR="00B716B7" w:rsidRPr="00126ADE">
        <w:rPr>
          <w:rFonts w:ascii="Arial" w:hAnsi="Arial" w:cs="Arial"/>
        </w:rPr>
        <w:t xml:space="preserve"> </w:t>
      </w:r>
      <w:r w:rsidR="00233E81" w:rsidRPr="00126ADE">
        <w:rPr>
          <w:rFonts w:ascii="Arial" w:hAnsi="Arial" w:cs="Arial"/>
        </w:rPr>
        <w:t>ces systèmes cognitifs avancés</w:t>
      </w:r>
      <w:r w:rsidR="00B716B7" w:rsidRPr="00126ADE">
        <w:rPr>
          <w:rFonts w:ascii="Arial" w:hAnsi="Arial" w:cs="Arial"/>
        </w:rPr>
        <w:t xml:space="preserve"> dans l’émergence d’une</w:t>
      </w:r>
      <w:r w:rsidR="00FE54B1" w:rsidRPr="00126ADE">
        <w:rPr>
          <w:rFonts w:ascii="Arial" w:hAnsi="Arial" w:cs="Arial"/>
        </w:rPr>
        <w:t xml:space="preserve"> </w:t>
      </w:r>
      <w:r w:rsidR="00B716B7" w:rsidRPr="00126ADE">
        <w:rPr>
          <w:rFonts w:ascii="Arial" w:hAnsi="Arial" w:cs="Arial"/>
        </w:rPr>
        <w:t xml:space="preserve">créativité </w:t>
      </w:r>
      <w:r w:rsidR="0092588A" w:rsidRPr="00126ADE">
        <w:rPr>
          <w:rFonts w:ascii="Arial" w:hAnsi="Arial" w:cs="Arial"/>
        </w:rPr>
        <w:t>de rupture</w:t>
      </w:r>
      <w:r w:rsidR="00B716B7" w:rsidRPr="00126ADE">
        <w:rPr>
          <w:rFonts w:ascii="Arial" w:hAnsi="Arial" w:cs="Arial"/>
        </w:rPr>
        <w:t>.</w:t>
      </w:r>
      <w:r w:rsidR="003432D3" w:rsidRPr="00126ADE">
        <w:rPr>
          <w:rFonts w:ascii="Arial" w:hAnsi="Arial" w:cs="Arial"/>
        </w:rPr>
        <w:t xml:space="preserve"> Cette réflexion s’inscrit pleinement dans une démarche exploratoire, visant à anticiper les effets profonds d’une créativité non</w:t>
      </w:r>
      <w:r w:rsidR="00C5489F" w:rsidRPr="00126ADE">
        <w:rPr>
          <w:rFonts w:ascii="Arial" w:hAnsi="Arial" w:cs="Arial"/>
        </w:rPr>
        <w:t xml:space="preserve"> </w:t>
      </w:r>
      <w:r w:rsidR="003432D3" w:rsidRPr="00126ADE">
        <w:rPr>
          <w:rFonts w:ascii="Arial" w:hAnsi="Arial" w:cs="Arial"/>
        </w:rPr>
        <w:t>humaine sur nos sociétés futures.</w:t>
      </w:r>
    </w:p>
    <w:p w14:paraId="301D5E69" w14:textId="77777777" w:rsidR="00455264" w:rsidRPr="00126ADE" w:rsidRDefault="00455264" w:rsidP="00D85525">
      <w:pPr>
        <w:pStyle w:val="Titre2"/>
        <w:rPr>
          <w:rFonts w:ascii="Arial" w:hAnsi="Arial" w:cs="Arial"/>
        </w:rPr>
      </w:pPr>
      <w:bookmarkStart w:id="13" w:name="_Toc201968888"/>
      <w:r w:rsidRPr="00126ADE">
        <w:rPr>
          <w:rFonts w:ascii="Arial" w:hAnsi="Arial" w:cs="Arial"/>
        </w:rPr>
        <w:t>1.3. Formulation des hypothèses exploratoires</w:t>
      </w:r>
      <w:bookmarkEnd w:id="13"/>
    </w:p>
    <w:p w14:paraId="0E807813" w14:textId="6516E5FC" w:rsidR="009B0700" w:rsidRPr="00126ADE" w:rsidRDefault="002A2666" w:rsidP="00D5792E">
      <w:pPr>
        <w:spacing w:after="0" w:line="360" w:lineRule="auto"/>
        <w:ind w:firstLine="720"/>
        <w:rPr>
          <w:rFonts w:ascii="Arial" w:hAnsi="Arial" w:cs="Arial"/>
        </w:rPr>
      </w:pPr>
      <w:r w:rsidRPr="00126ADE">
        <w:rPr>
          <w:rFonts w:ascii="Arial" w:hAnsi="Arial" w:cs="Arial"/>
        </w:rPr>
        <w:t xml:space="preserve">La question centrale soulevée par ce mémoire invite à s’interroger sur la possibilité, pour certaines architectures d’intelligence artificielle, de développer une </w:t>
      </w:r>
      <w:r w:rsidR="00AE49A5" w:rsidRPr="00126ADE">
        <w:rPr>
          <w:rFonts w:ascii="Arial" w:hAnsi="Arial" w:cs="Arial"/>
        </w:rPr>
        <w:t>capacité inventive non supervisée</w:t>
      </w:r>
      <w:r w:rsidRPr="00126ADE">
        <w:rPr>
          <w:rFonts w:ascii="Arial" w:hAnsi="Arial" w:cs="Arial"/>
        </w:rPr>
        <w:t xml:space="preserve">. </w:t>
      </w:r>
      <w:r w:rsidR="00E04AD2" w:rsidRPr="00126ADE">
        <w:rPr>
          <w:rFonts w:ascii="Arial" w:hAnsi="Arial" w:cs="Arial"/>
        </w:rPr>
        <w:t>D</w:t>
      </w:r>
      <w:r w:rsidRPr="00126ADE">
        <w:rPr>
          <w:rFonts w:ascii="Arial" w:hAnsi="Arial" w:cs="Arial"/>
        </w:rPr>
        <w:t xml:space="preserve">eux hypothèses exploratoires </w:t>
      </w:r>
      <w:r w:rsidR="00484688" w:rsidRPr="00126ADE">
        <w:rPr>
          <w:rFonts w:ascii="Arial" w:hAnsi="Arial" w:cs="Arial"/>
        </w:rPr>
        <w:t>ressortent de cette synthèse</w:t>
      </w:r>
      <w:r w:rsidRPr="00126ADE">
        <w:rPr>
          <w:rFonts w:ascii="Arial" w:hAnsi="Arial" w:cs="Arial"/>
        </w:rPr>
        <w:t xml:space="preserve"> : l’une envisage une créativité artificielle </w:t>
      </w:r>
      <w:r w:rsidR="00052FAC" w:rsidRPr="00126ADE">
        <w:rPr>
          <w:rFonts w:ascii="Arial" w:hAnsi="Arial" w:cs="Arial"/>
        </w:rPr>
        <w:t>mimant</w:t>
      </w:r>
      <w:r w:rsidRPr="00126ADE">
        <w:rPr>
          <w:rFonts w:ascii="Arial" w:hAnsi="Arial" w:cs="Arial"/>
        </w:rPr>
        <w:t xml:space="preserve"> </w:t>
      </w:r>
      <w:r w:rsidR="00052FAC" w:rsidRPr="00126ADE">
        <w:rPr>
          <w:rFonts w:ascii="Arial" w:hAnsi="Arial" w:cs="Arial"/>
        </w:rPr>
        <w:t>l</w:t>
      </w:r>
      <w:r w:rsidRPr="00126ADE">
        <w:rPr>
          <w:rFonts w:ascii="Arial" w:hAnsi="Arial" w:cs="Arial"/>
        </w:rPr>
        <w:t xml:space="preserve">es </w:t>
      </w:r>
      <w:r w:rsidR="00052FAC" w:rsidRPr="00126ADE">
        <w:rPr>
          <w:rFonts w:ascii="Arial" w:hAnsi="Arial" w:cs="Arial"/>
        </w:rPr>
        <w:t>structures cérébrales humaines</w:t>
      </w:r>
      <w:r w:rsidRPr="00126ADE">
        <w:rPr>
          <w:rFonts w:ascii="Arial" w:hAnsi="Arial" w:cs="Arial"/>
        </w:rPr>
        <w:t xml:space="preserve">, l’autre une créativité radicalement nouvelle, issue de dynamiques évolutives </w:t>
      </w:r>
      <w:r w:rsidR="00052FAC" w:rsidRPr="00126ADE">
        <w:rPr>
          <w:rFonts w:ascii="Arial" w:hAnsi="Arial" w:cs="Arial"/>
        </w:rPr>
        <w:t>indépendantes de l’</w:t>
      </w:r>
      <w:r w:rsidRPr="00126ADE">
        <w:rPr>
          <w:rFonts w:ascii="Arial" w:hAnsi="Arial" w:cs="Arial"/>
        </w:rPr>
        <w:t xml:space="preserve">humain. </w:t>
      </w:r>
      <w:r w:rsidR="00520480" w:rsidRPr="00126ADE">
        <w:rPr>
          <w:rFonts w:ascii="Arial" w:hAnsi="Arial" w:cs="Arial"/>
        </w:rPr>
        <w:t>Ces deux orientations serviront de fondement théorique à l’analyse exploratoire développée dans les parties suivantes.</w:t>
      </w:r>
    </w:p>
    <w:p w14:paraId="212A718E" w14:textId="77777777" w:rsidR="00894BF8" w:rsidRPr="00126ADE" w:rsidRDefault="00894BF8" w:rsidP="00D85525">
      <w:pPr>
        <w:spacing w:after="0" w:line="360" w:lineRule="auto"/>
        <w:rPr>
          <w:rFonts w:ascii="Arial" w:hAnsi="Arial" w:cs="Arial"/>
          <w:b/>
          <w:bCs/>
        </w:rPr>
      </w:pPr>
    </w:p>
    <w:p w14:paraId="285B7FC2" w14:textId="2F5669ED" w:rsidR="00D734C0" w:rsidRPr="00126ADE" w:rsidRDefault="00D734C0" w:rsidP="00257B8A">
      <w:pPr>
        <w:spacing w:after="0" w:line="360" w:lineRule="auto"/>
        <w:jc w:val="center"/>
        <w:rPr>
          <w:rFonts w:ascii="Arial" w:hAnsi="Arial" w:cs="Arial"/>
        </w:rPr>
      </w:pPr>
      <w:r w:rsidRPr="00126ADE">
        <w:rPr>
          <w:rFonts w:ascii="Arial" w:hAnsi="Arial" w:cs="Arial"/>
          <w:b/>
          <w:bCs/>
        </w:rPr>
        <w:lastRenderedPageBreak/>
        <w:t>Une créativité comparable à celle des humains : la promesse des IA neuromorphiques</w:t>
      </w:r>
    </w:p>
    <w:p w14:paraId="1CBF9F21" w14:textId="5FB8614C" w:rsidR="0036256D" w:rsidRPr="00126ADE" w:rsidRDefault="00CD7C9A" w:rsidP="00D5792E">
      <w:pPr>
        <w:spacing w:after="0" w:line="360" w:lineRule="auto"/>
        <w:ind w:firstLine="709"/>
        <w:rPr>
          <w:rFonts w:ascii="Arial" w:hAnsi="Arial" w:cs="Arial"/>
        </w:rPr>
      </w:pPr>
      <w:r w:rsidRPr="00126ADE">
        <w:rPr>
          <w:rFonts w:ascii="Arial" w:hAnsi="Arial" w:cs="Arial"/>
        </w:rPr>
        <w:t xml:space="preserve">Bien que les réseaux neuromorphiques soient encore en phase expérimentale pour la plupart des applications, certains projets comme </w:t>
      </w:r>
      <w:proofErr w:type="spellStart"/>
      <w:r w:rsidRPr="00126ADE">
        <w:rPr>
          <w:rFonts w:ascii="Arial" w:hAnsi="Arial" w:cs="Arial"/>
          <w:i/>
          <w:iCs/>
        </w:rPr>
        <w:t>BrainScaleS</w:t>
      </w:r>
      <w:proofErr w:type="spellEnd"/>
      <w:r w:rsidRPr="00126ADE">
        <w:rPr>
          <w:rFonts w:ascii="Arial" w:hAnsi="Arial" w:cs="Arial"/>
        </w:rPr>
        <w:t xml:space="preserve"> ou </w:t>
      </w:r>
      <w:proofErr w:type="spellStart"/>
      <w:r w:rsidRPr="00126ADE">
        <w:rPr>
          <w:rFonts w:ascii="Arial" w:hAnsi="Arial" w:cs="Arial"/>
          <w:i/>
          <w:iCs/>
        </w:rPr>
        <w:t>Loihi</w:t>
      </w:r>
      <w:proofErr w:type="spellEnd"/>
      <w:r w:rsidRPr="00126ADE">
        <w:rPr>
          <w:rFonts w:ascii="Arial" w:hAnsi="Arial" w:cs="Arial"/>
          <w:i/>
          <w:iCs/>
        </w:rPr>
        <w:t xml:space="preserve"> </w:t>
      </w:r>
      <w:r w:rsidRPr="00126ADE">
        <w:rPr>
          <w:rFonts w:ascii="Arial" w:hAnsi="Arial" w:cs="Arial"/>
        </w:rPr>
        <w:t xml:space="preserve">d’Intel ont déjà montré des performances prometteuses, notamment dans le traitement sensoriel en temps réel ou les tâches de reconnaissance visuelle. </w:t>
      </w:r>
      <w:r w:rsidR="00301CE7" w:rsidRPr="00126ADE">
        <w:rPr>
          <w:rFonts w:ascii="Arial" w:hAnsi="Arial" w:cs="Arial"/>
        </w:rPr>
        <w:t xml:space="preserve">Comme évoqué précédemment, les réseaux neuromorphiques s’inspirent directement de la dynamique cérébrale humaine. Ils reposent sur des mécanismes tels que les neurones impulsionnels, la plasticité synaptique, l’apprentissage local et le traitement parallèle, qui leur permettent de traiter l’information de manière plus distribuée et adaptative que les réseaux neuronaux classiques. </w:t>
      </w:r>
      <w:r w:rsidR="0036256D" w:rsidRPr="00126ADE">
        <w:rPr>
          <w:rFonts w:ascii="Arial" w:hAnsi="Arial" w:cs="Arial"/>
        </w:rPr>
        <w:t>Ces caractéristiques les distinguent fortement des modèles génératifs classiques, qui s’appuient principalement sur des prédictions statistiques.</w:t>
      </w:r>
      <w:r w:rsidR="001F5CBF" w:rsidRPr="00126ADE">
        <w:rPr>
          <w:rFonts w:ascii="Arial" w:hAnsi="Arial" w:cs="Arial"/>
        </w:rPr>
        <w:t xml:space="preserve"> </w:t>
      </w:r>
      <w:r w:rsidR="0036256D" w:rsidRPr="00126ADE">
        <w:rPr>
          <w:rFonts w:ascii="Arial" w:hAnsi="Arial" w:cs="Arial"/>
        </w:rPr>
        <w:t xml:space="preserve">Leur capacité à apprendre de manière continue, à adapter dynamiquement leur structure interne et à traiter des informations sensorielles complexes laisse entrevoir un potentiel créatif qui </w:t>
      </w:r>
      <w:r w:rsidR="008B3B5E" w:rsidRPr="00126ADE">
        <w:rPr>
          <w:rFonts w:ascii="Arial" w:hAnsi="Arial" w:cs="Arial"/>
        </w:rPr>
        <w:t>offrirait une alternative à la génération probabiliste classique</w:t>
      </w:r>
      <w:r w:rsidR="0036256D" w:rsidRPr="00126ADE">
        <w:rPr>
          <w:rFonts w:ascii="Arial" w:hAnsi="Arial" w:cs="Arial"/>
        </w:rPr>
        <w:t xml:space="preserve">. </w:t>
      </w:r>
      <w:r w:rsidR="00934BD4" w:rsidRPr="00126ADE">
        <w:rPr>
          <w:rFonts w:ascii="Arial" w:hAnsi="Arial" w:cs="Arial"/>
        </w:rPr>
        <w:t>Comme le s</w:t>
      </w:r>
      <w:r w:rsidR="001F5CBF" w:rsidRPr="00126ADE">
        <w:rPr>
          <w:rFonts w:ascii="Arial" w:hAnsi="Arial" w:cs="Arial"/>
        </w:rPr>
        <w:t>uggèr</w:t>
      </w:r>
      <w:r w:rsidR="00934BD4" w:rsidRPr="00126ADE">
        <w:rPr>
          <w:rFonts w:ascii="Arial" w:hAnsi="Arial" w:cs="Arial"/>
        </w:rPr>
        <w:t xml:space="preserve">ent </w:t>
      </w:r>
      <w:proofErr w:type="spellStart"/>
      <w:r w:rsidR="00934BD4" w:rsidRPr="00126ADE">
        <w:rPr>
          <w:rFonts w:ascii="Arial" w:hAnsi="Arial" w:cs="Arial"/>
        </w:rPr>
        <w:t>Lecun</w:t>
      </w:r>
      <w:proofErr w:type="spellEnd"/>
      <w:r w:rsidR="00934BD4" w:rsidRPr="00126ADE">
        <w:rPr>
          <w:rFonts w:ascii="Arial" w:hAnsi="Arial" w:cs="Arial"/>
        </w:rPr>
        <w:t xml:space="preserve"> </w:t>
      </w:r>
      <w:r w:rsidR="00934BD4" w:rsidRPr="00126ADE">
        <w:rPr>
          <w:rFonts w:ascii="Arial" w:hAnsi="Arial" w:cs="Arial"/>
          <w:i/>
          <w:iCs/>
        </w:rPr>
        <w:t>et al.</w:t>
      </w:r>
      <w:r w:rsidR="00934BD4" w:rsidRPr="00126ADE">
        <w:rPr>
          <w:rFonts w:ascii="Arial" w:hAnsi="Arial" w:cs="Arial"/>
        </w:rPr>
        <w:t xml:space="preserve"> (2024), ce mode de fonctionnement pourrait favoriser l’émergence d’idées nouvelles</w:t>
      </w:r>
      <w:r w:rsidR="0036256D" w:rsidRPr="00126ADE">
        <w:rPr>
          <w:rFonts w:ascii="Arial" w:hAnsi="Arial" w:cs="Arial"/>
        </w:rPr>
        <w:t xml:space="preserve">, </w:t>
      </w:r>
      <w:r w:rsidR="00C55291" w:rsidRPr="00126ADE">
        <w:rPr>
          <w:rFonts w:ascii="Arial" w:hAnsi="Arial" w:cs="Arial"/>
        </w:rPr>
        <w:t>issues</w:t>
      </w:r>
      <w:r w:rsidR="0036256D" w:rsidRPr="00126ADE">
        <w:rPr>
          <w:rFonts w:ascii="Arial" w:hAnsi="Arial" w:cs="Arial"/>
        </w:rPr>
        <w:t xml:space="preserve"> </w:t>
      </w:r>
      <w:r w:rsidR="00C55291" w:rsidRPr="00126ADE">
        <w:rPr>
          <w:rFonts w:ascii="Arial" w:hAnsi="Arial" w:cs="Arial"/>
        </w:rPr>
        <w:t>d’</w:t>
      </w:r>
      <w:r w:rsidR="0036256D" w:rsidRPr="00126ADE">
        <w:rPr>
          <w:rFonts w:ascii="Arial" w:hAnsi="Arial" w:cs="Arial"/>
        </w:rPr>
        <w:t xml:space="preserve">un processus </w:t>
      </w:r>
      <w:proofErr w:type="spellStart"/>
      <w:r w:rsidR="0036256D" w:rsidRPr="00126ADE">
        <w:rPr>
          <w:rFonts w:ascii="Arial" w:hAnsi="Arial" w:cs="Arial"/>
        </w:rPr>
        <w:t>auto-organisé</w:t>
      </w:r>
      <w:proofErr w:type="spellEnd"/>
      <w:r w:rsidR="00C55291" w:rsidRPr="00126ADE">
        <w:rPr>
          <w:rFonts w:ascii="Arial" w:hAnsi="Arial" w:cs="Arial"/>
        </w:rPr>
        <w:t xml:space="preserve"> similaire à celui observé dans</w:t>
      </w:r>
      <w:r w:rsidR="0036256D" w:rsidRPr="00126ADE">
        <w:rPr>
          <w:rFonts w:ascii="Arial" w:hAnsi="Arial" w:cs="Arial"/>
        </w:rPr>
        <w:t xml:space="preserve"> la créativité humaine.</w:t>
      </w:r>
    </w:p>
    <w:p w14:paraId="6CE2CC2B" w14:textId="2527E496" w:rsidR="00B560DF" w:rsidRPr="00126ADE" w:rsidRDefault="00B560DF" w:rsidP="00D85525">
      <w:pPr>
        <w:spacing w:after="0" w:line="360" w:lineRule="auto"/>
        <w:ind w:firstLine="709"/>
        <w:rPr>
          <w:rFonts w:ascii="Arial" w:hAnsi="Arial" w:cs="Arial"/>
        </w:rPr>
      </w:pPr>
      <w:r w:rsidRPr="00126ADE">
        <w:rPr>
          <w:rFonts w:ascii="Arial" w:hAnsi="Arial" w:cs="Arial"/>
        </w:rPr>
        <w:t xml:space="preserve">Deux propriétés fondamentales soutiennent cette hypothèse. D’une part, la plasticité adaptative, </w:t>
      </w:r>
      <w:r w:rsidR="00E4249F" w:rsidRPr="00126ADE">
        <w:rPr>
          <w:rFonts w:ascii="Arial" w:hAnsi="Arial" w:cs="Arial"/>
        </w:rPr>
        <w:t>qui pourrait permettre à l’IA de réorganiser ses connexions internes de manière spontanée, donnant naissance à des schémas de fonctionnement nouveaux, jamais programmés</w:t>
      </w:r>
      <w:r w:rsidRPr="00126ADE">
        <w:rPr>
          <w:rFonts w:ascii="Arial" w:hAnsi="Arial" w:cs="Arial"/>
        </w:rPr>
        <w:t>. D’autre part, le traitement parallèle massif, qui rend possible la formation de liens inattendus entre concepts,</w:t>
      </w:r>
      <w:r w:rsidR="00E66F68" w:rsidRPr="00126ADE">
        <w:rPr>
          <w:rFonts w:ascii="Arial" w:hAnsi="Arial" w:cs="Arial"/>
        </w:rPr>
        <w:t xml:space="preserve"> </w:t>
      </w:r>
      <w:r w:rsidR="004F613E" w:rsidRPr="00126ADE">
        <w:rPr>
          <w:rFonts w:ascii="Arial" w:hAnsi="Arial" w:cs="Arial"/>
        </w:rPr>
        <w:t>à l’image des associations libres</w:t>
      </w:r>
      <w:r w:rsidR="005271F9" w:rsidRPr="00126ADE">
        <w:rPr>
          <w:rFonts w:ascii="Arial" w:hAnsi="Arial" w:cs="Arial"/>
        </w:rPr>
        <w:t xml:space="preserve"> caractéristique</w:t>
      </w:r>
      <w:r w:rsidR="004F613E" w:rsidRPr="00126ADE">
        <w:rPr>
          <w:rFonts w:ascii="Arial" w:hAnsi="Arial" w:cs="Arial"/>
        </w:rPr>
        <w:t xml:space="preserve">s </w:t>
      </w:r>
      <w:r w:rsidR="005271F9" w:rsidRPr="00126ADE">
        <w:rPr>
          <w:rFonts w:ascii="Arial" w:hAnsi="Arial" w:cs="Arial"/>
        </w:rPr>
        <w:t>de</w:t>
      </w:r>
      <w:r w:rsidR="004F613E" w:rsidRPr="00126ADE">
        <w:rPr>
          <w:rFonts w:ascii="Arial" w:hAnsi="Arial" w:cs="Arial"/>
        </w:rPr>
        <w:t xml:space="preserve"> la pensée créative humaine, </w:t>
      </w:r>
      <w:r w:rsidR="005271F9" w:rsidRPr="00126ADE">
        <w:rPr>
          <w:rFonts w:ascii="Arial" w:hAnsi="Arial" w:cs="Arial"/>
        </w:rPr>
        <w:t>capable de relier entre eux des</w:t>
      </w:r>
      <w:r w:rsidR="004F613E" w:rsidRPr="00126ADE">
        <w:rPr>
          <w:rFonts w:ascii="Arial" w:hAnsi="Arial" w:cs="Arial"/>
        </w:rPr>
        <w:t xml:space="preserve"> </w:t>
      </w:r>
      <w:r w:rsidR="005271F9" w:rsidRPr="00126ADE">
        <w:rPr>
          <w:rFonts w:ascii="Arial" w:hAnsi="Arial" w:cs="Arial"/>
        </w:rPr>
        <w:t>élément</w:t>
      </w:r>
      <w:r w:rsidR="004F613E" w:rsidRPr="00126ADE">
        <w:rPr>
          <w:rFonts w:ascii="Arial" w:hAnsi="Arial" w:cs="Arial"/>
        </w:rPr>
        <w:t>s distants de manière non linéaire</w:t>
      </w:r>
      <w:r w:rsidRPr="00126ADE">
        <w:rPr>
          <w:rFonts w:ascii="Arial" w:hAnsi="Arial" w:cs="Arial"/>
        </w:rPr>
        <w:t xml:space="preserve"> </w:t>
      </w:r>
      <w:sdt>
        <w:sdtPr>
          <w:rPr>
            <w:rFonts w:ascii="Arial" w:hAnsi="Arial" w:cs="Arial"/>
          </w:rPr>
          <w:id w:val="-2014059672"/>
          <w:citation/>
        </w:sdtPr>
        <w:sdtContent>
          <w:r w:rsidR="00492846" w:rsidRPr="00126ADE">
            <w:rPr>
              <w:rFonts w:ascii="Arial" w:hAnsi="Arial" w:cs="Arial"/>
            </w:rPr>
            <w:fldChar w:fldCharType="begin"/>
          </w:r>
          <w:r w:rsidR="00492846" w:rsidRPr="00126ADE">
            <w:rPr>
              <w:rFonts w:ascii="Arial" w:hAnsi="Arial" w:cs="Arial"/>
            </w:rPr>
            <w:instrText xml:space="preserve"> CITATION Bod04 \l 1036 </w:instrText>
          </w:r>
          <w:r w:rsidR="00492846" w:rsidRPr="00126ADE">
            <w:rPr>
              <w:rFonts w:ascii="Arial" w:hAnsi="Arial" w:cs="Arial"/>
            </w:rPr>
            <w:fldChar w:fldCharType="separate"/>
          </w:r>
          <w:r w:rsidR="00126ADE" w:rsidRPr="00126ADE">
            <w:rPr>
              <w:rFonts w:ascii="Arial" w:hAnsi="Arial" w:cs="Arial"/>
              <w:noProof/>
            </w:rPr>
            <w:t>(Boden, 2004)</w:t>
          </w:r>
          <w:r w:rsidR="00492846" w:rsidRPr="00126ADE">
            <w:rPr>
              <w:rFonts w:ascii="Arial" w:hAnsi="Arial" w:cs="Arial"/>
            </w:rPr>
            <w:fldChar w:fldCharType="end"/>
          </w:r>
        </w:sdtContent>
      </w:sdt>
      <w:r w:rsidRPr="00126ADE">
        <w:rPr>
          <w:rFonts w:ascii="Arial" w:hAnsi="Arial" w:cs="Arial"/>
        </w:rPr>
        <w:t>.</w:t>
      </w:r>
    </w:p>
    <w:p w14:paraId="43C6901A" w14:textId="40F0C154" w:rsidR="0036256D" w:rsidRPr="00126ADE" w:rsidRDefault="0036256D" w:rsidP="00D85525">
      <w:pPr>
        <w:spacing w:after="0" w:line="360" w:lineRule="auto"/>
        <w:ind w:firstLine="709"/>
        <w:rPr>
          <w:rFonts w:ascii="Arial" w:hAnsi="Arial" w:cs="Arial"/>
        </w:rPr>
      </w:pPr>
      <w:r w:rsidRPr="00126ADE">
        <w:rPr>
          <w:rFonts w:ascii="Arial" w:hAnsi="Arial" w:cs="Arial"/>
        </w:rPr>
        <w:t xml:space="preserve">Dès lors, une IA neuromorphique, en reproduisant certains mécanismes fondamentaux de la cognition humaine, pourrait développer une forme de </w:t>
      </w:r>
      <w:r w:rsidRPr="00126ADE">
        <w:rPr>
          <w:rFonts w:ascii="Arial" w:hAnsi="Arial" w:cs="Arial"/>
        </w:rPr>
        <w:lastRenderedPageBreak/>
        <w:t xml:space="preserve">créativité </w:t>
      </w:r>
      <w:r w:rsidR="008220FE" w:rsidRPr="00126ADE">
        <w:rPr>
          <w:rFonts w:ascii="Arial" w:hAnsi="Arial" w:cs="Arial"/>
        </w:rPr>
        <w:t>comparable</w:t>
      </w:r>
      <w:r w:rsidRPr="00126ADE">
        <w:rPr>
          <w:rFonts w:ascii="Arial" w:hAnsi="Arial" w:cs="Arial"/>
        </w:rPr>
        <w:t xml:space="preserve"> à celle de l’esprit humain, en termes de complexité, d’originalité et de capacité à </w:t>
      </w:r>
      <w:r w:rsidR="0047492F" w:rsidRPr="00126ADE">
        <w:rPr>
          <w:rFonts w:ascii="Arial" w:hAnsi="Arial" w:cs="Arial"/>
        </w:rPr>
        <w:t>produire</w:t>
      </w:r>
      <w:r w:rsidRPr="00126ADE">
        <w:rPr>
          <w:rFonts w:ascii="Arial" w:hAnsi="Arial" w:cs="Arial"/>
        </w:rPr>
        <w:t xml:space="preserve"> du sens.</w:t>
      </w:r>
    </w:p>
    <w:p w14:paraId="22F776E7" w14:textId="77777777" w:rsidR="00894BF8" w:rsidRPr="00126ADE" w:rsidRDefault="00894BF8" w:rsidP="00D5792E">
      <w:pPr>
        <w:spacing w:after="0" w:line="360" w:lineRule="auto"/>
        <w:rPr>
          <w:rFonts w:ascii="Arial" w:hAnsi="Arial" w:cs="Arial"/>
        </w:rPr>
      </w:pPr>
    </w:p>
    <w:p w14:paraId="37868F3C" w14:textId="01430659" w:rsidR="00AC5612" w:rsidRPr="00126ADE" w:rsidRDefault="00AC5612" w:rsidP="00257B8A">
      <w:pPr>
        <w:spacing w:after="0" w:line="360" w:lineRule="auto"/>
        <w:ind w:firstLine="709"/>
        <w:jc w:val="center"/>
        <w:rPr>
          <w:rFonts w:ascii="Arial" w:hAnsi="Arial" w:cs="Arial"/>
          <w:b/>
          <w:bCs/>
        </w:rPr>
      </w:pPr>
      <w:r w:rsidRPr="00126ADE">
        <w:rPr>
          <w:rFonts w:ascii="Arial" w:hAnsi="Arial" w:cs="Arial"/>
          <w:b/>
          <w:bCs/>
        </w:rPr>
        <w:t>Vers une créativité non</w:t>
      </w:r>
      <w:r w:rsidR="00967FE1" w:rsidRPr="00126ADE">
        <w:rPr>
          <w:rFonts w:ascii="Arial" w:hAnsi="Arial" w:cs="Arial"/>
          <w:b/>
          <w:bCs/>
        </w:rPr>
        <w:t xml:space="preserve"> </w:t>
      </w:r>
      <w:r w:rsidRPr="00126ADE">
        <w:rPr>
          <w:rFonts w:ascii="Arial" w:hAnsi="Arial" w:cs="Arial"/>
          <w:b/>
          <w:bCs/>
        </w:rPr>
        <w:t>humaine : la voie des systèmes auto-évolutifs</w:t>
      </w:r>
    </w:p>
    <w:p w14:paraId="252ED45B" w14:textId="55E46998" w:rsidR="0013288F" w:rsidRPr="00126ADE" w:rsidRDefault="00CD7C9A" w:rsidP="00D5792E">
      <w:pPr>
        <w:spacing w:after="0" w:line="360" w:lineRule="auto"/>
        <w:ind w:firstLine="709"/>
        <w:rPr>
          <w:rFonts w:ascii="Arial" w:hAnsi="Arial" w:cs="Arial"/>
        </w:rPr>
      </w:pPr>
      <w:r w:rsidRPr="00126ADE">
        <w:rPr>
          <w:rFonts w:ascii="Arial" w:hAnsi="Arial" w:cs="Arial"/>
        </w:rPr>
        <w:t xml:space="preserve">Ces systèmes, bien que moins médiatisés que les LLM classiques, sont activement explorés dans des contextes de simulation robotique, d’optimisation de réseaux et de </w:t>
      </w:r>
      <w:proofErr w:type="spellStart"/>
      <w:r w:rsidRPr="00126ADE">
        <w:rPr>
          <w:rFonts w:ascii="Arial" w:hAnsi="Arial" w:cs="Arial"/>
        </w:rPr>
        <w:t>co-création</w:t>
      </w:r>
      <w:proofErr w:type="spellEnd"/>
      <w:r w:rsidRPr="00126ADE">
        <w:rPr>
          <w:rFonts w:ascii="Arial" w:hAnsi="Arial" w:cs="Arial"/>
        </w:rPr>
        <w:t xml:space="preserve"> algorithmique, notamment dans les travaux </w:t>
      </w:r>
      <w:r w:rsidRPr="00126ADE">
        <w:rPr>
          <w:rFonts w:ascii="Arial" w:hAnsi="Arial" w:cs="Arial"/>
          <w:i/>
          <w:iCs/>
        </w:rPr>
        <w:t>d’</w:t>
      </w:r>
      <w:proofErr w:type="spellStart"/>
      <w:r w:rsidRPr="00126ADE">
        <w:rPr>
          <w:rFonts w:ascii="Arial" w:hAnsi="Arial" w:cs="Arial"/>
          <w:i/>
          <w:iCs/>
        </w:rPr>
        <w:t>Evolving</w:t>
      </w:r>
      <w:proofErr w:type="spellEnd"/>
      <w:r w:rsidRPr="00126ADE">
        <w:rPr>
          <w:rFonts w:ascii="Arial" w:hAnsi="Arial" w:cs="Arial"/>
          <w:i/>
          <w:iCs/>
        </w:rPr>
        <w:t xml:space="preserve"> AI </w:t>
      </w:r>
      <w:proofErr w:type="spellStart"/>
      <w:r w:rsidRPr="00126ADE">
        <w:rPr>
          <w:rFonts w:ascii="Arial" w:hAnsi="Arial" w:cs="Arial"/>
          <w:i/>
          <w:iCs/>
        </w:rPr>
        <w:t>Lab</w:t>
      </w:r>
      <w:proofErr w:type="spellEnd"/>
      <w:r w:rsidR="006036B6" w:rsidRPr="00126ADE">
        <w:rPr>
          <w:rFonts w:ascii="Arial" w:hAnsi="Arial" w:cs="Arial"/>
          <w:i/>
          <w:iCs/>
        </w:rPr>
        <w:t xml:space="preserve">, </w:t>
      </w:r>
      <w:r w:rsidR="006036B6" w:rsidRPr="00126ADE">
        <w:rPr>
          <w:rFonts w:ascii="Arial" w:hAnsi="Arial" w:cs="Arial"/>
        </w:rPr>
        <w:t>un laboratoire de recherche spécialisé dans l’évolution artificielle</w:t>
      </w:r>
      <w:r w:rsidR="00E65DA2" w:rsidRPr="00126ADE">
        <w:rPr>
          <w:rFonts w:ascii="Arial" w:hAnsi="Arial" w:cs="Arial"/>
        </w:rPr>
        <w:t>,</w:t>
      </w:r>
      <w:r w:rsidRPr="00126ADE">
        <w:rPr>
          <w:rFonts w:ascii="Arial" w:hAnsi="Arial" w:cs="Arial"/>
        </w:rPr>
        <w:t xml:space="preserve"> ou du projet </w:t>
      </w:r>
      <w:r w:rsidRPr="00126ADE">
        <w:rPr>
          <w:rFonts w:ascii="Arial" w:hAnsi="Arial" w:cs="Arial"/>
          <w:i/>
          <w:iCs/>
        </w:rPr>
        <w:t>POET</w:t>
      </w:r>
      <w:r w:rsidRPr="00126ADE">
        <w:rPr>
          <w:rFonts w:ascii="Arial" w:hAnsi="Arial" w:cs="Arial"/>
        </w:rPr>
        <w:t xml:space="preserve"> d’</w:t>
      </w:r>
      <w:proofErr w:type="spellStart"/>
      <w:r w:rsidRPr="00126ADE">
        <w:rPr>
          <w:rFonts w:ascii="Arial" w:hAnsi="Arial" w:cs="Arial"/>
        </w:rPr>
        <w:t>OpenAI</w:t>
      </w:r>
      <w:proofErr w:type="spellEnd"/>
      <w:r w:rsidRPr="00126ADE">
        <w:rPr>
          <w:rFonts w:ascii="Arial" w:hAnsi="Arial" w:cs="Arial"/>
        </w:rPr>
        <w:t xml:space="preserve">. </w:t>
      </w:r>
      <w:r w:rsidR="00B01C28" w:rsidRPr="00126ADE">
        <w:rPr>
          <w:rFonts w:ascii="Arial" w:hAnsi="Arial" w:cs="Arial"/>
        </w:rPr>
        <w:t>Cette seconde hypothèse propose une approche complémentaire, fondée sur des mécanismes d’évolution artificielle plutôt que sur la modélisation du cerveau humain</w:t>
      </w:r>
      <w:r w:rsidR="0013288F" w:rsidRPr="00126ADE">
        <w:rPr>
          <w:rFonts w:ascii="Arial" w:hAnsi="Arial" w:cs="Arial"/>
        </w:rPr>
        <w:t>. Elle considère que la créativité artificielle ne doit pas forcément imiter celle de l’humain, mais pourrait émerger de mécanismes évolutionnaires autonomes, indépendants de toute base cognitive humaine.</w:t>
      </w:r>
    </w:p>
    <w:p w14:paraId="10956D92" w14:textId="5DA9CEC6" w:rsidR="0013288F" w:rsidRPr="00126ADE" w:rsidRDefault="0013288F" w:rsidP="00D85525">
      <w:pPr>
        <w:spacing w:after="0" w:line="360" w:lineRule="auto"/>
        <w:ind w:firstLine="709"/>
        <w:rPr>
          <w:rFonts w:ascii="Arial" w:hAnsi="Arial" w:cs="Arial"/>
        </w:rPr>
      </w:pPr>
      <w:r w:rsidRPr="00126ADE">
        <w:rPr>
          <w:rFonts w:ascii="Arial" w:hAnsi="Arial" w:cs="Arial"/>
        </w:rPr>
        <w:t xml:space="preserve">Les systèmes auto-évolutifs s’appuient sur des processus de mutation, de recombinaison et de sélection, </w:t>
      </w:r>
      <w:r w:rsidR="00CF48D5" w:rsidRPr="00126ADE">
        <w:rPr>
          <w:rFonts w:ascii="Arial" w:hAnsi="Arial" w:cs="Arial"/>
        </w:rPr>
        <w:t>similaire</w:t>
      </w:r>
      <w:r w:rsidRPr="00126ADE">
        <w:rPr>
          <w:rFonts w:ascii="Arial" w:hAnsi="Arial" w:cs="Arial"/>
        </w:rPr>
        <w:t xml:space="preserve">s à ceux de l’évolution naturelle. En générant et testant leurs propres solutions, ces IA pourraient explorer des espaces d’idées que l’intelligence humaine ne saurait atteindre, en raison de ses biais cognitifs, culturels ou historiques </w:t>
      </w:r>
      <w:sdt>
        <w:sdtPr>
          <w:rPr>
            <w:rFonts w:ascii="Arial" w:hAnsi="Arial" w:cs="Arial"/>
          </w:rPr>
          <w:id w:val="-905604141"/>
          <w:citation/>
        </w:sdtPr>
        <w:sdtContent>
          <w:r w:rsidR="00492846" w:rsidRPr="00126ADE">
            <w:rPr>
              <w:rFonts w:ascii="Arial" w:hAnsi="Arial" w:cs="Arial"/>
            </w:rPr>
            <w:fldChar w:fldCharType="begin"/>
          </w:r>
          <w:r w:rsidR="00944924" w:rsidRPr="00126ADE">
            <w:rPr>
              <w:rFonts w:ascii="Arial" w:hAnsi="Arial" w:cs="Arial"/>
            </w:rPr>
            <w:instrText xml:space="preserve">CITATION Sri24 \l 1036 </w:instrText>
          </w:r>
          <w:r w:rsidR="00492846" w:rsidRPr="00126ADE">
            <w:rPr>
              <w:rFonts w:ascii="Arial" w:hAnsi="Arial" w:cs="Arial"/>
            </w:rPr>
            <w:fldChar w:fldCharType="separate"/>
          </w:r>
          <w:r w:rsidR="00126ADE" w:rsidRPr="00126ADE">
            <w:rPr>
              <w:rFonts w:ascii="Arial" w:hAnsi="Arial" w:cs="Arial"/>
              <w:noProof/>
            </w:rPr>
            <w:t>(Sristi et Kumar, 2024)</w:t>
          </w:r>
          <w:r w:rsidR="00492846" w:rsidRPr="00126ADE">
            <w:rPr>
              <w:rFonts w:ascii="Arial" w:hAnsi="Arial" w:cs="Arial"/>
            </w:rPr>
            <w:fldChar w:fldCharType="end"/>
          </w:r>
        </w:sdtContent>
      </w:sdt>
      <w:r w:rsidRPr="00126ADE">
        <w:rPr>
          <w:rFonts w:ascii="Arial" w:hAnsi="Arial" w:cs="Arial"/>
        </w:rPr>
        <w:t>.</w:t>
      </w:r>
    </w:p>
    <w:p w14:paraId="08DB57D4" w14:textId="1414034B" w:rsidR="00FA407A" w:rsidRPr="00126ADE" w:rsidRDefault="00FA407A" w:rsidP="00D85525">
      <w:pPr>
        <w:spacing w:after="0" w:line="360" w:lineRule="auto"/>
        <w:ind w:firstLine="709"/>
        <w:rPr>
          <w:rFonts w:ascii="Arial" w:hAnsi="Arial" w:cs="Arial"/>
        </w:rPr>
      </w:pPr>
      <w:r w:rsidRPr="00126ADE">
        <w:rPr>
          <w:rFonts w:ascii="Arial" w:hAnsi="Arial" w:cs="Arial"/>
        </w:rPr>
        <w:t xml:space="preserve">Ce potentiel créatif s’exprime également dans le domaine artistique. Certains artistes contemporains, comme Mario </w:t>
      </w:r>
      <w:proofErr w:type="spellStart"/>
      <w:r w:rsidRPr="00126ADE">
        <w:rPr>
          <w:rFonts w:ascii="Arial" w:hAnsi="Arial" w:cs="Arial"/>
        </w:rPr>
        <w:t>Klingemann</w:t>
      </w:r>
      <w:proofErr w:type="spellEnd"/>
      <w:r w:rsidRPr="00126ADE">
        <w:rPr>
          <w:rFonts w:ascii="Arial" w:hAnsi="Arial" w:cs="Arial"/>
        </w:rPr>
        <w:t xml:space="preserve">, exploitent des modèles évolutionnaires pour générer des œuvres dont la composition échappe à toute logique humaine prédéfinie. </w:t>
      </w:r>
      <w:r w:rsidR="00B429DB" w:rsidRPr="00126ADE">
        <w:rPr>
          <w:rFonts w:ascii="Arial" w:hAnsi="Arial" w:cs="Arial"/>
        </w:rPr>
        <w:t>Ces artistes utilisent des IA qui créent des images en testant plein de variations et en gardant les plus intéressantes à chaque étape. L’IA évolue ainsi toute seule, et l’artiste guide le processus sans tout contrôler, ce qui permet d’obtenir des œuvres vraiment originales.</w:t>
      </w:r>
    </w:p>
    <w:p w14:paraId="4F992A98" w14:textId="2691F056" w:rsidR="0013288F" w:rsidRPr="00126ADE" w:rsidRDefault="0013288F" w:rsidP="00D85525">
      <w:pPr>
        <w:spacing w:after="0" w:line="360" w:lineRule="auto"/>
        <w:ind w:firstLine="709"/>
        <w:rPr>
          <w:rFonts w:ascii="Arial" w:hAnsi="Arial" w:cs="Arial"/>
        </w:rPr>
      </w:pPr>
      <w:r w:rsidRPr="00126ADE">
        <w:rPr>
          <w:rFonts w:ascii="Arial" w:hAnsi="Arial" w:cs="Arial"/>
        </w:rPr>
        <w:t>Un exemple emblématique est celui d’</w:t>
      </w:r>
      <w:proofErr w:type="spellStart"/>
      <w:r w:rsidRPr="00126ADE">
        <w:rPr>
          <w:rFonts w:ascii="Arial" w:hAnsi="Arial" w:cs="Arial"/>
          <w:i/>
          <w:iCs/>
        </w:rPr>
        <w:t>AlphaZero</w:t>
      </w:r>
      <w:proofErr w:type="spellEnd"/>
      <w:r w:rsidRPr="00126ADE">
        <w:rPr>
          <w:rFonts w:ascii="Arial" w:hAnsi="Arial" w:cs="Arial"/>
        </w:rPr>
        <w:t xml:space="preserve">, développé par DeepMind. Ce système a appris à jouer aux échecs, au go et au shogi </w:t>
      </w:r>
      <w:r w:rsidR="00423BF8" w:rsidRPr="00126ADE">
        <w:rPr>
          <w:rFonts w:ascii="Arial" w:hAnsi="Arial" w:cs="Arial"/>
        </w:rPr>
        <w:t>de manière totalement autonome</w:t>
      </w:r>
      <w:r w:rsidRPr="00126ADE">
        <w:rPr>
          <w:rFonts w:ascii="Arial" w:hAnsi="Arial" w:cs="Arial"/>
        </w:rPr>
        <w:t xml:space="preserve">, sans intervention humaine ni </w:t>
      </w:r>
      <w:r w:rsidR="002C1CD3" w:rsidRPr="00126ADE">
        <w:rPr>
          <w:rFonts w:ascii="Arial" w:hAnsi="Arial" w:cs="Arial"/>
        </w:rPr>
        <w:t xml:space="preserve">données </w:t>
      </w:r>
      <w:r w:rsidR="002C1CD3" w:rsidRPr="00126ADE">
        <w:rPr>
          <w:rFonts w:ascii="Arial" w:hAnsi="Arial" w:cs="Arial"/>
        </w:rPr>
        <w:lastRenderedPageBreak/>
        <w:t xml:space="preserve">d’entraînement </w:t>
      </w:r>
      <w:r w:rsidRPr="00126ADE">
        <w:rPr>
          <w:rFonts w:ascii="Arial" w:hAnsi="Arial" w:cs="Arial"/>
        </w:rPr>
        <w:t>pré</w:t>
      </w:r>
      <w:r w:rsidR="002C1CD3" w:rsidRPr="00126ADE">
        <w:rPr>
          <w:rFonts w:ascii="Arial" w:hAnsi="Arial" w:cs="Arial"/>
        </w:rPr>
        <w:t>alables</w:t>
      </w:r>
      <w:r w:rsidRPr="00126ADE">
        <w:rPr>
          <w:rFonts w:ascii="Arial" w:hAnsi="Arial" w:cs="Arial"/>
        </w:rPr>
        <w:t>. En expérimentant ses propres stratégies, il a produit des approches surprenantes, qui n’avaient jamais été observées chez les joueurs humains.</w:t>
      </w:r>
      <w:r w:rsidR="00AB7623" w:rsidRPr="00126ADE">
        <w:rPr>
          <w:rFonts w:ascii="Arial" w:hAnsi="Arial" w:cs="Arial"/>
        </w:rPr>
        <w:t xml:space="preserve"> </w:t>
      </w:r>
      <w:r w:rsidRPr="00126ADE">
        <w:rPr>
          <w:rFonts w:ascii="Arial" w:hAnsi="Arial" w:cs="Arial"/>
        </w:rPr>
        <w:t>Ce type de fonctionnement incarne une créativité fondée sur l’exploration adaptative, où l’IA sélectionne seule les solutions les plus performantes.</w:t>
      </w:r>
      <w:r w:rsidR="00136B54" w:rsidRPr="00126ADE">
        <w:rPr>
          <w:rFonts w:ascii="Arial" w:hAnsi="Arial" w:cs="Arial"/>
        </w:rPr>
        <w:t xml:space="preserve"> Les stratégies développées par </w:t>
      </w:r>
      <w:proofErr w:type="spellStart"/>
      <w:r w:rsidR="00136B54" w:rsidRPr="00126ADE">
        <w:rPr>
          <w:rFonts w:ascii="Arial" w:hAnsi="Arial" w:cs="Arial"/>
          <w:i/>
          <w:iCs/>
        </w:rPr>
        <w:t>AlphaZero</w:t>
      </w:r>
      <w:proofErr w:type="spellEnd"/>
      <w:r w:rsidR="00136B54" w:rsidRPr="00126ADE">
        <w:rPr>
          <w:rFonts w:ascii="Arial" w:hAnsi="Arial" w:cs="Arial"/>
        </w:rPr>
        <w:t xml:space="preserve">, qualifiées de </w:t>
      </w:r>
      <w:r w:rsidR="00E61C2F" w:rsidRPr="00126ADE">
        <w:rPr>
          <w:rFonts w:ascii="Arial" w:hAnsi="Arial" w:cs="Arial"/>
        </w:rPr>
        <w:t>« </w:t>
      </w:r>
      <w:r w:rsidR="00136B54" w:rsidRPr="00126ADE">
        <w:rPr>
          <w:rFonts w:ascii="Arial" w:hAnsi="Arial" w:cs="Arial"/>
        </w:rPr>
        <w:t>non intuitives</w:t>
      </w:r>
      <w:r w:rsidR="00E61C2F" w:rsidRPr="00126ADE">
        <w:rPr>
          <w:rFonts w:ascii="Arial" w:hAnsi="Arial" w:cs="Arial"/>
        </w:rPr>
        <w:t> »</w:t>
      </w:r>
      <w:r w:rsidR="00136B54" w:rsidRPr="00126ADE">
        <w:rPr>
          <w:rFonts w:ascii="Arial" w:hAnsi="Arial" w:cs="Arial"/>
        </w:rPr>
        <w:t xml:space="preserve"> même par les grands maîtres du jeu, illustrent cette capacité à sortir des modèles cognitifs établis, en </w:t>
      </w:r>
      <w:r w:rsidR="000C0AE6" w:rsidRPr="00126ADE">
        <w:rPr>
          <w:rFonts w:ascii="Arial" w:hAnsi="Arial" w:cs="Arial"/>
        </w:rPr>
        <w:t>élaborant des enchaînements</w:t>
      </w:r>
      <w:r w:rsidR="00136B54" w:rsidRPr="00126ADE">
        <w:rPr>
          <w:rFonts w:ascii="Arial" w:hAnsi="Arial" w:cs="Arial"/>
        </w:rPr>
        <w:t xml:space="preserve"> d’action inédites et pourtant efficaces. Cela marque un tournant dans la manière dont l’intelligence algorithmique peut innover sans guidance humaine.</w:t>
      </w:r>
    </w:p>
    <w:p w14:paraId="5A411A30" w14:textId="39ED0826" w:rsidR="002E19C1" w:rsidRPr="00126ADE" w:rsidRDefault="002E19C1" w:rsidP="00D85525">
      <w:pPr>
        <w:spacing w:after="0" w:line="360" w:lineRule="auto"/>
        <w:ind w:firstLine="709"/>
        <w:rPr>
          <w:rFonts w:ascii="Arial" w:hAnsi="Arial" w:cs="Arial"/>
        </w:rPr>
      </w:pPr>
      <w:r w:rsidRPr="00126ADE">
        <w:rPr>
          <w:rFonts w:ascii="Arial" w:hAnsi="Arial" w:cs="Arial"/>
        </w:rPr>
        <w:t xml:space="preserve">Deux mécanismes </w:t>
      </w:r>
      <w:r w:rsidR="00425C10" w:rsidRPr="00126ADE">
        <w:rPr>
          <w:rFonts w:ascii="Arial" w:hAnsi="Arial" w:cs="Arial"/>
        </w:rPr>
        <w:t>joue un rôle</w:t>
      </w:r>
      <w:r w:rsidRPr="00126ADE">
        <w:rPr>
          <w:rFonts w:ascii="Arial" w:hAnsi="Arial" w:cs="Arial"/>
        </w:rPr>
        <w:t xml:space="preserve"> centra</w:t>
      </w:r>
      <w:r w:rsidR="00425C10" w:rsidRPr="00126ADE">
        <w:rPr>
          <w:rFonts w:ascii="Arial" w:hAnsi="Arial" w:cs="Arial"/>
        </w:rPr>
        <w:t>l</w:t>
      </w:r>
      <w:r w:rsidRPr="00126ADE">
        <w:rPr>
          <w:rFonts w:ascii="Arial" w:hAnsi="Arial" w:cs="Arial"/>
        </w:rPr>
        <w:t xml:space="preserve"> dans cette logique. Le premier est la génération de solutions non conventionnelles, rendue possible par l’introduction de mutations aléatoires dans les algorithmes. Le second est l’auto-organisation, qui permet au système de s’ajuster sans supervision extérieure et de produire des résultats potentiellement inédits.</w:t>
      </w:r>
    </w:p>
    <w:p w14:paraId="0DB1C413" w14:textId="384557A2" w:rsidR="0013288F" w:rsidRPr="00126ADE" w:rsidRDefault="0013288F" w:rsidP="00D85525">
      <w:pPr>
        <w:spacing w:after="0" w:line="360" w:lineRule="auto"/>
        <w:ind w:firstLine="709"/>
        <w:rPr>
          <w:rFonts w:ascii="Arial" w:hAnsi="Arial" w:cs="Arial"/>
        </w:rPr>
      </w:pPr>
      <w:r w:rsidRPr="00126ADE">
        <w:rPr>
          <w:rFonts w:ascii="Arial" w:hAnsi="Arial" w:cs="Arial"/>
        </w:rPr>
        <w:t xml:space="preserve">Selon une méta-analyse récente </w:t>
      </w:r>
      <w:sdt>
        <w:sdtPr>
          <w:rPr>
            <w:rFonts w:ascii="Arial" w:hAnsi="Arial" w:cs="Arial"/>
          </w:rPr>
          <w:id w:val="2078166030"/>
          <w:citation/>
        </w:sdtPr>
        <w:sdtContent>
          <w:r w:rsidR="00AB7623" w:rsidRPr="00126ADE">
            <w:rPr>
              <w:rFonts w:ascii="Arial" w:hAnsi="Arial" w:cs="Arial"/>
            </w:rPr>
            <w:fldChar w:fldCharType="begin"/>
          </w:r>
          <w:r w:rsidR="00126ADE" w:rsidRPr="00126ADE">
            <w:rPr>
              <w:rFonts w:ascii="Arial" w:hAnsi="Arial" w:cs="Arial"/>
            </w:rPr>
            <w:instrText xml:space="preserve">CITATION Hol25 \l 1036 </w:instrText>
          </w:r>
          <w:r w:rsidR="00AB7623" w:rsidRPr="00126ADE">
            <w:rPr>
              <w:rFonts w:ascii="Arial" w:hAnsi="Arial" w:cs="Arial"/>
            </w:rPr>
            <w:fldChar w:fldCharType="separate"/>
          </w:r>
          <w:r w:rsidR="00126ADE" w:rsidRPr="00126ADE">
            <w:rPr>
              <w:rFonts w:ascii="Arial" w:hAnsi="Arial" w:cs="Arial"/>
              <w:noProof/>
            </w:rPr>
            <w:t>(Holzner, M., Dupont, L., &amp; Kim, S., 2025)</w:t>
          </w:r>
          <w:r w:rsidR="00AB7623" w:rsidRPr="00126ADE">
            <w:rPr>
              <w:rFonts w:ascii="Arial" w:hAnsi="Arial" w:cs="Arial"/>
            </w:rPr>
            <w:fldChar w:fldCharType="end"/>
          </w:r>
        </w:sdtContent>
      </w:sdt>
      <w:r w:rsidR="00AB7623" w:rsidRPr="00126ADE">
        <w:rPr>
          <w:rFonts w:ascii="Arial" w:hAnsi="Arial" w:cs="Arial"/>
        </w:rPr>
        <w:t xml:space="preserve">, </w:t>
      </w:r>
      <w:r w:rsidRPr="00126ADE">
        <w:rPr>
          <w:rFonts w:ascii="Arial" w:hAnsi="Arial" w:cs="Arial"/>
        </w:rPr>
        <w:t>la collaboration entre humains et IA augmente certes la qualité perçue des productions créatives, mais tend à réduire la diversité des idées générées. Ce constat souligne l’intérêt d’explorer des IA capables de sortir des cadres humains, pour générer des concept</w:t>
      </w:r>
      <w:r w:rsidR="00305937" w:rsidRPr="00126ADE">
        <w:rPr>
          <w:rFonts w:ascii="Arial" w:hAnsi="Arial" w:cs="Arial"/>
        </w:rPr>
        <w:t>s</w:t>
      </w:r>
      <w:r w:rsidRPr="00126ADE">
        <w:rPr>
          <w:rFonts w:ascii="Arial" w:hAnsi="Arial" w:cs="Arial"/>
        </w:rPr>
        <w:t xml:space="preserve"> vraiment originaux.</w:t>
      </w:r>
    </w:p>
    <w:p w14:paraId="1E97C81C" w14:textId="474EB07D" w:rsidR="005F576A" w:rsidRPr="00126ADE" w:rsidRDefault="0041085C" w:rsidP="00D85525">
      <w:pPr>
        <w:spacing w:after="0" w:line="360" w:lineRule="auto"/>
        <w:ind w:firstLine="709"/>
        <w:rPr>
          <w:rFonts w:ascii="Arial" w:hAnsi="Arial" w:cs="Arial"/>
        </w:rPr>
      </w:pPr>
      <w:r w:rsidRPr="00126ADE">
        <w:rPr>
          <w:rFonts w:ascii="Arial" w:hAnsi="Arial" w:cs="Arial"/>
        </w:rPr>
        <w:t xml:space="preserve">Ainsi, si les réseaux neuromorphiques visent à reproduire certains fondements biologiques de la créativité humaine, les systèmes auto-évolutifs explorent quant à eux des trajectoires émergentes, souvent opaques mais potentiellement plus disruptives. Ces deux hypothèses ne s’opposent pas : elles dessinent au contraire deux voies complémentaires vers une créativité artificielle autonome. La première repose sur une modélisation bio-inspirée qui rapproche les mécanismes de l’IA de ceux de la cognition humaine ; la seconde </w:t>
      </w:r>
      <w:r w:rsidR="00467E2B" w:rsidRPr="00126ADE">
        <w:rPr>
          <w:rFonts w:ascii="Arial" w:hAnsi="Arial" w:cs="Arial"/>
        </w:rPr>
        <w:t>s’</w:t>
      </w:r>
      <w:r w:rsidR="003651A2" w:rsidRPr="00126ADE">
        <w:rPr>
          <w:rFonts w:ascii="Arial" w:hAnsi="Arial" w:cs="Arial"/>
        </w:rPr>
        <w:t>inscrit</w:t>
      </w:r>
      <w:r w:rsidR="00467E2B" w:rsidRPr="00126ADE">
        <w:rPr>
          <w:rFonts w:ascii="Arial" w:hAnsi="Arial" w:cs="Arial"/>
        </w:rPr>
        <w:t xml:space="preserve"> dans</w:t>
      </w:r>
      <w:r w:rsidR="003651A2" w:rsidRPr="00126ADE">
        <w:rPr>
          <w:rFonts w:ascii="Arial" w:hAnsi="Arial" w:cs="Arial"/>
        </w:rPr>
        <w:t xml:space="preserve"> </w:t>
      </w:r>
      <w:r w:rsidR="00467E2B" w:rsidRPr="00126ADE">
        <w:rPr>
          <w:rFonts w:ascii="Arial" w:hAnsi="Arial" w:cs="Arial"/>
        </w:rPr>
        <w:t>une logique de dépassement des cadres cognitifs humains</w:t>
      </w:r>
      <w:r w:rsidRPr="00126ADE">
        <w:rPr>
          <w:rFonts w:ascii="Arial" w:hAnsi="Arial" w:cs="Arial"/>
        </w:rPr>
        <w:t xml:space="preserve">, </w:t>
      </w:r>
      <w:r w:rsidR="00467E2B" w:rsidRPr="00126ADE">
        <w:rPr>
          <w:rFonts w:ascii="Arial" w:hAnsi="Arial" w:cs="Arial"/>
        </w:rPr>
        <w:t xml:space="preserve">en </w:t>
      </w:r>
      <w:r w:rsidRPr="00126ADE">
        <w:rPr>
          <w:rFonts w:ascii="Arial" w:hAnsi="Arial" w:cs="Arial"/>
        </w:rPr>
        <w:t xml:space="preserve">misant sur des </w:t>
      </w:r>
      <w:r w:rsidR="003651A2" w:rsidRPr="00126ADE">
        <w:rPr>
          <w:rFonts w:ascii="Arial" w:hAnsi="Arial" w:cs="Arial"/>
        </w:rPr>
        <w:t>processu</w:t>
      </w:r>
      <w:r w:rsidRPr="00126ADE">
        <w:rPr>
          <w:rFonts w:ascii="Arial" w:hAnsi="Arial" w:cs="Arial"/>
        </w:rPr>
        <w:t xml:space="preserve">s évolutionnaires capables de générer des formes de création </w:t>
      </w:r>
      <w:r w:rsidR="003651A2" w:rsidRPr="00126ADE">
        <w:rPr>
          <w:rFonts w:ascii="Arial" w:hAnsi="Arial" w:cs="Arial"/>
        </w:rPr>
        <w:t>radicalement neuves</w:t>
      </w:r>
      <w:r w:rsidR="00F12B49" w:rsidRPr="00126ADE">
        <w:rPr>
          <w:rFonts w:ascii="Arial" w:hAnsi="Arial" w:cs="Arial"/>
        </w:rPr>
        <w:t>.</w:t>
      </w:r>
      <w:r w:rsidR="00F02B4B" w:rsidRPr="00126ADE">
        <w:rPr>
          <w:rFonts w:ascii="Arial" w:hAnsi="Arial" w:cs="Arial"/>
        </w:rPr>
        <w:t xml:space="preserve"> </w:t>
      </w:r>
    </w:p>
    <w:p w14:paraId="604AFE96" w14:textId="678F34A5" w:rsidR="00503ED6" w:rsidRPr="00126ADE" w:rsidRDefault="00503ED6" w:rsidP="00D85525">
      <w:pPr>
        <w:spacing w:after="0" w:line="360" w:lineRule="auto"/>
        <w:ind w:firstLine="709"/>
        <w:rPr>
          <w:rFonts w:ascii="Arial" w:hAnsi="Arial" w:cs="Arial"/>
        </w:rPr>
      </w:pPr>
      <w:r w:rsidRPr="00126ADE">
        <w:rPr>
          <w:rFonts w:ascii="Arial" w:hAnsi="Arial" w:cs="Arial"/>
        </w:rPr>
        <w:lastRenderedPageBreak/>
        <w:t xml:space="preserve">En définitive, les développements en intelligence artificielle neuromorphique et les avancées des systèmes auto-évolutifs </w:t>
      </w:r>
      <w:r w:rsidR="00DB2B2A" w:rsidRPr="00126ADE">
        <w:rPr>
          <w:rFonts w:ascii="Arial" w:hAnsi="Arial" w:cs="Arial"/>
        </w:rPr>
        <w:t>ouvrent des perspectives concrètes pour renouveler les approches de la créativité artificielle</w:t>
      </w:r>
      <w:r w:rsidR="00856F53" w:rsidRPr="00126ADE">
        <w:rPr>
          <w:rFonts w:ascii="Arial" w:hAnsi="Arial" w:cs="Arial"/>
        </w:rPr>
        <w:t>.</w:t>
      </w:r>
      <w:r w:rsidRPr="00126ADE">
        <w:rPr>
          <w:rFonts w:ascii="Arial" w:hAnsi="Arial" w:cs="Arial"/>
        </w:rPr>
        <w:t xml:space="preserve"> En proposant deux perspectives distinctes mais complémentaires, ces approches posent les bases d’une réflexion critique sur l’émergence possible d’une créativité artificielle véritablement autonome.</w:t>
      </w:r>
      <w:r w:rsidR="00F02B4B" w:rsidRPr="00126ADE">
        <w:rPr>
          <w:rFonts w:ascii="Arial" w:hAnsi="Arial" w:cs="Arial"/>
        </w:rPr>
        <w:t xml:space="preserve"> Il reste cependant difficile d’évaluer objectivement </w:t>
      </w:r>
      <w:r w:rsidR="00A27499" w:rsidRPr="00126ADE">
        <w:rPr>
          <w:rFonts w:ascii="Arial" w:hAnsi="Arial" w:cs="Arial"/>
        </w:rPr>
        <w:t>les productions</w:t>
      </w:r>
      <w:r w:rsidR="00F02B4B" w:rsidRPr="00126ADE">
        <w:rPr>
          <w:rFonts w:ascii="Arial" w:hAnsi="Arial" w:cs="Arial"/>
        </w:rPr>
        <w:t xml:space="preserve"> générée</w:t>
      </w:r>
      <w:r w:rsidR="00A27499" w:rsidRPr="00126ADE">
        <w:rPr>
          <w:rFonts w:ascii="Arial" w:hAnsi="Arial" w:cs="Arial"/>
        </w:rPr>
        <w:t>s</w:t>
      </w:r>
      <w:r w:rsidR="00F02B4B" w:rsidRPr="00126ADE">
        <w:rPr>
          <w:rFonts w:ascii="Arial" w:hAnsi="Arial" w:cs="Arial"/>
        </w:rPr>
        <w:t xml:space="preserve"> par ces systèmes, tant les critères actuels (originalité, utilité, surprise) sont eux-mêmes construits sur des référents humains. Cette tension épistémologique renforce l’intérêt d’étudier les IA à la fois comme outils créateurs et comme objets de réflexion sur la notion même de créativité.</w:t>
      </w:r>
    </w:p>
    <w:p w14:paraId="5A5FF9CC" w14:textId="107C2EAA" w:rsidR="00391595" w:rsidRPr="00126ADE" w:rsidRDefault="00A27499" w:rsidP="00D85525">
      <w:pPr>
        <w:spacing w:after="0" w:line="360" w:lineRule="auto"/>
        <w:ind w:firstLine="709"/>
        <w:rPr>
          <w:rFonts w:ascii="Arial" w:hAnsi="Arial" w:cs="Arial"/>
        </w:rPr>
      </w:pPr>
      <w:r w:rsidRPr="00126ADE">
        <w:rPr>
          <w:rFonts w:ascii="Arial" w:hAnsi="Arial" w:cs="Arial"/>
        </w:rPr>
        <w:t>Ces constats orientent</w:t>
      </w:r>
      <w:r w:rsidR="00C17AD7" w:rsidRPr="00126ADE">
        <w:rPr>
          <w:rFonts w:ascii="Arial" w:hAnsi="Arial" w:cs="Arial"/>
        </w:rPr>
        <w:t xml:space="preserve"> </w:t>
      </w:r>
      <w:r w:rsidRPr="00126ADE">
        <w:rPr>
          <w:rFonts w:ascii="Arial" w:hAnsi="Arial" w:cs="Arial"/>
        </w:rPr>
        <w:t xml:space="preserve">naturellement la méthodologie adoptée pour ce mémoire. </w:t>
      </w:r>
      <w:r w:rsidR="0062425B" w:rsidRPr="00126ADE">
        <w:rPr>
          <w:rFonts w:ascii="Arial" w:hAnsi="Arial" w:cs="Arial"/>
        </w:rPr>
        <w:t>Elle adopte</w:t>
      </w:r>
      <w:r w:rsidR="00261484" w:rsidRPr="00126ADE">
        <w:rPr>
          <w:rFonts w:ascii="Arial" w:hAnsi="Arial" w:cs="Arial"/>
        </w:rPr>
        <w:t xml:space="preserve"> une </w:t>
      </w:r>
      <w:r w:rsidRPr="00126ADE">
        <w:rPr>
          <w:rFonts w:ascii="Arial" w:hAnsi="Arial" w:cs="Arial"/>
        </w:rPr>
        <w:t>approche exploratoire rigoureus</w:t>
      </w:r>
      <w:r w:rsidR="00261484" w:rsidRPr="00126ADE">
        <w:rPr>
          <w:rFonts w:ascii="Arial" w:hAnsi="Arial" w:cs="Arial"/>
        </w:rPr>
        <w:t>e</w:t>
      </w:r>
      <w:r w:rsidRPr="00126ADE">
        <w:rPr>
          <w:rFonts w:ascii="Arial" w:hAnsi="Arial" w:cs="Arial"/>
        </w:rPr>
        <w:t>, reposant sur une analyse croisée des dimensions conceptuelles, technologiques et prospectives, afin d’évaluer la portée réelle de ces approches dans le champ de la création.</w:t>
      </w:r>
      <w:r w:rsidR="00391595" w:rsidRPr="00126ADE">
        <w:rPr>
          <w:rFonts w:ascii="Arial" w:hAnsi="Arial" w:cs="Arial"/>
        </w:rPr>
        <w:br w:type="page"/>
      </w:r>
    </w:p>
    <w:p w14:paraId="10971135" w14:textId="2F1D4A17" w:rsidR="00EC740E" w:rsidRPr="00126ADE" w:rsidRDefault="00EC740E" w:rsidP="000F2337">
      <w:pPr>
        <w:pStyle w:val="Titre1"/>
        <w:rPr>
          <w:rFonts w:ascii="Arial" w:hAnsi="Arial" w:cs="Arial"/>
        </w:rPr>
      </w:pPr>
      <w:bookmarkStart w:id="14" w:name="_Toc201968889"/>
      <w:r w:rsidRPr="00126ADE">
        <w:rPr>
          <w:rFonts w:ascii="Arial" w:hAnsi="Arial" w:cs="Arial"/>
        </w:rPr>
        <w:lastRenderedPageBreak/>
        <w:t>P</w:t>
      </w:r>
      <w:r w:rsidR="000F2337" w:rsidRPr="00126ADE">
        <w:rPr>
          <w:rFonts w:ascii="Arial" w:hAnsi="Arial" w:cs="Arial"/>
        </w:rPr>
        <w:t>ARTIE</w:t>
      </w:r>
      <w:r w:rsidRPr="00126ADE">
        <w:rPr>
          <w:rFonts w:ascii="Arial" w:hAnsi="Arial" w:cs="Arial"/>
        </w:rPr>
        <w:t xml:space="preserve"> 2</w:t>
      </w:r>
      <w:r w:rsidR="00E843EE" w:rsidRPr="00126ADE">
        <w:rPr>
          <w:rFonts w:ascii="Arial" w:hAnsi="Arial" w:cs="Arial"/>
        </w:rPr>
        <w:t xml:space="preserve"> : </w:t>
      </w:r>
      <w:r w:rsidR="007043C0" w:rsidRPr="00126ADE">
        <w:rPr>
          <w:rFonts w:ascii="Arial" w:hAnsi="Arial" w:cs="Arial"/>
        </w:rPr>
        <w:t>MÉTHODOLOGIE ADOPTÉE</w:t>
      </w:r>
      <w:bookmarkEnd w:id="14"/>
    </w:p>
    <w:p w14:paraId="55D5DB15" w14:textId="3021C4C3" w:rsidR="00EC740E" w:rsidRPr="00126ADE" w:rsidRDefault="00EC740E" w:rsidP="00D85525">
      <w:pPr>
        <w:pStyle w:val="Titre2"/>
        <w:rPr>
          <w:rFonts w:ascii="Arial" w:hAnsi="Arial" w:cs="Arial"/>
        </w:rPr>
      </w:pPr>
      <w:bookmarkStart w:id="15" w:name="_Toc201968890"/>
      <w:r w:rsidRPr="00126ADE">
        <w:rPr>
          <w:rFonts w:ascii="Arial" w:hAnsi="Arial" w:cs="Arial"/>
        </w:rPr>
        <w:t xml:space="preserve">2.1. </w:t>
      </w:r>
      <w:r w:rsidR="00124CA1" w:rsidRPr="00126ADE">
        <w:rPr>
          <w:rFonts w:ascii="Arial" w:hAnsi="Arial" w:cs="Arial"/>
        </w:rPr>
        <w:t>Choix méthodologique global</w:t>
      </w:r>
      <w:bookmarkEnd w:id="15"/>
    </w:p>
    <w:p w14:paraId="1B0EA52D" w14:textId="595E2481" w:rsidR="00170549" w:rsidRPr="00126ADE" w:rsidRDefault="00170549" w:rsidP="00D5792E">
      <w:pPr>
        <w:spacing w:after="0" w:line="360" w:lineRule="auto"/>
        <w:ind w:firstLine="709"/>
        <w:rPr>
          <w:rFonts w:ascii="Arial" w:hAnsi="Arial" w:cs="Arial"/>
        </w:rPr>
      </w:pPr>
      <w:r w:rsidRPr="00126ADE">
        <w:rPr>
          <w:rFonts w:ascii="Arial" w:hAnsi="Arial" w:cs="Arial"/>
        </w:rPr>
        <w:t>Ce mémoire adopte une démarche exploratoire fondée sur l’analyse de concepts émergents, de technologies en évolution et de logiques interdisciplinaires. Les technologies centrales de cette étude, notamment l’IA neuromorphique et les systèmes auto-évolutifs, font a</w:t>
      </w:r>
      <w:r w:rsidR="00C75A73" w:rsidRPr="00126ADE">
        <w:rPr>
          <w:rFonts w:ascii="Arial" w:hAnsi="Arial" w:cs="Arial"/>
        </w:rPr>
        <w:t>ujourd’hui</w:t>
      </w:r>
      <w:r w:rsidRPr="00126ADE">
        <w:rPr>
          <w:rFonts w:ascii="Arial" w:hAnsi="Arial" w:cs="Arial"/>
        </w:rPr>
        <w:t xml:space="preserve"> l’objet de recherches actives. </w:t>
      </w:r>
      <w:r w:rsidR="00B00BF2" w:rsidRPr="00126ADE">
        <w:rPr>
          <w:rFonts w:ascii="Arial" w:hAnsi="Arial" w:cs="Arial"/>
        </w:rPr>
        <w:t xml:space="preserve">Elles sont </w:t>
      </w:r>
      <w:r w:rsidR="007B44F0" w:rsidRPr="00126ADE">
        <w:rPr>
          <w:rFonts w:ascii="Arial" w:hAnsi="Arial" w:cs="Arial"/>
        </w:rPr>
        <w:t>à ce jour</w:t>
      </w:r>
      <w:r w:rsidR="00B00BF2" w:rsidRPr="00126ADE">
        <w:rPr>
          <w:rFonts w:ascii="Arial" w:hAnsi="Arial" w:cs="Arial"/>
        </w:rPr>
        <w:t xml:space="preserve"> encore </w:t>
      </w:r>
      <w:r w:rsidR="007B44F0" w:rsidRPr="00126ADE">
        <w:rPr>
          <w:rFonts w:ascii="Arial" w:hAnsi="Arial" w:cs="Arial"/>
        </w:rPr>
        <w:t>instables sur le plan</w:t>
      </w:r>
      <w:r w:rsidR="00B00BF2" w:rsidRPr="00126ADE">
        <w:rPr>
          <w:rFonts w:ascii="Arial" w:hAnsi="Arial" w:cs="Arial"/>
        </w:rPr>
        <w:t xml:space="preserve"> théorique</w:t>
      </w:r>
      <w:r w:rsidR="007B44F0" w:rsidRPr="00126ADE">
        <w:rPr>
          <w:rFonts w:ascii="Arial" w:hAnsi="Arial" w:cs="Arial"/>
        </w:rPr>
        <w:t>, sans</w:t>
      </w:r>
      <w:r w:rsidR="00B00BF2" w:rsidRPr="00126ADE">
        <w:rPr>
          <w:rFonts w:ascii="Arial" w:hAnsi="Arial" w:cs="Arial"/>
        </w:rPr>
        <w:t xml:space="preserve"> défini</w:t>
      </w:r>
      <w:r w:rsidR="007B44F0" w:rsidRPr="00126ADE">
        <w:rPr>
          <w:rFonts w:ascii="Arial" w:hAnsi="Arial" w:cs="Arial"/>
        </w:rPr>
        <w:t>tion unifiée</w:t>
      </w:r>
      <w:r w:rsidR="00B00BF2" w:rsidRPr="00126ADE">
        <w:rPr>
          <w:rFonts w:ascii="Arial" w:hAnsi="Arial" w:cs="Arial"/>
        </w:rPr>
        <w:t xml:space="preserve">, </w:t>
      </w:r>
      <w:r w:rsidR="007B44F0" w:rsidRPr="00126ADE">
        <w:rPr>
          <w:rFonts w:ascii="Arial" w:hAnsi="Arial" w:cs="Arial"/>
        </w:rPr>
        <w:t>et peu déployées dans les usages industriels</w:t>
      </w:r>
      <w:r w:rsidRPr="00126ADE">
        <w:rPr>
          <w:rFonts w:ascii="Arial" w:hAnsi="Arial" w:cs="Arial"/>
        </w:rPr>
        <w:t xml:space="preserve">. </w:t>
      </w:r>
      <w:r w:rsidR="002625E2" w:rsidRPr="00126ADE">
        <w:rPr>
          <w:rFonts w:ascii="Arial" w:hAnsi="Arial" w:cs="Arial"/>
        </w:rPr>
        <w:t>Dans ces conditions, toute tentative de démonstration rigide ou de modélisation quantitative classique serait inadaptée et prématurée</w:t>
      </w:r>
      <w:r w:rsidRPr="00126ADE">
        <w:rPr>
          <w:rFonts w:ascii="Arial" w:hAnsi="Arial" w:cs="Arial"/>
        </w:rPr>
        <w:t>.</w:t>
      </w:r>
    </w:p>
    <w:p w14:paraId="1BE36406" w14:textId="7AA8D4A8" w:rsidR="00170549" w:rsidRPr="00126ADE" w:rsidRDefault="00170549" w:rsidP="00D85525">
      <w:pPr>
        <w:spacing w:after="0" w:line="360" w:lineRule="auto"/>
        <w:ind w:firstLine="709"/>
        <w:rPr>
          <w:rFonts w:ascii="Arial" w:hAnsi="Arial" w:cs="Arial"/>
        </w:rPr>
      </w:pPr>
      <w:r w:rsidRPr="00126ADE">
        <w:rPr>
          <w:rFonts w:ascii="Arial" w:hAnsi="Arial" w:cs="Arial"/>
        </w:rPr>
        <w:t xml:space="preserve">Le choix méthodologique </w:t>
      </w:r>
      <w:r w:rsidR="00083023" w:rsidRPr="00126ADE">
        <w:rPr>
          <w:rFonts w:ascii="Arial" w:hAnsi="Arial" w:cs="Arial"/>
        </w:rPr>
        <w:t>s’inscrit</w:t>
      </w:r>
      <w:r w:rsidRPr="00126ADE">
        <w:rPr>
          <w:rFonts w:ascii="Arial" w:hAnsi="Arial" w:cs="Arial"/>
        </w:rPr>
        <w:t xml:space="preserve"> ainsi une posture ouverte, propre aux recherches exploratoires : plutôt que de chercher à prouver ou prédire, il s’agit ici de poser les bases d’une réflexion </w:t>
      </w:r>
      <w:r w:rsidR="00C333A0" w:rsidRPr="00126ADE">
        <w:rPr>
          <w:rFonts w:ascii="Arial" w:hAnsi="Arial" w:cs="Arial"/>
        </w:rPr>
        <w:t>transversale mêlant théorie et technologie</w:t>
      </w:r>
      <w:r w:rsidRPr="00126ADE">
        <w:rPr>
          <w:rFonts w:ascii="Arial" w:hAnsi="Arial" w:cs="Arial"/>
        </w:rPr>
        <w:t>.</w:t>
      </w:r>
    </w:p>
    <w:p w14:paraId="7D810840" w14:textId="79D3AC6D" w:rsidR="00170549" w:rsidRPr="00126ADE" w:rsidRDefault="00170549" w:rsidP="00D85525">
      <w:pPr>
        <w:spacing w:after="0" w:line="360" w:lineRule="auto"/>
        <w:ind w:firstLine="709"/>
        <w:rPr>
          <w:rFonts w:ascii="Arial" w:hAnsi="Arial" w:cs="Arial"/>
        </w:rPr>
      </w:pPr>
      <w:r w:rsidRPr="00126ADE">
        <w:rPr>
          <w:rFonts w:ascii="Arial" w:hAnsi="Arial" w:cs="Arial"/>
        </w:rPr>
        <w:t>Cette approche vise d’abord à identifier et analyser les cadres conceptuels existants, en lien avec la créativité humaine et artificielle, à travers des travaux issus de l’intelligence artificielle, des neurosciences, de la théorie de la créativité et de la philosophie de l’innovation. Elle cherche ensuite à croiser les disciplines et les points de vue, en s’appuyant sur des principes comme la bio-inspiration, la plasticité adaptative ou les logiques évolutionnaires. Enfin, cette méthodologie relie ces cadres à des cas d’usage concrets</w:t>
      </w:r>
      <w:r w:rsidR="00963B2D" w:rsidRPr="00126ADE">
        <w:rPr>
          <w:rFonts w:ascii="Arial" w:hAnsi="Arial" w:cs="Arial"/>
        </w:rPr>
        <w:t> :</w:t>
      </w:r>
      <w:r w:rsidRPr="00126ADE">
        <w:rPr>
          <w:rFonts w:ascii="Arial" w:hAnsi="Arial" w:cs="Arial"/>
        </w:rPr>
        <w:t xml:space="preserve"> DeepMind, IA générative visuelle, neuroprothèses, systèmes asiatiques comme </w:t>
      </w:r>
      <w:proofErr w:type="spellStart"/>
      <w:r w:rsidRPr="00126ADE">
        <w:rPr>
          <w:rFonts w:ascii="Arial" w:hAnsi="Arial" w:cs="Arial"/>
        </w:rPr>
        <w:t>HyperCLOVA</w:t>
      </w:r>
      <w:proofErr w:type="spellEnd"/>
      <w:r w:rsidRPr="00126ADE">
        <w:rPr>
          <w:rFonts w:ascii="Arial" w:hAnsi="Arial" w:cs="Arial"/>
        </w:rPr>
        <w:t xml:space="preserve"> ou ERNIE, afin d’ancrer la réflexion dans des dynamiques technologiques déjà engagées.</w:t>
      </w:r>
    </w:p>
    <w:p w14:paraId="1404FE5B" w14:textId="0B09B434" w:rsidR="00E948E4" w:rsidRPr="00126ADE" w:rsidRDefault="00170549" w:rsidP="00D85525">
      <w:pPr>
        <w:spacing w:after="0" w:line="360" w:lineRule="auto"/>
        <w:ind w:firstLine="709"/>
        <w:rPr>
          <w:rFonts w:ascii="Arial" w:hAnsi="Arial" w:cs="Arial"/>
        </w:rPr>
      </w:pPr>
      <w:r w:rsidRPr="00126ADE">
        <w:rPr>
          <w:rFonts w:ascii="Arial" w:hAnsi="Arial" w:cs="Arial"/>
        </w:rPr>
        <w:t xml:space="preserve">En combinant rigueur théorique et </w:t>
      </w:r>
      <w:r w:rsidR="00BE5F38" w:rsidRPr="00126ADE">
        <w:rPr>
          <w:rFonts w:ascii="Arial" w:hAnsi="Arial" w:cs="Arial"/>
        </w:rPr>
        <w:t>analyse</w:t>
      </w:r>
      <w:r w:rsidRPr="00126ADE">
        <w:rPr>
          <w:rFonts w:ascii="Arial" w:hAnsi="Arial" w:cs="Arial"/>
        </w:rPr>
        <w:t xml:space="preserve"> critique de tendances émergentes, cette démarche </w:t>
      </w:r>
      <w:r w:rsidR="00012D52" w:rsidRPr="00126ADE">
        <w:rPr>
          <w:rFonts w:ascii="Arial" w:hAnsi="Arial" w:cs="Arial"/>
        </w:rPr>
        <w:t>vise à interroger</w:t>
      </w:r>
      <w:r w:rsidRPr="00126ADE">
        <w:rPr>
          <w:rFonts w:ascii="Arial" w:hAnsi="Arial" w:cs="Arial"/>
        </w:rPr>
        <w:t xml:space="preserve"> la faisabilité et les conditions d’émergence d’une créativité artificielle autonome, tout en laissant la place à l’incertitude et </w:t>
      </w:r>
      <w:r w:rsidR="00012D52" w:rsidRPr="00126ADE">
        <w:rPr>
          <w:rFonts w:ascii="Arial" w:hAnsi="Arial" w:cs="Arial"/>
        </w:rPr>
        <w:t>en mobilisant</w:t>
      </w:r>
      <w:r w:rsidRPr="00126ADE">
        <w:rPr>
          <w:rFonts w:ascii="Arial" w:hAnsi="Arial" w:cs="Arial"/>
        </w:rPr>
        <w:t xml:space="preserve"> des savoirs</w:t>
      </w:r>
      <w:r w:rsidR="00012D52" w:rsidRPr="00126ADE">
        <w:rPr>
          <w:rFonts w:ascii="Arial" w:hAnsi="Arial" w:cs="Arial"/>
        </w:rPr>
        <w:t xml:space="preserve"> issus de disciplines diverses</w:t>
      </w:r>
      <w:r w:rsidRPr="00126ADE">
        <w:rPr>
          <w:rFonts w:ascii="Arial" w:hAnsi="Arial" w:cs="Arial"/>
        </w:rPr>
        <w:t>.</w:t>
      </w:r>
    </w:p>
    <w:p w14:paraId="39E034B2" w14:textId="623D8504" w:rsidR="0032703F" w:rsidRPr="00126ADE" w:rsidRDefault="0032703F" w:rsidP="00D85525">
      <w:pPr>
        <w:spacing w:after="0" w:line="360" w:lineRule="auto"/>
        <w:ind w:firstLine="709"/>
        <w:rPr>
          <w:rFonts w:ascii="Arial" w:hAnsi="Arial" w:cs="Arial"/>
        </w:rPr>
      </w:pPr>
      <w:r w:rsidRPr="00126ADE">
        <w:rPr>
          <w:rFonts w:ascii="Arial" w:hAnsi="Arial" w:cs="Arial"/>
        </w:rPr>
        <w:t xml:space="preserve">En définitive, la démarche exploratoire </w:t>
      </w:r>
      <w:r w:rsidR="007A424F" w:rsidRPr="00126ADE">
        <w:rPr>
          <w:rFonts w:ascii="Arial" w:hAnsi="Arial" w:cs="Arial"/>
        </w:rPr>
        <w:t>apparaît</w:t>
      </w:r>
      <w:r w:rsidRPr="00126ADE">
        <w:rPr>
          <w:rFonts w:ascii="Arial" w:hAnsi="Arial" w:cs="Arial"/>
        </w:rPr>
        <w:t xml:space="preserve"> comme le cadre méthodologique le plus adapté à la spécificité de ce sujet, situé </w:t>
      </w:r>
      <w:r w:rsidR="00BC0CDA" w:rsidRPr="00126ADE">
        <w:rPr>
          <w:rFonts w:ascii="Arial" w:hAnsi="Arial" w:cs="Arial"/>
        </w:rPr>
        <w:t xml:space="preserve">à l’intersection de champs scientifiques </w:t>
      </w:r>
      <w:r w:rsidRPr="00126ADE">
        <w:rPr>
          <w:rFonts w:ascii="Arial" w:hAnsi="Arial" w:cs="Arial"/>
        </w:rPr>
        <w:t xml:space="preserve">en </w:t>
      </w:r>
      <w:r w:rsidR="00BC0CDA" w:rsidRPr="00126ADE">
        <w:rPr>
          <w:rFonts w:ascii="Arial" w:hAnsi="Arial" w:cs="Arial"/>
        </w:rPr>
        <w:t>structura</w:t>
      </w:r>
      <w:r w:rsidRPr="00126ADE">
        <w:rPr>
          <w:rFonts w:ascii="Arial" w:hAnsi="Arial" w:cs="Arial"/>
        </w:rPr>
        <w:t xml:space="preserve">tion. Les IA neuromorphiques et les </w:t>
      </w:r>
      <w:r w:rsidRPr="00126ADE">
        <w:rPr>
          <w:rFonts w:ascii="Arial" w:hAnsi="Arial" w:cs="Arial"/>
        </w:rPr>
        <w:lastRenderedPageBreak/>
        <w:t>systèmes auto-évolutifs font l’objet de recherches émergentes, sans protocoles empiriques standardisés ni cadre conceptuel stabilisé autour de la créativité autonome.</w:t>
      </w:r>
    </w:p>
    <w:p w14:paraId="1A901FBE" w14:textId="68AB54F4" w:rsidR="0032703F" w:rsidRPr="00126ADE" w:rsidRDefault="0032703F" w:rsidP="00D85525">
      <w:pPr>
        <w:spacing w:after="0" w:line="360" w:lineRule="auto"/>
        <w:ind w:firstLine="709"/>
        <w:rPr>
          <w:rFonts w:ascii="Arial" w:hAnsi="Arial" w:cs="Arial"/>
        </w:rPr>
      </w:pPr>
      <w:r w:rsidRPr="00126ADE">
        <w:rPr>
          <w:rFonts w:ascii="Arial" w:hAnsi="Arial" w:cs="Arial"/>
        </w:rPr>
        <w:t xml:space="preserve">Face à la vitesse d’évolution des technologies étudiées, les catégories classiques de la preuve expérimentale, de la reproductibilité ou de la validation par modélisation se trouvent partiellement </w:t>
      </w:r>
      <w:r w:rsidR="00256563" w:rsidRPr="00126ADE">
        <w:rPr>
          <w:rFonts w:ascii="Arial" w:hAnsi="Arial" w:cs="Arial"/>
        </w:rPr>
        <w:t>remises en question</w:t>
      </w:r>
      <w:r w:rsidRPr="00126ADE">
        <w:rPr>
          <w:rFonts w:ascii="Arial" w:hAnsi="Arial" w:cs="Arial"/>
        </w:rPr>
        <w:t>. Une IA auto-évolutive ou neuromorphique peut modifier sa structure interne en temps réel, ce qui rend obsolète toute tentative de standardisation stricte.</w:t>
      </w:r>
      <w:r w:rsidR="00D978BB" w:rsidRPr="00126ADE">
        <w:rPr>
          <w:rFonts w:ascii="Arial" w:hAnsi="Arial" w:cs="Arial"/>
        </w:rPr>
        <w:t xml:space="preserve"> </w:t>
      </w:r>
      <w:r w:rsidRPr="00126ADE">
        <w:rPr>
          <w:rFonts w:ascii="Arial" w:hAnsi="Arial" w:cs="Arial"/>
        </w:rPr>
        <w:t xml:space="preserve">Cette situation appelle donc une méthode </w:t>
      </w:r>
      <w:r w:rsidR="009A6A77" w:rsidRPr="00126ADE">
        <w:rPr>
          <w:rFonts w:ascii="Arial" w:hAnsi="Arial" w:cs="Arial"/>
        </w:rPr>
        <w:t>adaptée à des technologies</w:t>
      </w:r>
      <w:r w:rsidR="007A424F" w:rsidRPr="00126ADE">
        <w:rPr>
          <w:rFonts w:ascii="Arial" w:hAnsi="Arial" w:cs="Arial"/>
        </w:rPr>
        <w:t xml:space="preserve"> en constante évolution</w:t>
      </w:r>
      <w:r w:rsidRPr="00126ADE">
        <w:rPr>
          <w:rFonts w:ascii="Arial" w:hAnsi="Arial" w:cs="Arial"/>
        </w:rPr>
        <w:t>,</w:t>
      </w:r>
      <w:r w:rsidR="00F420B6" w:rsidRPr="00126ADE">
        <w:rPr>
          <w:rFonts w:ascii="Arial" w:hAnsi="Arial" w:cs="Arial"/>
        </w:rPr>
        <w:t xml:space="preserve"> comme le permettent les démarches exploratoires fondées sur une veille active, un croisement théorique rigoureux et une analyse prospective</w:t>
      </w:r>
      <w:r w:rsidRPr="00126ADE">
        <w:rPr>
          <w:rFonts w:ascii="Arial" w:hAnsi="Arial" w:cs="Arial"/>
        </w:rPr>
        <w:t>.</w:t>
      </w:r>
    </w:p>
    <w:p w14:paraId="2CC24917" w14:textId="5DCDB594" w:rsidR="00EC25A3" w:rsidRPr="00126ADE" w:rsidRDefault="0032703F" w:rsidP="00D85525">
      <w:pPr>
        <w:spacing w:after="0" w:line="360" w:lineRule="auto"/>
        <w:ind w:firstLine="709"/>
        <w:rPr>
          <w:rFonts w:ascii="Arial" w:hAnsi="Arial" w:cs="Arial"/>
        </w:rPr>
      </w:pPr>
      <w:r w:rsidRPr="00126ADE">
        <w:rPr>
          <w:rFonts w:ascii="Arial" w:hAnsi="Arial" w:cs="Arial"/>
        </w:rPr>
        <w:t>Dans ce contexte,</w:t>
      </w:r>
      <w:r w:rsidR="003C01C3" w:rsidRPr="00126ADE">
        <w:rPr>
          <w:rFonts w:ascii="Arial" w:hAnsi="Arial" w:cs="Arial"/>
        </w:rPr>
        <w:t xml:space="preserve"> un</w:t>
      </w:r>
      <w:r w:rsidRPr="00126ADE">
        <w:rPr>
          <w:rFonts w:ascii="Arial" w:hAnsi="Arial" w:cs="Arial"/>
        </w:rPr>
        <w:t xml:space="preserve"> </w:t>
      </w:r>
      <w:r w:rsidR="003C01C3" w:rsidRPr="00126ADE">
        <w:rPr>
          <w:rFonts w:ascii="Arial" w:hAnsi="Arial" w:cs="Arial"/>
        </w:rPr>
        <w:t xml:space="preserve">cadre souple d’analyse qualitative et prospective </w:t>
      </w:r>
      <w:r w:rsidRPr="00126ADE">
        <w:rPr>
          <w:rFonts w:ascii="Arial" w:hAnsi="Arial" w:cs="Arial"/>
        </w:rPr>
        <w:t>permet d</w:t>
      </w:r>
      <w:r w:rsidR="00F420B6" w:rsidRPr="00126ADE">
        <w:rPr>
          <w:rFonts w:ascii="Arial" w:hAnsi="Arial" w:cs="Arial"/>
        </w:rPr>
        <w:t>’</w:t>
      </w:r>
      <w:r w:rsidR="00481251" w:rsidRPr="00126ADE">
        <w:rPr>
          <w:rFonts w:ascii="Arial" w:hAnsi="Arial" w:cs="Arial"/>
        </w:rPr>
        <w:t>articuler</w:t>
      </w:r>
      <w:r w:rsidRPr="00126ADE">
        <w:rPr>
          <w:rFonts w:ascii="Arial" w:hAnsi="Arial" w:cs="Arial"/>
        </w:rPr>
        <w:t xml:space="preserve"> hypothèses,</w:t>
      </w:r>
      <w:r w:rsidR="00481251" w:rsidRPr="00126ADE">
        <w:rPr>
          <w:rFonts w:ascii="Arial" w:hAnsi="Arial" w:cs="Arial"/>
        </w:rPr>
        <w:t xml:space="preserve"> veille </w:t>
      </w:r>
      <w:r w:rsidRPr="00126ADE">
        <w:rPr>
          <w:rFonts w:ascii="Arial" w:hAnsi="Arial" w:cs="Arial"/>
        </w:rPr>
        <w:t>documenta</w:t>
      </w:r>
      <w:r w:rsidR="00481251" w:rsidRPr="00126ADE">
        <w:rPr>
          <w:rFonts w:ascii="Arial" w:hAnsi="Arial" w:cs="Arial"/>
        </w:rPr>
        <w:t>ire</w:t>
      </w:r>
      <w:r w:rsidRPr="00126ADE">
        <w:rPr>
          <w:rFonts w:ascii="Arial" w:hAnsi="Arial" w:cs="Arial"/>
        </w:rPr>
        <w:t>, analyse qualitative</w:t>
      </w:r>
      <w:r w:rsidR="00F37CF1" w:rsidRPr="00126ADE">
        <w:rPr>
          <w:rFonts w:ascii="Arial" w:hAnsi="Arial" w:cs="Arial"/>
        </w:rPr>
        <w:t xml:space="preserve"> et prospective</w:t>
      </w:r>
      <w:r w:rsidRPr="00126ADE">
        <w:rPr>
          <w:rFonts w:ascii="Arial" w:hAnsi="Arial" w:cs="Arial"/>
        </w:rPr>
        <w:t>, sans prétendre valider expérimentalement des modèles encore largement théoriques. Cette flexibilité méthodologique constitue un socle pertinent pour interroger en profondeur les conditions d’émergence d’une créativité artificielle autonome dans une perspective interdisciplinaire.</w:t>
      </w:r>
    </w:p>
    <w:p w14:paraId="5150854A" w14:textId="786144CA" w:rsidR="00EC740E" w:rsidRPr="00126ADE" w:rsidRDefault="00EC740E" w:rsidP="00D85525">
      <w:pPr>
        <w:pStyle w:val="Titre2"/>
        <w:rPr>
          <w:rFonts w:ascii="Arial" w:hAnsi="Arial" w:cs="Arial"/>
        </w:rPr>
      </w:pPr>
      <w:bookmarkStart w:id="16" w:name="_Toc201968891"/>
      <w:r w:rsidRPr="00126ADE">
        <w:rPr>
          <w:rFonts w:ascii="Arial" w:hAnsi="Arial" w:cs="Arial"/>
        </w:rPr>
        <w:t>2.2. Collecte des données</w:t>
      </w:r>
      <w:bookmarkEnd w:id="16"/>
    </w:p>
    <w:p w14:paraId="77BB01AF" w14:textId="79C42D95" w:rsidR="00F26EE6" w:rsidRPr="00126ADE" w:rsidRDefault="00F26EE6" w:rsidP="00D5792E">
      <w:pPr>
        <w:spacing w:after="0" w:line="360" w:lineRule="auto"/>
        <w:ind w:firstLine="709"/>
        <w:rPr>
          <w:rFonts w:ascii="Arial" w:hAnsi="Arial" w:cs="Arial"/>
        </w:rPr>
      </w:pPr>
      <w:r w:rsidRPr="00126ADE">
        <w:rPr>
          <w:rFonts w:ascii="Arial" w:hAnsi="Arial" w:cs="Arial"/>
        </w:rPr>
        <w:t xml:space="preserve">La collecte des données repose sur une recherche documentaire rigoureuse, adaptée à un sujet émergent et multidimensionnel </w:t>
      </w:r>
      <w:r w:rsidR="00C95AC0" w:rsidRPr="00126ADE">
        <w:rPr>
          <w:rFonts w:ascii="Arial" w:hAnsi="Arial" w:cs="Arial"/>
        </w:rPr>
        <w:t>comme</w:t>
      </w:r>
      <w:r w:rsidRPr="00126ADE">
        <w:rPr>
          <w:rFonts w:ascii="Arial" w:hAnsi="Arial" w:cs="Arial"/>
        </w:rPr>
        <w:t xml:space="preserve"> celui de la créativité artificielle. Conformément à la posture exploratoire </w:t>
      </w:r>
      <w:r w:rsidR="00C95AC0" w:rsidRPr="00126ADE">
        <w:rPr>
          <w:rFonts w:ascii="Arial" w:hAnsi="Arial" w:cs="Arial"/>
        </w:rPr>
        <w:t>adoptée</w:t>
      </w:r>
      <w:r w:rsidRPr="00126ADE">
        <w:rPr>
          <w:rFonts w:ascii="Arial" w:hAnsi="Arial" w:cs="Arial"/>
        </w:rPr>
        <w:t>, aucun développement expérimental ou modélisation technique n’a été mené. L’objectif est d</w:t>
      </w:r>
      <w:r w:rsidR="00504604" w:rsidRPr="00126ADE">
        <w:rPr>
          <w:rFonts w:ascii="Arial" w:hAnsi="Arial" w:cs="Arial"/>
        </w:rPr>
        <w:t>e poser</w:t>
      </w:r>
      <w:r w:rsidRPr="00126ADE">
        <w:rPr>
          <w:rFonts w:ascii="Arial" w:hAnsi="Arial" w:cs="Arial"/>
        </w:rPr>
        <w:t xml:space="preserve"> une base de réflexion solide, en croisant les apports scientifiques, les cas d’usage concrets</w:t>
      </w:r>
      <w:r w:rsidR="00C938A1" w:rsidRPr="00126ADE">
        <w:rPr>
          <w:rFonts w:ascii="Arial" w:hAnsi="Arial" w:cs="Arial"/>
        </w:rPr>
        <w:t>, ainsi que d</w:t>
      </w:r>
      <w:r w:rsidRPr="00126ADE">
        <w:rPr>
          <w:rFonts w:ascii="Arial" w:hAnsi="Arial" w:cs="Arial"/>
        </w:rPr>
        <w:t>es signaux faibles issus de secteurs variés (prototypes, publications récentes, projets innovants).</w:t>
      </w:r>
    </w:p>
    <w:p w14:paraId="5C3C88FD" w14:textId="0B174CC8" w:rsidR="00F26EE6" w:rsidRPr="00126ADE" w:rsidRDefault="00F26EE6" w:rsidP="00D85525">
      <w:pPr>
        <w:spacing w:after="0" w:line="360" w:lineRule="auto"/>
        <w:ind w:firstLine="709"/>
        <w:rPr>
          <w:rFonts w:ascii="Arial" w:hAnsi="Arial" w:cs="Arial"/>
        </w:rPr>
      </w:pPr>
      <w:r w:rsidRPr="00126ADE">
        <w:rPr>
          <w:rFonts w:ascii="Arial" w:hAnsi="Arial" w:cs="Arial"/>
        </w:rPr>
        <w:t>Les sources</w:t>
      </w:r>
      <w:r w:rsidR="002D7131" w:rsidRPr="00126ADE">
        <w:rPr>
          <w:rFonts w:ascii="Arial" w:hAnsi="Arial" w:cs="Arial"/>
        </w:rPr>
        <w:t xml:space="preserve"> utili</w:t>
      </w:r>
      <w:r w:rsidRPr="00126ADE">
        <w:rPr>
          <w:rFonts w:ascii="Arial" w:hAnsi="Arial" w:cs="Arial"/>
        </w:rPr>
        <w:t xml:space="preserve">sées ont été sélectionnées selon plusieurs critères : leur fiabilité, leur actualité, leur accessibilité publique, ainsi que leur diversité disciplinaire. Le corpus s’appuie principalement sur des publications scientifiques en </w:t>
      </w:r>
      <w:r w:rsidR="009635F1" w:rsidRPr="00126ADE">
        <w:rPr>
          <w:rFonts w:ascii="Arial" w:hAnsi="Arial" w:cs="Arial"/>
        </w:rPr>
        <w:t xml:space="preserve">accès </w:t>
      </w:r>
      <w:r w:rsidRPr="00126ADE">
        <w:rPr>
          <w:rFonts w:ascii="Arial" w:hAnsi="Arial" w:cs="Arial"/>
        </w:rPr>
        <w:t xml:space="preserve">libre, issues de revues spécialisées en </w:t>
      </w:r>
      <w:r w:rsidR="009635F1" w:rsidRPr="00126ADE">
        <w:rPr>
          <w:rFonts w:ascii="Arial" w:hAnsi="Arial" w:cs="Arial"/>
        </w:rPr>
        <w:t>IA</w:t>
      </w:r>
      <w:r w:rsidR="00484870" w:rsidRPr="00126ADE">
        <w:rPr>
          <w:rFonts w:ascii="Arial" w:hAnsi="Arial" w:cs="Arial"/>
        </w:rPr>
        <w:t xml:space="preserve"> et sciences cognitives</w:t>
      </w:r>
      <w:r w:rsidRPr="00126ADE">
        <w:rPr>
          <w:rFonts w:ascii="Arial" w:hAnsi="Arial" w:cs="Arial"/>
        </w:rPr>
        <w:t xml:space="preserve">, telles </w:t>
      </w:r>
      <w:r w:rsidRPr="00126ADE">
        <w:rPr>
          <w:rFonts w:ascii="Arial" w:hAnsi="Arial" w:cs="Arial"/>
        </w:rPr>
        <w:lastRenderedPageBreak/>
        <w:t xml:space="preserve">que </w:t>
      </w:r>
      <w:r w:rsidRPr="00126ADE">
        <w:rPr>
          <w:rFonts w:ascii="Arial" w:hAnsi="Arial" w:cs="Arial"/>
          <w:i/>
          <w:iCs/>
        </w:rPr>
        <w:t>AI Magazine</w:t>
      </w:r>
      <w:r w:rsidRPr="00126ADE">
        <w:rPr>
          <w:rFonts w:ascii="Arial" w:hAnsi="Arial" w:cs="Arial"/>
        </w:rPr>
        <w:t xml:space="preserve">, </w:t>
      </w:r>
      <w:r w:rsidRPr="00126ADE">
        <w:rPr>
          <w:rFonts w:ascii="Arial" w:hAnsi="Arial" w:cs="Arial"/>
          <w:i/>
          <w:iCs/>
        </w:rPr>
        <w:t xml:space="preserve">Cognitive </w:t>
      </w:r>
      <w:proofErr w:type="spellStart"/>
      <w:r w:rsidRPr="00126ADE">
        <w:rPr>
          <w:rFonts w:ascii="Arial" w:hAnsi="Arial" w:cs="Arial"/>
          <w:i/>
          <w:iCs/>
        </w:rPr>
        <w:t>Systems</w:t>
      </w:r>
      <w:proofErr w:type="spellEnd"/>
      <w:r w:rsidRPr="00126ADE">
        <w:rPr>
          <w:rFonts w:ascii="Arial" w:hAnsi="Arial" w:cs="Arial"/>
          <w:i/>
          <w:iCs/>
        </w:rPr>
        <w:t xml:space="preserve"> </w:t>
      </w:r>
      <w:proofErr w:type="spellStart"/>
      <w:r w:rsidRPr="00126ADE">
        <w:rPr>
          <w:rFonts w:ascii="Arial" w:hAnsi="Arial" w:cs="Arial"/>
          <w:i/>
          <w:iCs/>
        </w:rPr>
        <w:t>Research</w:t>
      </w:r>
      <w:proofErr w:type="spellEnd"/>
      <w:r w:rsidRPr="00126ADE">
        <w:rPr>
          <w:rFonts w:ascii="Arial" w:hAnsi="Arial" w:cs="Arial"/>
        </w:rPr>
        <w:t xml:space="preserve"> ou </w:t>
      </w:r>
      <w:proofErr w:type="spellStart"/>
      <w:r w:rsidRPr="00126ADE">
        <w:rPr>
          <w:rFonts w:ascii="Arial" w:hAnsi="Arial" w:cs="Arial"/>
          <w:i/>
          <w:iCs/>
        </w:rPr>
        <w:t>Frontiers</w:t>
      </w:r>
      <w:proofErr w:type="spellEnd"/>
      <w:r w:rsidRPr="00126ADE">
        <w:rPr>
          <w:rFonts w:ascii="Arial" w:hAnsi="Arial" w:cs="Arial"/>
          <w:i/>
          <w:iCs/>
        </w:rPr>
        <w:t xml:space="preserve"> in </w:t>
      </w:r>
      <w:proofErr w:type="spellStart"/>
      <w:r w:rsidRPr="00126ADE">
        <w:rPr>
          <w:rFonts w:ascii="Arial" w:hAnsi="Arial" w:cs="Arial"/>
          <w:i/>
          <w:iCs/>
        </w:rPr>
        <w:t>Neurorobotics</w:t>
      </w:r>
      <w:proofErr w:type="spellEnd"/>
      <w:r w:rsidRPr="00126ADE">
        <w:rPr>
          <w:rFonts w:ascii="Arial" w:hAnsi="Arial" w:cs="Arial"/>
        </w:rPr>
        <w:t xml:space="preserve">. À cela s’ajoutent des rapports institutionnels publiés par des organismes reconnus comme l’UNESCO, </w:t>
      </w:r>
      <w:r w:rsidR="00CB6737" w:rsidRPr="00126ADE">
        <w:rPr>
          <w:rFonts w:ascii="Arial" w:hAnsi="Arial" w:cs="Arial"/>
          <w:i/>
          <w:iCs/>
        </w:rPr>
        <w:t>Stanford</w:t>
      </w:r>
      <w:r w:rsidR="00D63F48" w:rsidRPr="00126ADE">
        <w:rPr>
          <w:rFonts w:ascii="Arial" w:hAnsi="Arial" w:cs="Arial"/>
          <w:i/>
          <w:iCs/>
        </w:rPr>
        <w:t xml:space="preserve"> </w:t>
      </w:r>
      <w:proofErr w:type="spellStart"/>
      <w:r w:rsidR="00D63F48" w:rsidRPr="00126ADE">
        <w:rPr>
          <w:rFonts w:ascii="Arial" w:hAnsi="Arial" w:cs="Arial"/>
          <w:i/>
          <w:iCs/>
        </w:rPr>
        <w:t>University</w:t>
      </w:r>
      <w:proofErr w:type="spellEnd"/>
      <w:r w:rsidRPr="00126ADE">
        <w:rPr>
          <w:rFonts w:ascii="Arial" w:hAnsi="Arial" w:cs="Arial"/>
        </w:rPr>
        <w:t xml:space="preserve"> (AI Index), l’INRIA ou </w:t>
      </w:r>
      <w:r w:rsidR="00EA5466" w:rsidRPr="00126ADE">
        <w:rPr>
          <w:rFonts w:ascii="Arial" w:hAnsi="Arial" w:cs="Arial"/>
        </w:rPr>
        <w:t xml:space="preserve">Université de </w:t>
      </w:r>
      <w:r w:rsidR="00CD1705" w:rsidRPr="00126ADE">
        <w:rPr>
          <w:rFonts w:ascii="Arial" w:hAnsi="Arial" w:cs="Arial"/>
        </w:rPr>
        <w:t>Manchester</w:t>
      </w:r>
      <w:r w:rsidRPr="00126ADE">
        <w:rPr>
          <w:rFonts w:ascii="Arial" w:hAnsi="Arial" w:cs="Arial"/>
        </w:rPr>
        <w:t xml:space="preserve">, offrant des données actualisées sur les progrès des IA avancées. </w:t>
      </w:r>
      <w:r w:rsidR="00862E93" w:rsidRPr="00126ADE">
        <w:rPr>
          <w:rFonts w:ascii="Arial" w:hAnsi="Arial" w:cs="Arial"/>
        </w:rPr>
        <w:t>Ces apports sont complétés par</w:t>
      </w:r>
      <w:r w:rsidRPr="00126ADE">
        <w:rPr>
          <w:rFonts w:ascii="Arial" w:hAnsi="Arial" w:cs="Arial"/>
        </w:rPr>
        <w:t xml:space="preserve"> des sources médiatiques fiables comme </w:t>
      </w:r>
      <w:r w:rsidRPr="00126ADE">
        <w:rPr>
          <w:rFonts w:ascii="Arial" w:hAnsi="Arial" w:cs="Arial"/>
          <w:i/>
          <w:iCs/>
        </w:rPr>
        <w:t xml:space="preserve">MIT </w:t>
      </w:r>
      <w:proofErr w:type="spellStart"/>
      <w:r w:rsidRPr="00126ADE">
        <w:rPr>
          <w:rFonts w:ascii="Arial" w:hAnsi="Arial" w:cs="Arial"/>
          <w:i/>
          <w:iCs/>
        </w:rPr>
        <w:t>Technology</w:t>
      </w:r>
      <w:proofErr w:type="spellEnd"/>
      <w:r w:rsidRPr="00126ADE">
        <w:rPr>
          <w:rFonts w:ascii="Arial" w:hAnsi="Arial" w:cs="Arial"/>
          <w:i/>
          <w:iCs/>
        </w:rPr>
        <w:t xml:space="preserve"> </w:t>
      </w:r>
      <w:proofErr w:type="spellStart"/>
      <w:r w:rsidRPr="00126ADE">
        <w:rPr>
          <w:rFonts w:ascii="Arial" w:hAnsi="Arial" w:cs="Arial"/>
          <w:i/>
          <w:iCs/>
        </w:rPr>
        <w:t>Review</w:t>
      </w:r>
      <w:proofErr w:type="spellEnd"/>
      <w:r w:rsidRPr="00126ADE">
        <w:rPr>
          <w:rFonts w:ascii="Arial" w:hAnsi="Arial" w:cs="Arial"/>
        </w:rPr>
        <w:t xml:space="preserve">, </w:t>
      </w:r>
      <w:proofErr w:type="spellStart"/>
      <w:r w:rsidRPr="00126ADE">
        <w:rPr>
          <w:rFonts w:ascii="Arial" w:hAnsi="Arial" w:cs="Arial"/>
          <w:i/>
          <w:iCs/>
        </w:rPr>
        <w:t>ScienceDaily</w:t>
      </w:r>
      <w:proofErr w:type="spellEnd"/>
      <w:r w:rsidRPr="00126ADE">
        <w:rPr>
          <w:rFonts w:ascii="Arial" w:hAnsi="Arial" w:cs="Arial"/>
        </w:rPr>
        <w:t xml:space="preserve">, </w:t>
      </w:r>
      <w:proofErr w:type="spellStart"/>
      <w:r w:rsidRPr="00126ADE">
        <w:rPr>
          <w:rFonts w:ascii="Arial" w:hAnsi="Arial" w:cs="Arial"/>
          <w:i/>
          <w:iCs/>
        </w:rPr>
        <w:t>Wired</w:t>
      </w:r>
      <w:proofErr w:type="spellEnd"/>
      <w:r w:rsidRPr="00126ADE">
        <w:rPr>
          <w:rFonts w:ascii="Arial" w:hAnsi="Arial" w:cs="Arial"/>
        </w:rPr>
        <w:t xml:space="preserve">, </w:t>
      </w:r>
      <w:r w:rsidRPr="00126ADE">
        <w:rPr>
          <w:rFonts w:ascii="Arial" w:hAnsi="Arial" w:cs="Arial"/>
          <w:i/>
          <w:iCs/>
        </w:rPr>
        <w:t>Le Monde</w:t>
      </w:r>
      <w:r w:rsidRPr="00126ADE">
        <w:rPr>
          <w:rFonts w:ascii="Arial" w:hAnsi="Arial" w:cs="Arial"/>
        </w:rPr>
        <w:t xml:space="preserve"> ou </w:t>
      </w:r>
      <w:r w:rsidRPr="00126ADE">
        <w:rPr>
          <w:rFonts w:ascii="Arial" w:hAnsi="Arial" w:cs="Arial"/>
          <w:i/>
          <w:iCs/>
        </w:rPr>
        <w:t>The Conversation</w:t>
      </w:r>
      <w:r w:rsidRPr="00126ADE">
        <w:rPr>
          <w:rFonts w:ascii="Arial" w:hAnsi="Arial" w:cs="Arial"/>
        </w:rPr>
        <w:t xml:space="preserve">, qui permettent de suivre les dynamiques d’innovation dans des domaines comme la création numérique, la robotique, la santé ou les technologies émergentes. Enfin, </w:t>
      </w:r>
      <w:r w:rsidR="00CA5968" w:rsidRPr="00126ADE">
        <w:rPr>
          <w:rFonts w:ascii="Arial" w:hAnsi="Arial" w:cs="Arial"/>
        </w:rPr>
        <w:t>plusieurs cas concrets issus de projets menés par</w:t>
      </w:r>
      <w:r w:rsidRPr="00126ADE">
        <w:rPr>
          <w:rFonts w:ascii="Arial" w:hAnsi="Arial" w:cs="Arial"/>
        </w:rPr>
        <w:t xml:space="preserve"> </w:t>
      </w:r>
      <w:r w:rsidRPr="00126ADE">
        <w:rPr>
          <w:rFonts w:ascii="Arial" w:hAnsi="Arial" w:cs="Arial"/>
          <w:i/>
          <w:iCs/>
        </w:rPr>
        <w:t>DeepMind</w:t>
      </w:r>
      <w:r w:rsidRPr="00126ADE">
        <w:rPr>
          <w:rFonts w:ascii="Arial" w:hAnsi="Arial" w:cs="Arial"/>
        </w:rPr>
        <w:t xml:space="preserve">, </w:t>
      </w:r>
      <w:r w:rsidRPr="00126ADE">
        <w:rPr>
          <w:rFonts w:ascii="Arial" w:hAnsi="Arial" w:cs="Arial"/>
          <w:i/>
          <w:iCs/>
        </w:rPr>
        <w:t xml:space="preserve">Baidu </w:t>
      </w:r>
      <w:proofErr w:type="spellStart"/>
      <w:r w:rsidRPr="00126ADE">
        <w:rPr>
          <w:rFonts w:ascii="Arial" w:hAnsi="Arial" w:cs="Arial"/>
          <w:i/>
          <w:iCs/>
        </w:rPr>
        <w:t>Research</w:t>
      </w:r>
      <w:proofErr w:type="spellEnd"/>
      <w:r w:rsidRPr="00126ADE">
        <w:rPr>
          <w:rFonts w:ascii="Arial" w:hAnsi="Arial" w:cs="Arial"/>
        </w:rPr>
        <w:t xml:space="preserve">, </w:t>
      </w:r>
      <w:r w:rsidRPr="00126ADE">
        <w:rPr>
          <w:rFonts w:ascii="Arial" w:hAnsi="Arial" w:cs="Arial"/>
          <w:i/>
          <w:iCs/>
        </w:rPr>
        <w:t>Sony CSL</w:t>
      </w:r>
      <w:r w:rsidRPr="00126ADE">
        <w:rPr>
          <w:rFonts w:ascii="Arial" w:hAnsi="Arial" w:cs="Arial"/>
        </w:rPr>
        <w:t xml:space="preserve">, </w:t>
      </w:r>
      <w:r w:rsidRPr="00126ADE">
        <w:rPr>
          <w:rFonts w:ascii="Arial" w:hAnsi="Arial" w:cs="Arial"/>
          <w:i/>
          <w:iCs/>
        </w:rPr>
        <w:t>Fujitsu</w:t>
      </w:r>
      <w:r w:rsidRPr="00126ADE">
        <w:rPr>
          <w:rFonts w:ascii="Arial" w:hAnsi="Arial" w:cs="Arial"/>
        </w:rPr>
        <w:t xml:space="preserve"> ou </w:t>
      </w:r>
      <w:r w:rsidRPr="00126ADE">
        <w:rPr>
          <w:rFonts w:ascii="Arial" w:hAnsi="Arial" w:cs="Arial"/>
          <w:i/>
          <w:iCs/>
        </w:rPr>
        <w:t>Autodesk</w:t>
      </w:r>
      <w:r w:rsidR="00615BB0" w:rsidRPr="00126ADE">
        <w:rPr>
          <w:rFonts w:ascii="Arial" w:hAnsi="Arial" w:cs="Arial"/>
          <w:i/>
          <w:iCs/>
        </w:rPr>
        <w:t xml:space="preserve"> </w:t>
      </w:r>
      <w:r w:rsidR="00615BB0" w:rsidRPr="00126ADE">
        <w:rPr>
          <w:rFonts w:ascii="Arial" w:hAnsi="Arial" w:cs="Arial"/>
        </w:rPr>
        <w:t>(cf. Partie 1.1.3)</w:t>
      </w:r>
      <w:r w:rsidRPr="00126ADE">
        <w:rPr>
          <w:rFonts w:ascii="Arial" w:hAnsi="Arial" w:cs="Arial"/>
        </w:rPr>
        <w:t xml:space="preserve">, </w:t>
      </w:r>
      <w:r w:rsidR="00D41827" w:rsidRPr="00126ADE">
        <w:rPr>
          <w:rFonts w:ascii="Arial" w:hAnsi="Arial" w:cs="Arial"/>
        </w:rPr>
        <w:t xml:space="preserve">ont été mobilisés pour illustrer l’application réelle </w:t>
      </w:r>
      <w:r w:rsidRPr="00126ADE">
        <w:rPr>
          <w:rFonts w:ascii="Arial" w:hAnsi="Arial" w:cs="Arial"/>
        </w:rPr>
        <w:t>des IA neuromorphiques et des systèmes auto-évolutifs.</w:t>
      </w:r>
    </w:p>
    <w:p w14:paraId="196039D7" w14:textId="77777777" w:rsidR="00F26EE6" w:rsidRPr="00126ADE" w:rsidRDefault="00F26EE6" w:rsidP="00D85525">
      <w:pPr>
        <w:spacing w:after="0" w:line="360" w:lineRule="auto"/>
        <w:ind w:firstLine="709"/>
        <w:rPr>
          <w:rFonts w:ascii="Arial" w:hAnsi="Arial" w:cs="Arial"/>
        </w:rPr>
      </w:pPr>
      <w:r w:rsidRPr="00126ADE">
        <w:rPr>
          <w:rFonts w:ascii="Arial" w:hAnsi="Arial" w:cs="Arial"/>
        </w:rPr>
        <w:t>En complément de cette recherche documentaire, une enquête qualitative a été menée auprès de professionnels issus du secteur technologique, principalement des développeurs, ingénieurs ou consultants évoluant dans le numérique. L’objectif de cette démarche est d’explorer leur perception des capacités créatives des intelligences artificielles, en particulier lorsqu’elles s’appuient sur des architectures neuromorphiques ou évolutionnaires. L’enquête cherche également à identifier les freins techniques, organisationnels ou culturels à l’émergence d’une créativité autonome chez les machines, ainsi que les domaines d’application potentiels selon leurs expertises.</w:t>
      </w:r>
    </w:p>
    <w:p w14:paraId="21C5D1B0" w14:textId="6E18B0E4" w:rsidR="00DF2F01" w:rsidRPr="00126ADE" w:rsidRDefault="00F26EE6" w:rsidP="00D85525">
      <w:pPr>
        <w:spacing w:after="0" w:line="360" w:lineRule="auto"/>
        <w:ind w:firstLine="709"/>
        <w:rPr>
          <w:rFonts w:ascii="Arial" w:hAnsi="Arial" w:cs="Arial"/>
        </w:rPr>
      </w:pPr>
      <w:r w:rsidRPr="00126ADE">
        <w:rPr>
          <w:rFonts w:ascii="Arial" w:hAnsi="Arial" w:cs="Arial"/>
        </w:rPr>
        <w:t xml:space="preserve">Ce mini-questionnaire, diffusé via Google Forms, figure en </w:t>
      </w:r>
      <w:r w:rsidRPr="00126ADE">
        <w:rPr>
          <w:rFonts w:ascii="Arial" w:hAnsi="Arial" w:cs="Arial"/>
          <w:highlight w:val="yellow"/>
        </w:rPr>
        <w:t>annexe X</w:t>
      </w:r>
      <w:r w:rsidRPr="00126ADE">
        <w:rPr>
          <w:rFonts w:ascii="Arial" w:hAnsi="Arial" w:cs="Arial"/>
        </w:rPr>
        <w:t>. Il comprend l’ensemble des questions posées, le lien d’accès au formulaire, ainsi qu’une synthèse thématique des réponses, qui viendra enrichir l’analyse développée dans la partie 3.</w:t>
      </w:r>
    </w:p>
    <w:p w14:paraId="749ACBD2" w14:textId="00AE8482" w:rsidR="00EC740E" w:rsidRPr="00126ADE" w:rsidRDefault="00EC740E" w:rsidP="00D85525">
      <w:pPr>
        <w:pStyle w:val="Titre2"/>
        <w:rPr>
          <w:rFonts w:ascii="Arial" w:hAnsi="Arial" w:cs="Arial"/>
        </w:rPr>
      </w:pPr>
      <w:bookmarkStart w:id="17" w:name="_Toc201968892"/>
      <w:r w:rsidRPr="00126ADE">
        <w:rPr>
          <w:rFonts w:ascii="Arial" w:hAnsi="Arial" w:cs="Arial"/>
        </w:rPr>
        <w:t>2.3. Limites méthodologiques</w:t>
      </w:r>
      <w:bookmarkEnd w:id="17"/>
    </w:p>
    <w:p w14:paraId="201FB3E7" w14:textId="77777777" w:rsidR="00E770FE" w:rsidRPr="00126ADE" w:rsidRDefault="00E770FE" w:rsidP="00D5792E">
      <w:pPr>
        <w:spacing w:after="0" w:line="360" w:lineRule="auto"/>
        <w:ind w:firstLine="709"/>
        <w:rPr>
          <w:rFonts w:ascii="Arial" w:hAnsi="Arial" w:cs="Arial"/>
        </w:rPr>
      </w:pPr>
      <w:r w:rsidRPr="00126ADE">
        <w:rPr>
          <w:rFonts w:ascii="Arial" w:hAnsi="Arial" w:cs="Arial"/>
        </w:rPr>
        <w:t>Comme tout travail exploratoire, cette étude présente un certain nombre de limites qu’il convient de reconnaître, afin de situer précisément la portée des résultats avancés et la rigueur du cadre d’analyse adopté.</w:t>
      </w:r>
    </w:p>
    <w:p w14:paraId="7B4562E1" w14:textId="292E73E5" w:rsidR="00E770FE" w:rsidRPr="00126ADE" w:rsidRDefault="00E770FE" w:rsidP="00D85525">
      <w:pPr>
        <w:spacing w:after="0" w:line="360" w:lineRule="auto"/>
        <w:ind w:firstLine="709"/>
        <w:rPr>
          <w:rFonts w:ascii="Arial" w:hAnsi="Arial" w:cs="Arial"/>
        </w:rPr>
      </w:pPr>
      <w:r w:rsidRPr="00126ADE">
        <w:rPr>
          <w:rFonts w:ascii="Arial" w:hAnsi="Arial" w:cs="Arial"/>
        </w:rPr>
        <w:lastRenderedPageBreak/>
        <w:t xml:space="preserve">En premier lieu, l’absence de données quantitatives ou de protocoles expérimentaux </w:t>
      </w:r>
      <w:r w:rsidR="00F26CBD" w:rsidRPr="00126ADE">
        <w:rPr>
          <w:rFonts w:ascii="Arial" w:hAnsi="Arial" w:cs="Arial"/>
        </w:rPr>
        <w:t>ne permet pas de valider empiriquement</w:t>
      </w:r>
      <w:r w:rsidRPr="00126ADE">
        <w:rPr>
          <w:rFonts w:ascii="Arial" w:hAnsi="Arial" w:cs="Arial"/>
        </w:rPr>
        <w:t xml:space="preserve"> </w:t>
      </w:r>
      <w:r w:rsidR="00F26CBD" w:rsidRPr="00126ADE">
        <w:rPr>
          <w:rFonts w:ascii="Arial" w:hAnsi="Arial" w:cs="Arial"/>
        </w:rPr>
        <w:t>l</w:t>
      </w:r>
      <w:r w:rsidRPr="00126ADE">
        <w:rPr>
          <w:rFonts w:ascii="Arial" w:hAnsi="Arial" w:cs="Arial"/>
        </w:rPr>
        <w:t>es hypothèses formulées. Ce mémoire ne cherche pas à démontrer scientifiquement l’efficacité ou la faisabilité immédiate des systèmes étudiés, mais à en explorer les potentialités à partir des connaissances conceptuelles, techniques et théoriques disponibles à ce jour.</w:t>
      </w:r>
    </w:p>
    <w:p w14:paraId="2FEF5A42" w14:textId="2630984C" w:rsidR="00E770FE" w:rsidRPr="00126ADE" w:rsidRDefault="00E770FE" w:rsidP="00D85525">
      <w:pPr>
        <w:spacing w:after="0" w:line="360" w:lineRule="auto"/>
        <w:ind w:firstLine="709"/>
        <w:rPr>
          <w:rFonts w:ascii="Arial" w:hAnsi="Arial" w:cs="Arial"/>
        </w:rPr>
      </w:pPr>
      <w:r w:rsidRPr="00126ADE">
        <w:rPr>
          <w:rFonts w:ascii="Arial" w:hAnsi="Arial" w:cs="Arial"/>
        </w:rPr>
        <w:t xml:space="preserve">Par ailleurs, les hypothèses avancées s’appuient sur des trajectoires d’évolution encore largement spéculatives. Bien qu’ancrées dans des travaux crédibles et des signaux technologiques </w:t>
      </w:r>
      <w:r w:rsidR="00F97254" w:rsidRPr="00126ADE">
        <w:rPr>
          <w:rFonts w:ascii="Arial" w:hAnsi="Arial" w:cs="Arial"/>
        </w:rPr>
        <w:t>concrets</w:t>
      </w:r>
      <w:r w:rsidRPr="00126ADE">
        <w:rPr>
          <w:rFonts w:ascii="Arial" w:hAnsi="Arial" w:cs="Arial"/>
        </w:rPr>
        <w:t xml:space="preserve">, </w:t>
      </w:r>
      <w:r w:rsidR="00F97254" w:rsidRPr="00126ADE">
        <w:rPr>
          <w:rFonts w:ascii="Arial" w:hAnsi="Arial" w:cs="Arial"/>
        </w:rPr>
        <w:t>elles envisagent des évolutions plausibles, mais qui dépassent à ce jour le champ de l’observable</w:t>
      </w:r>
      <w:r w:rsidRPr="00126ADE">
        <w:rPr>
          <w:rFonts w:ascii="Arial" w:hAnsi="Arial" w:cs="Arial"/>
        </w:rPr>
        <w:t>. Il convient donc de maintenir un certain recul analytique, en distinguant clairement entre prospective et prédiction.</w:t>
      </w:r>
    </w:p>
    <w:p w14:paraId="0C666E05" w14:textId="77777777" w:rsidR="00E770FE" w:rsidRPr="00126ADE" w:rsidRDefault="00E770FE" w:rsidP="00D85525">
      <w:pPr>
        <w:spacing w:after="0" w:line="360" w:lineRule="auto"/>
        <w:ind w:firstLine="709"/>
        <w:rPr>
          <w:rFonts w:ascii="Arial" w:hAnsi="Arial" w:cs="Arial"/>
        </w:rPr>
      </w:pPr>
      <w:r w:rsidRPr="00126ADE">
        <w:rPr>
          <w:rFonts w:ascii="Arial" w:hAnsi="Arial" w:cs="Arial"/>
        </w:rPr>
        <w:t>Enfin, la recherche documentaire, bien que conduite de manière rigoureuse à partir de sources fiables, peut comporter certains biais. Plusieurs innovations récentes ne font pas encore l’objet de publications académiques stabilisées, ou sont documentées de manière fragmentaire. Il est également possible que certaines tendances émergentes aient été partiellement sous-estimées, en raison de leur faible médiatisation ou de leur nouveauté.</w:t>
      </w:r>
    </w:p>
    <w:p w14:paraId="4F51852F" w14:textId="4994F43D" w:rsidR="003369BA" w:rsidRPr="00126ADE" w:rsidRDefault="00565DD2" w:rsidP="00D85525">
      <w:pPr>
        <w:spacing w:after="0" w:line="360" w:lineRule="auto"/>
        <w:ind w:firstLine="709"/>
        <w:rPr>
          <w:rFonts w:ascii="Arial" w:hAnsi="Arial" w:cs="Arial"/>
        </w:rPr>
      </w:pPr>
      <w:r w:rsidRPr="00126ADE">
        <w:rPr>
          <w:rFonts w:ascii="Arial" w:hAnsi="Arial" w:cs="Arial"/>
        </w:rPr>
        <w:t>Plusieurs approches complémentaires ont été envisagées</w:t>
      </w:r>
      <w:r w:rsidR="002A78AD" w:rsidRPr="00126ADE">
        <w:rPr>
          <w:rFonts w:ascii="Arial" w:hAnsi="Arial" w:cs="Arial"/>
        </w:rPr>
        <w:t> :</w:t>
      </w:r>
      <w:r w:rsidRPr="00126ADE">
        <w:rPr>
          <w:rFonts w:ascii="Arial" w:hAnsi="Arial" w:cs="Arial"/>
        </w:rPr>
        <w:t xml:space="preserve"> tests en milieu culturel, mesures émotionnelles ou analyses quantitatives</w:t>
      </w:r>
      <w:r w:rsidR="002A78AD" w:rsidRPr="00126ADE">
        <w:rPr>
          <w:rFonts w:ascii="Arial" w:hAnsi="Arial" w:cs="Arial"/>
        </w:rPr>
        <w:t>,</w:t>
      </w:r>
      <w:r w:rsidRPr="00126ADE">
        <w:rPr>
          <w:rFonts w:ascii="Arial" w:hAnsi="Arial" w:cs="Arial"/>
        </w:rPr>
        <w:t xml:space="preserve"> mais ont été écartées en raison de contraintes de faisabilité, d’absence de protocoles éprouvés ou de difficulté à évaluer objectivement la créativité</w:t>
      </w:r>
      <w:r w:rsidR="003369BA" w:rsidRPr="00126ADE">
        <w:rPr>
          <w:rFonts w:ascii="Arial" w:hAnsi="Arial" w:cs="Arial"/>
        </w:rPr>
        <w:t>. Leur simple considération témoigne néanmoins du soin apporté au positionnement méthodologique de ce mémoire, qui assume une posture qualitative, ouverte, prospective et interdisciplinaire, jugée plus adaptée à la complexité du sujet traité.</w:t>
      </w:r>
    </w:p>
    <w:p w14:paraId="562F4146" w14:textId="77E2663B" w:rsidR="00EC740E" w:rsidRPr="00126ADE" w:rsidRDefault="00E770FE" w:rsidP="00D85525">
      <w:pPr>
        <w:spacing w:after="0" w:line="360" w:lineRule="auto"/>
        <w:ind w:firstLine="709"/>
        <w:rPr>
          <w:rFonts w:ascii="Arial" w:hAnsi="Arial" w:cs="Arial"/>
        </w:rPr>
      </w:pPr>
      <w:r w:rsidRPr="00126ADE">
        <w:rPr>
          <w:rFonts w:ascii="Arial" w:hAnsi="Arial" w:cs="Arial"/>
        </w:rPr>
        <w:t xml:space="preserve">Ces limites ne remettent pas en cause la pertinence de la démarche adoptée. </w:t>
      </w:r>
      <w:r w:rsidR="006A1805" w:rsidRPr="00126ADE">
        <w:rPr>
          <w:rFonts w:ascii="Arial" w:hAnsi="Arial" w:cs="Arial"/>
        </w:rPr>
        <w:t xml:space="preserve">Elles en renforcent au contraire la légitimité, en soulignant la pertinence d’une posture qualitative souple, adaptée à un domaine en structuration rapide. C’est dans cette logique que s’inscrit l’enquête qualitative menée en </w:t>
      </w:r>
      <w:r w:rsidR="006A1805" w:rsidRPr="00126ADE">
        <w:rPr>
          <w:rFonts w:ascii="Arial" w:hAnsi="Arial" w:cs="Arial"/>
        </w:rPr>
        <w:lastRenderedPageBreak/>
        <w:t>complément, en apportant un éclairage concret sur les perceptions professionnelles du potentiel créatif de ces technologies</w:t>
      </w:r>
      <w:r w:rsidRPr="00126ADE">
        <w:rPr>
          <w:rFonts w:ascii="Arial" w:hAnsi="Arial" w:cs="Arial"/>
        </w:rPr>
        <w:t>.</w:t>
      </w:r>
    </w:p>
    <w:p w14:paraId="7104D2A2" w14:textId="77777777" w:rsidR="00EC740E" w:rsidRPr="00126ADE" w:rsidRDefault="00EC740E" w:rsidP="00D85525">
      <w:pPr>
        <w:pStyle w:val="Titre2"/>
        <w:rPr>
          <w:rFonts w:ascii="Arial" w:hAnsi="Arial" w:cs="Arial"/>
        </w:rPr>
      </w:pPr>
      <w:bookmarkStart w:id="18" w:name="_Toc201968893"/>
      <w:r w:rsidRPr="00126ADE">
        <w:rPr>
          <w:rFonts w:ascii="Arial" w:hAnsi="Arial" w:cs="Arial"/>
        </w:rPr>
        <w:t>2.4. Enquête qualitative complémentaire</w:t>
      </w:r>
      <w:bookmarkEnd w:id="18"/>
    </w:p>
    <w:p w14:paraId="5413AF51" w14:textId="3818DD97" w:rsidR="00E770FE" w:rsidRPr="00126ADE" w:rsidRDefault="00E770FE" w:rsidP="00D5792E">
      <w:pPr>
        <w:spacing w:after="0" w:line="360" w:lineRule="auto"/>
        <w:ind w:firstLine="709"/>
        <w:rPr>
          <w:rFonts w:ascii="Arial" w:hAnsi="Arial" w:cs="Arial"/>
        </w:rPr>
      </w:pPr>
      <w:r w:rsidRPr="00126ADE">
        <w:rPr>
          <w:rFonts w:ascii="Arial" w:hAnsi="Arial" w:cs="Arial"/>
        </w:rPr>
        <w:t>En complément de l’analyse documentaire, une enquête qualitative exploratoire a été conduite auprès de</w:t>
      </w:r>
      <w:r w:rsidR="00BA3F63" w:rsidRPr="00126ADE">
        <w:rPr>
          <w:rFonts w:ascii="Arial" w:hAnsi="Arial" w:cs="Arial"/>
        </w:rPr>
        <w:t xml:space="preserve"> </w:t>
      </w:r>
      <w:r w:rsidRPr="00126ADE">
        <w:rPr>
          <w:rFonts w:ascii="Arial" w:hAnsi="Arial" w:cs="Arial"/>
        </w:rPr>
        <w:t>professionnels issus du secteur technologique, majoritairement développeurs, ingénieurs ou experts en innovation numérique.</w:t>
      </w:r>
      <w:r w:rsidR="00BA3F63" w:rsidRPr="00126ADE">
        <w:rPr>
          <w:rFonts w:ascii="Arial" w:hAnsi="Arial" w:cs="Arial"/>
        </w:rPr>
        <w:t xml:space="preserve"> </w:t>
      </w:r>
      <w:r w:rsidR="00FC7C97" w:rsidRPr="00126ADE">
        <w:rPr>
          <w:rFonts w:ascii="Arial" w:hAnsi="Arial" w:cs="Arial"/>
        </w:rPr>
        <w:t>Leur rapport à la créativité varie : pour certains, elle relève de l’efficacité technique ; pour d’autres, elle touche davantage à l’expression visuelle, émotionnelle ou symbolique</w:t>
      </w:r>
      <w:r w:rsidR="00BA3F63" w:rsidRPr="00126ADE">
        <w:rPr>
          <w:rFonts w:ascii="Arial" w:hAnsi="Arial" w:cs="Arial"/>
        </w:rPr>
        <w:t>.</w:t>
      </w:r>
      <w:r w:rsidRPr="00126ADE">
        <w:rPr>
          <w:rFonts w:ascii="Arial" w:hAnsi="Arial" w:cs="Arial"/>
        </w:rPr>
        <w:t xml:space="preserve"> </w:t>
      </w:r>
      <w:r w:rsidR="00C1511F" w:rsidRPr="00126ADE">
        <w:rPr>
          <w:rFonts w:ascii="Arial" w:hAnsi="Arial" w:cs="Arial"/>
        </w:rPr>
        <w:t>Cette diversité de points de vue permet de croiser plusieurs visions du potentiel créatif de l’IA</w:t>
      </w:r>
      <w:r w:rsidRPr="00126ADE">
        <w:rPr>
          <w:rFonts w:ascii="Arial" w:hAnsi="Arial" w:cs="Arial"/>
        </w:rPr>
        <w:t>.</w:t>
      </w:r>
    </w:p>
    <w:p w14:paraId="25623A4A" w14:textId="4F61658B" w:rsidR="004024C8" w:rsidRPr="00126ADE" w:rsidRDefault="004024C8" w:rsidP="00D85525">
      <w:pPr>
        <w:spacing w:after="0" w:line="360" w:lineRule="auto"/>
        <w:ind w:firstLine="709"/>
        <w:rPr>
          <w:rFonts w:ascii="Arial" w:hAnsi="Arial" w:cs="Arial"/>
        </w:rPr>
      </w:pPr>
      <w:r w:rsidRPr="00126ADE">
        <w:rPr>
          <w:rFonts w:ascii="Arial" w:hAnsi="Arial" w:cs="Arial"/>
        </w:rPr>
        <w:t>L’objectif de cette enquête n’était pas de produire des résultats représentatifs, mais d’enrichir la réflexion théorique par des retours ancrés dans la pratique. Le questionnaire a été diffusé par message</w:t>
      </w:r>
      <w:r w:rsidR="00AF2B1B" w:rsidRPr="00126ADE">
        <w:rPr>
          <w:rFonts w:ascii="Arial" w:hAnsi="Arial" w:cs="Arial"/>
        </w:rPr>
        <w:t xml:space="preserve"> (conversation privée)</w:t>
      </w:r>
      <w:r w:rsidRPr="00126ADE">
        <w:rPr>
          <w:rFonts w:ascii="Arial" w:hAnsi="Arial" w:cs="Arial"/>
        </w:rPr>
        <w:t xml:space="preserve"> ou </w:t>
      </w:r>
      <w:r w:rsidR="00AF2B1B" w:rsidRPr="00126ADE">
        <w:rPr>
          <w:rFonts w:ascii="Arial" w:hAnsi="Arial" w:cs="Arial"/>
        </w:rPr>
        <w:t>email</w:t>
      </w:r>
      <w:r w:rsidRPr="00126ADE">
        <w:rPr>
          <w:rFonts w:ascii="Arial" w:hAnsi="Arial" w:cs="Arial"/>
        </w:rPr>
        <w:t xml:space="preserve">, auprès d’un échantillon volontaire de répondants, invités à consacrer quelques minutes à cette réflexion. </w:t>
      </w:r>
      <w:r w:rsidR="00984DFE" w:rsidRPr="00126ADE">
        <w:rPr>
          <w:rFonts w:ascii="Arial" w:hAnsi="Arial" w:cs="Arial"/>
        </w:rPr>
        <w:t>Sept</w:t>
      </w:r>
      <w:r w:rsidRPr="00126ADE">
        <w:rPr>
          <w:rFonts w:ascii="Arial" w:hAnsi="Arial" w:cs="Arial"/>
        </w:rPr>
        <w:t xml:space="preserve"> questions ouvertes leur ont été posées (</w:t>
      </w:r>
      <w:r w:rsidRPr="00126ADE">
        <w:rPr>
          <w:rFonts w:ascii="Arial" w:hAnsi="Arial" w:cs="Arial"/>
          <w:highlight w:val="yellow"/>
        </w:rPr>
        <w:t xml:space="preserve">cf. </w:t>
      </w:r>
      <w:r w:rsidRPr="00126ADE">
        <w:rPr>
          <w:rFonts w:ascii="Arial" w:hAnsi="Arial" w:cs="Arial"/>
          <w:i/>
          <w:iCs/>
          <w:highlight w:val="yellow"/>
        </w:rPr>
        <w:t>Annexe X</w:t>
      </w:r>
      <w:r w:rsidRPr="00126ADE">
        <w:rPr>
          <w:rFonts w:ascii="Arial" w:hAnsi="Arial" w:cs="Arial"/>
        </w:rPr>
        <w:t>), portant sur leur définition de la créativité en IA, les freins actuels à son développement, les innovations perçues dans les systèmes auto-apprenants, ainsi que les domaines d’impact futur de ces technologies.</w:t>
      </w:r>
    </w:p>
    <w:p w14:paraId="4462DF81" w14:textId="77777777" w:rsidR="004024C8" w:rsidRPr="00126ADE" w:rsidRDefault="004024C8" w:rsidP="00D85525">
      <w:pPr>
        <w:spacing w:after="0" w:line="360" w:lineRule="auto"/>
        <w:ind w:firstLine="709"/>
        <w:rPr>
          <w:rFonts w:ascii="Arial" w:hAnsi="Arial" w:cs="Arial"/>
        </w:rPr>
      </w:pPr>
      <w:r w:rsidRPr="00126ADE">
        <w:rPr>
          <w:rFonts w:ascii="Arial" w:hAnsi="Arial" w:cs="Arial"/>
        </w:rPr>
        <w:t>Certains répondants expriment une réserve marquée : « L’IA peut surprendre, mais elle ne crée rien d’inédit sans qu’on l’oriente », note un ingénieur. Un autre précise : « Ce sont de très bons outils, mais ils restent enfermés dans ce qu’on leur donne. » Ces remarques traduisent un scepticisme nuancé, mais aussi un intérêt prononcé pour les approches comme les systèmes évolutionnaires, perçus comme plus aptes à sortir des schémas préconçus.</w:t>
      </w:r>
    </w:p>
    <w:p w14:paraId="2A4B9F18" w14:textId="1EA79DD0" w:rsidR="00EC740E" w:rsidRPr="00126ADE" w:rsidRDefault="004024C8" w:rsidP="00D85525">
      <w:pPr>
        <w:spacing w:after="0" w:line="360" w:lineRule="auto"/>
        <w:ind w:firstLine="709"/>
        <w:rPr>
          <w:rFonts w:ascii="Arial" w:hAnsi="Arial" w:cs="Arial"/>
        </w:rPr>
      </w:pPr>
      <w:r w:rsidRPr="00126ADE">
        <w:rPr>
          <w:rFonts w:ascii="Arial" w:hAnsi="Arial" w:cs="Arial"/>
        </w:rPr>
        <w:t xml:space="preserve">Les réponses ont été synthétisées de manière anonyme, en identifiant les points de convergence et les divergences. Cette analyse, présentée en détail dans la partie 3.2 du mémoire, permet de confronter les promesses théoriques à des perceptions de terrain. Elle met en lumière les représentations actuelles de </w:t>
      </w:r>
      <w:r w:rsidRPr="00126ADE">
        <w:rPr>
          <w:rFonts w:ascii="Arial" w:hAnsi="Arial" w:cs="Arial"/>
        </w:rPr>
        <w:lastRenderedPageBreak/>
        <w:t xml:space="preserve">la créativité IA, entre fascination, prudence et attentes concrètes. </w:t>
      </w:r>
      <w:r w:rsidR="000B3082" w:rsidRPr="00126ADE">
        <w:rPr>
          <w:rFonts w:ascii="Arial" w:hAnsi="Arial" w:cs="Arial"/>
        </w:rPr>
        <w:t>Elle enrichit la perspective documentaire par une lecture située, nourrie par l’expérience terrain.</w:t>
      </w:r>
      <w:r w:rsidR="00F14A20" w:rsidRPr="00126ADE">
        <w:rPr>
          <w:rFonts w:ascii="Arial" w:hAnsi="Arial" w:cs="Arial"/>
        </w:rPr>
        <w:br w:type="page"/>
      </w:r>
    </w:p>
    <w:p w14:paraId="291A9D90" w14:textId="18270E5D" w:rsidR="009E78CC" w:rsidRPr="00126ADE" w:rsidRDefault="009E78CC" w:rsidP="000F2337">
      <w:pPr>
        <w:pStyle w:val="Titre1"/>
        <w:rPr>
          <w:rFonts w:ascii="Arial" w:hAnsi="Arial" w:cs="Arial"/>
        </w:rPr>
      </w:pPr>
      <w:bookmarkStart w:id="19" w:name="_Toc201968894"/>
      <w:r w:rsidRPr="00126ADE">
        <w:rPr>
          <w:rFonts w:ascii="Arial" w:hAnsi="Arial" w:cs="Arial"/>
        </w:rPr>
        <w:lastRenderedPageBreak/>
        <w:t>PARTIE 3 : ANALYSE EXPLORATOIRE DES HYPOTHÈSES</w:t>
      </w:r>
      <w:bookmarkEnd w:id="19"/>
    </w:p>
    <w:p w14:paraId="7D1B708E" w14:textId="4A40B434" w:rsidR="009E78CC" w:rsidRPr="00126ADE" w:rsidRDefault="009E78CC" w:rsidP="00D85525">
      <w:pPr>
        <w:pStyle w:val="Titre2"/>
        <w:rPr>
          <w:rFonts w:ascii="Arial" w:hAnsi="Arial" w:cs="Arial"/>
        </w:rPr>
      </w:pPr>
      <w:bookmarkStart w:id="20" w:name="_Toc201968895"/>
      <w:r w:rsidRPr="00126ADE">
        <w:rPr>
          <w:rFonts w:ascii="Arial" w:hAnsi="Arial" w:cs="Arial"/>
        </w:rPr>
        <w:t xml:space="preserve">3.1. </w:t>
      </w:r>
      <w:r w:rsidR="0059688F" w:rsidRPr="00126ADE">
        <w:rPr>
          <w:rFonts w:ascii="Arial" w:hAnsi="Arial" w:cs="Arial"/>
        </w:rPr>
        <w:t>Évaluation de l’hypothèse : Les IA neuromorphiques pourraient reproduire une forme de créativité comparable à celle des humains</w:t>
      </w:r>
      <w:bookmarkEnd w:id="20"/>
    </w:p>
    <w:p w14:paraId="52F65865" w14:textId="3A2AE299" w:rsidR="009207BA" w:rsidRPr="00126ADE" w:rsidRDefault="00E24297" w:rsidP="00D5792E">
      <w:pPr>
        <w:spacing w:after="0" w:line="360" w:lineRule="auto"/>
        <w:ind w:firstLine="709"/>
        <w:rPr>
          <w:rFonts w:ascii="Arial" w:hAnsi="Arial" w:cs="Arial"/>
        </w:rPr>
      </w:pPr>
      <w:r w:rsidRPr="00126ADE">
        <w:rPr>
          <w:rFonts w:ascii="Arial" w:hAnsi="Arial" w:cs="Arial"/>
        </w:rPr>
        <w:t>Cette partie examine l</w:t>
      </w:r>
      <w:r w:rsidR="009207BA" w:rsidRPr="00126ADE">
        <w:rPr>
          <w:rFonts w:ascii="Arial" w:hAnsi="Arial" w:cs="Arial"/>
        </w:rPr>
        <w:t xml:space="preserve">’hypothèse selon laquelle les IA neuromorphiques </w:t>
      </w:r>
      <w:r w:rsidRPr="00126ADE">
        <w:rPr>
          <w:rFonts w:ascii="Arial" w:hAnsi="Arial" w:cs="Arial"/>
        </w:rPr>
        <w:t>pourraient</w:t>
      </w:r>
      <w:r w:rsidR="009207BA" w:rsidRPr="00126ADE">
        <w:rPr>
          <w:rFonts w:ascii="Arial" w:hAnsi="Arial" w:cs="Arial"/>
        </w:rPr>
        <w:t xml:space="preserve"> générer une forme de créativité analogue à celle des humains</w:t>
      </w:r>
      <w:r w:rsidR="0030261D" w:rsidRPr="00126ADE">
        <w:rPr>
          <w:rFonts w:ascii="Arial" w:hAnsi="Arial" w:cs="Arial"/>
        </w:rPr>
        <w:t>. Elle</w:t>
      </w:r>
      <w:r w:rsidR="009207BA" w:rsidRPr="00126ADE">
        <w:rPr>
          <w:rFonts w:ascii="Arial" w:hAnsi="Arial" w:cs="Arial"/>
        </w:rPr>
        <w:t xml:space="preserve"> repose sur l’idée qu’en imitant les dynamiques neuronales biologiques, ces systèmes pourraient progressivement produire des idées originales, dotées de sens, et adaptées à leur environnement. Cette hypothèse s’inscrit dans une approche bio-inspirée, qui ne vise pas à simuler l’intelligence humaine de manière symbolique, mais à reproduire certains principes fondamentaux du fonctionnement cérébral comme la plasticité synaptique, le traitement parallèle, ou encore l’apprentissage local, non supervisé.</w:t>
      </w:r>
    </w:p>
    <w:p w14:paraId="7C54CE1F" w14:textId="0B813459" w:rsidR="00FD60BF" w:rsidRPr="00126ADE" w:rsidRDefault="009207BA" w:rsidP="00D85525">
      <w:pPr>
        <w:spacing w:after="0" w:line="360" w:lineRule="auto"/>
        <w:ind w:firstLine="709"/>
        <w:rPr>
          <w:rFonts w:ascii="Arial" w:hAnsi="Arial" w:cs="Arial"/>
        </w:rPr>
      </w:pPr>
      <w:r w:rsidRPr="00126ADE">
        <w:rPr>
          <w:rFonts w:ascii="Arial" w:hAnsi="Arial" w:cs="Arial"/>
        </w:rPr>
        <w:t xml:space="preserve">Ces dernières années, plusieurs projets technologiques </w:t>
      </w:r>
      <w:r w:rsidR="00AF0192" w:rsidRPr="00126ADE">
        <w:rPr>
          <w:rFonts w:ascii="Arial" w:hAnsi="Arial" w:cs="Arial"/>
        </w:rPr>
        <w:t>récents</w:t>
      </w:r>
      <w:r w:rsidRPr="00126ADE">
        <w:rPr>
          <w:rFonts w:ascii="Arial" w:hAnsi="Arial" w:cs="Arial"/>
        </w:rPr>
        <w:t xml:space="preserve"> ont marqué des avancées importantes dans le domaine. </w:t>
      </w:r>
      <w:proofErr w:type="spellStart"/>
      <w:r w:rsidRPr="00126ADE">
        <w:rPr>
          <w:rFonts w:ascii="Arial" w:hAnsi="Arial" w:cs="Arial"/>
          <w:i/>
          <w:iCs/>
        </w:rPr>
        <w:t>SpiNNaker</w:t>
      </w:r>
      <w:proofErr w:type="spellEnd"/>
      <w:r w:rsidRPr="00126ADE">
        <w:rPr>
          <w:rFonts w:ascii="Arial" w:hAnsi="Arial" w:cs="Arial"/>
        </w:rPr>
        <w:t xml:space="preserve">, développé à l’Université de Manchester, est un superordinateur neuromorphique conçu pour simuler massivement des neurones biologiques et explorer des mécanismes d’apprentissage proches de ceux du cerveau. </w:t>
      </w:r>
      <w:proofErr w:type="spellStart"/>
      <w:r w:rsidRPr="00126ADE">
        <w:rPr>
          <w:rFonts w:ascii="Arial" w:hAnsi="Arial" w:cs="Arial"/>
          <w:i/>
          <w:iCs/>
        </w:rPr>
        <w:t>BrainScaleS</w:t>
      </w:r>
      <w:proofErr w:type="spellEnd"/>
      <w:r w:rsidR="0079783D" w:rsidRPr="00126ADE">
        <w:rPr>
          <w:rFonts w:ascii="Arial" w:hAnsi="Arial" w:cs="Arial"/>
          <w:i/>
          <w:iCs/>
        </w:rPr>
        <w:t xml:space="preserve"> </w:t>
      </w:r>
      <w:r w:rsidRPr="00126ADE">
        <w:rPr>
          <w:rFonts w:ascii="Arial" w:hAnsi="Arial" w:cs="Arial"/>
          <w:i/>
          <w:iCs/>
        </w:rPr>
        <w:t>2</w:t>
      </w:r>
      <w:r w:rsidRPr="00126ADE">
        <w:rPr>
          <w:rFonts w:ascii="Arial" w:hAnsi="Arial" w:cs="Arial"/>
        </w:rPr>
        <w:t xml:space="preserve">, élaboré à l’université de Heidelberg, propose un modèle hybride combinant électronique analogique et calcul numérique pour simuler à grande vitesse les processus neuronaux. </w:t>
      </w:r>
      <w:proofErr w:type="spellStart"/>
      <w:r w:rsidRPr="00126ADE">
        <w:rPr>
          <w:rFonts w:ascii="Arial" w:hAnsi="Arial" w:cs="Arial"/>
          <w:i/>
          <w:iCs/>
        </w:rPr>
        <w:t>Loihi</w:t>
      </w:r>
      <w:proofErr w:type="spellEnd"/>
      <w:r w:rsidRPr="00126ADE">
        <w:rPr>
          <w:rFonts w:ascii="Arial" w:hAnsi="Arial" w:cs="Arial"/>
          <w:i/>
          <w:iCs/>
        </w:rPr>
        <w:t xml:space="preserve"> 2</w:t>
      </w:r>
      <w:r w:rsidRPr="00126ADE">
        <w:rPr>
          <w:rFonts w:ascii="Arial" w:hAnsi="Arial" w:cs="Arial"/>
        </w:rPr>
        <w:t xml:space="preserve">, une puce conçue par Intel, est pensée pour le traitement en temps réel de données sensorielles complexes, avec une consommation d’énergie réduite, et pour l’exécution locale d’algorithmes d’apprentissage auto-adaptatifs. En France, le projet </w:t>
      </w:r>
      <w:r w:rsidRPr="00126ADE">
        <w:rPr>
          <w:rFonts w:ascii="Arial" w:hAnsi="Arial" w:cs="Arial"/>
          <w:i/>
          <w:iCs/>
        </w:rPr>
        <w:t>NEURON</w:t>
      </w:r>
      <w:r w:rsidRPr="00126ADE">
        <w:rPr>
          <w:rFonts w:ascii="Arial" w:hAnsi="Arial" w:cs="Arial"/>
        </w:rPr>
        <w:t>, porté par l’INRIA, explore quant à lui l’intégration de ces architectures dans des dispositifs de perception autonome, avec une attention particulière portée aux usages robotiques et à l’interaction sensorielle.</w:t>
      </w:r>
      <w:r w:rsidR="00DD47A3" w:rsidRPr="00126ADE">
        <w:rPr>
          <w:rFonts w:ascii="Arial" w:hAnsi="Arial" w:cs="Arial"/>
        </w:rPr>
        <w:t xml:space="preserve"> </w:t>
      </w:r>
      <w:r w:rsidR="00991F96" w:rsidRPr="00126ADE">
        <w:rPr>
          <w:rFonts w:ascii="Arial" w:hAnsi="Arial" w:cs="Arial"/>
        </w:rPr>
        <w:t xml:space="preserve">Ces technologies commencent également à sortir des laboratoires. À Singapour, les caméras neuromorphiques développées par la start-up française </w:t>
      </w:r>
      <w:proofErr w:type="spellStart"/>
      <w:r w:rsidR="00991F96" w:rsidRPr="00126ADE">
        <w:rPr>
          <w:rFonts w:ascii="Arial" w:hAnsi="Arial" w:cs="Arial"/>
        </w:rPr>
        <w:t>Prophesee</w:t>
      </w:r>
      <w:proofErr w:type="spellEnd"/>
      <w:r w:rsidR="00991F96" w:rsidRPr="00126ADE">
        <w:rPr>
          <w:rFonts w:ascii="Arial" w:hAnsi="Arial" w:cs="Arial"/>
        </w:rPr>
        <w:t xml:space="preserve"> sont utilisées dans de</w:t>
      </w:r>
      <w:r w:rsidR="00AF0192" w:rsidRPr="00126ADE">
        <w:rPr>
          <w:rFonts w:ascii="Arial" w:hAnsi="Arial" w:cs="Arial"/>
        </w:rPr>
        <w:t>s</w:t>
      </w:r>
      <w:r w:rsidR="00991F96" w:rsidRPr="00126ADE">
        <w:rPr>
          <w:rFonts w:ascii="Arial" w:hAnsi="Arial" w:cs="Arial"/>
        </w:rPr>
        <w:t xml:space="preserve"> projets pilotes de sécurité urbaine. Leur </w:t>
      </w:r>
      <w:r w:rsidR="00991F96" w:rsidRPr="00126ADE">
        <w:rPr>
          <w:rFonts w:ascii="Arial" w:hAnsi="Arial" w:cs="Arial"/>
        </w:rPr>
        <w:lastRenderedPageBreak/>
        <w:t xml:space="preserve">capacité à détecter des mouvements en temps réel, avec une faible latence et une très faible consommation énergétique, permet de surveiller des espaces publics tout en réduisant les flux de données à traiter. En Corée du Sud, des dispositifs similaires sont testés pour améliorer la navigation de robots de livraison autonomes, en adaptant leur trajectoire en fonction des imprévus urbains. </w:t>
      </w:r>
      <w:r w:rsidR="00DD47A3" w:rsidRPr="00126ADE">
        <w:rPr>
          <w:rFonts w:ascii="Arial" w:hAnsi="Arial" w:cs="Arial"/>
        </w:rPr>
        <w:t xml:space="preserve">Ces dispositifs, en permettant l’apprentissage autonome dans des conditions non linéaires, sont intéressants pour explorer des comportements émergents, qui sont parfois considérés comme les prémices de </w:t>
      </w:r>
      <w:r w:rsidR="00561D9D" w:rsidRPr="00126ADE">
        <w:rPr>
          <w:rFonts w:ascii="Arial" w:hAnsi="Arial" w:cs="Arial"/>
        </w:rPr>
        <w:t>processus</w:t>
      </w:r>
      <w:r w:rsidR="00DD47A3" w:rsidRPr="00126ADE">
        <w:rPr>
          <w:rFonts w:ascii="Arial" w:hAnsi="Arial" w:cs="Arial"/>
        </w:rPr>
        <w:t xml:space="preserve"> créatifs dans les systèmes naturels.</w:t>
      </w:r>
      <w:r w:rsidR="00FD60BF" w:rsidRPr="00126ADE">
        <w:rPr>
          <w:rFonts w:ascii="Arial" w:hAnsi="Arial" w:cs="Arial"/>
        </w:rPr>
        <w:t xml:space="preserve"> </w:t>
      </w:r>
    </w:p>
    <w:p w14:paraId="0E07BA50" w14:textId="1B434DC7" w:rsidR="00170333" w:rsidRPr="00126ADE" w:rsidRDefault="004B43BF" w:rsidP="00D85525">
      <w:pPr>
        <w:spacing w:after="0" w:line="360" w:lineRule="auto"/>
        <w:ind w:firstLine="709"/>
        <w:rPr>
          <w:rFonts w:ascii="Arial" w:hAnsi="Arial" w:cs="Arial"/>
        </w:rPr>
      </w:pPr>
      <w:r w:rsidRPr="00126ADE">
        <w:rPr>
          <w:rFonts w:ascii="Arial" w:hAnsi="Arial" w:cs="Arial"/>
        </w:rPr>
        <w:t>Ces projets poursuivent un objectif commun : concevoir des systèmes capables d’apprendre de façon autonome, en s’adaptant à des environnements dynamiques et imprévisibles, sans dépendre d’une supervision humaine ni de jeux de données préalablement annotés</w:t>
      </w:r>
      <w:r w:rsidR="009207BA" w:rsidRPr="00126ADE">
        <w:rPr>
          <w:rFonts w:ascii="Arial" w:hAnsi="Arial" w:cs="Arial"/>
        </w:rPr>
        <w:t xml:space="preserve">. Cette faculté d’apprentissage contextuel et évolutif pourrait, selon certains chercheurs, ouvrir la voie à des formes émergentes de créativité située, c’est-à-dire </w:t>
      </w:r>
      <w:r w:rsidR="00155571" w:rsidRPr="00126ADE">
        <w:rPr>
          <w:rFonts w:ascii="Arial" w:hAnsi="Arial" w:cs="Arial"/>
        </w:rPr>
        <w:t>directement issues</w:t>
      </w:r>
      <w:r w:rsidR="00E74185" w:rsidRPr="00126ADE">
        <w:rPr>
          <w:rFonts w:ascii="Arial" w:hAnsi="Arial" w:cs="Arial"/>
        </w:rPr>
        <w:t xml:space="preserve"> de l’interaction avec un environnement réel</w:t>
      </w:r>
      <w:r w:rsidR="00155571" w:rsidRPr="00126ADE">
        <w:rPr>
          <w:rFonts w:ascii="Arial" w:hAnsi="Arial" w:cs="Arial"/>
        </w:rPr>
        <w:t xml:space="preserve"> et concret</w:t>
      </w:r>
      <w:r w:rsidR="00E74185" w:rsidRPr="00126ADE">
        <w:rPr>
          <w:rFonts w:ascii="Arial" w:hAnsi="Arial" w:cs="Arial"/>
        </w:rPr>
        <w:t>, non abstrait</w:t>
      </w:r>
      <w:r w:rsidR="009207BA" w:rsidRPr="00126ADE">
        <w:rPr>
          <w:rFonts w:ascii="Arial" w:hAnsi="Arial" w:cs="Arial"/>
        </w:rPr>
        <w:t>.</w:t>
      </w:r>
      <w:r w:rsidR="00FD60BF" w:rsidRPr="00126ADE">
        <w:rPr>
          <w:rFonts w:ascii="Arial" w:hAnsi="Arial" w:cs="Arial"/>
        </w:rPr>
        <w:t xml:space="preserve"> Elle pourrait s'exprimer dans des domaines nécessitant une réactivité contextuelle, comme la microchirurgie robotisée, la navigation autonome ou l’adaptation environnementale dans des robots humanoïdes.</w:t>
      </w:r>
      <w:r w:rsidR="00D4545A" w:rsidRPr="00126ADE">
        <w:rPr>
          <w:rFonts w:ascii="Arial" w:hAnsi="Arial" w:cs="Arial"/>
        </w:rPr>
        <w:t xml:space="preserve"> En Chine, la start-up </w:t>
      </w:r>
      <w:proofErr w:type="spellStart"/>
      <w:r w:rsidR="00D4545A" w:rsidRPr="00126ADE">
        <w:rPr>
          <w:rFonts w:ascii="Arial" w:hAnsi="Arial" w:cs="Arial"/>
          <w:i/>
          <w:iCs/>
        </w:rPr>
        <w:t>BrainChip</w:t>
      </w:r>
      <w:proofErr w:type="spellEnd"/>
      <w:r w:rsidR="00D4545A" w:rsidRPr="00126ADE">
        <w:rPr>
          <w:rFonts w:ascii="Arial" w:hAnsi="Arial" w:cs="Arial"/>
        </w:rPr>
        <w:t xml:space="preserve"> développe également des solutions embarquées pour véhicules autonomes utilisant des architectures neuromorphiques, capables d’adapter leur conduite à des environnements imprévisibles en temps réel.</w:t>
      </w:r>
      <w:r w:rsidR="00217051" w:rsidRPr="00126ADE">
        <w:rPr>
          <w:rFonts w:ascii="Arial" w:hAnsi="Arial" w:cs="Arial"/>
        </w:rPr>
        <w:t xml:space="preserve"> </w:t>
      </w:r>
      <w:r w:rsidR="009207BA" w:rsidRPr="00126ADE">
        <w:rPr>
          <w:rFonts w:ascii="Arial" w:hAnsi="Arial" w:cs="Arial"/>
        </w:rPr>
        <w:t xml:space="preserve">Certaines expérimentations vont déjà dans ce sens. </w:t>
      </w:r>
    </w:p>
    <w:p w14:paraId="1C67CAE6" w14:textId="70E14B04" w:rsidR="009207BA" w:rsidRPr="00126ADE" w:rsidRDefault="000327EB" w:rsidP="00D85525">
      <w:pPr>
        <w:spacing w:after="0" w:line="360" w:lineRule="auto"/>
        <w:ind w:firstLine="709"/>
        <w:rPr>
          <w:rFonts w:ascii="Arial" w:hAnsi="Arial" w:cs="Arial"/>
        </w:rPr>
      </w:pPr>
      <w:r w:rsidRPr="00126ADE">
        <w:rPr>
          <w:rFonts w:ascii="Arial" w:hAnsi="Arial" w:cs="Arial"/>
        </w:rPr>
        <w:t>Dans le secteur médical, plusieurs expérimentations montrent des résultats encourageants. Les neuroprothèses embarquant des circuits neuromorphiques ont permis à des patients amputés ou paralysés de récupérer partiellement des fonctions motrices ou sensorielles, en interprétant directement les signaux neuronaux résiduels. C’est notamment</w:t>
      </w:r>
      <w:r w:rsidR="00A31538" w:rsidRPr="00126ADE">
        <w:rPr>
          <w:rFonts w:ascii="Arial" w:hAnsi="Arial" w:cs="Arial"/>
        </w:rPr>
        <w:t xml:space="preserve"> le cas</w:t>
      </w:r>
      <w:r w:rsidRPr="00126ADE">
        <w:rPr>
          <w:rFonts w:ascii="Arial" w:hAnsi="Arial" w:cs="Arial"/>
        </w:rPr>
        <w:t xml:space="preserve"> dans le projet européen </w:t>
      </w:r>
      <w:proofErr w:type="spellStart"/>
      <w:r w:rsidRPr="00126ADE">
        <w:rPr>
          <w:rFonts w:ascii="Arial" w:hAnsi="Arial" w:cs="Arial"/>
          <w:i/>
          <w:iCs/>
        </w:rPr>
        <w:t>NeuroTechEU</w:t>
      </w:r>
      <w:proofErr w:type="spellEnd"/>
      <w:r w:rsidRPr="00126ADE">
        <w:rPr>
          <w:rFonts w:ascii="Arial" w:hAnsi="Arial" w:cs="Arial"/>
        </w:rPr>
        <w:t xml:space="preserve">, ou dans les travaux de Stanford, où des bras </w:t>
      </w:r>
      <w:r w:rsidRPr="00126ADE">
        <w:rPr>
          <w:rFonts w:ascii="Arial" w:hAnsi="Arial" w:cs="Arial"/>
        </w:rPr>
        <w:lastRenderedPageBreak/>
        <w:t xml:space="preserve">robotiques sont reliés au cortex sensorimoteur via des interfaces </w:t>
      </w:r>
      <w:proofErr w:type="spellStart"/>
      <w:r w:rsidRPr="00126ADE">
        <w:rPr>
          <w:rFonts w:ascii="Arial" w:hAnsi="Arial" w:cs="Arial"/>
        </w:rPr>
        <w:t>spiking</w:t>
      </w:r>
      <w:proofErr w:type="spellEnd"/>
      <w:r w:rsidRPr="00126ADE">
        <w:rPr>
          <w:rFonts w:ascii="Arial" w:hAnsi="Arial" w:cs="Arial"/>
        </w:rPr>
        <w:t xml:space="preserve"> neuronales.</w:t>
      </w:r>
    </w:p>
    <w:p w14:paraId="54DF8DA1" w14:textId="31908BEC" w:rsidR="009207BA" w:rsidRPr="00126ADE" w:rsidRDefault="009207BA" w:rsidP="00D85525">
      <w:pPr>
        <w:spacing w:after="0" w:line="360" w:lineRule="auto"/>
        <w:ind w:firstLine="709"/>
        <w:rPr>
          <w:rFonts w:ascii="Arial" w:hAnsi="Arial" w:cs="Arial"/>
        </w:rPr>
      </w:pPr>
      <w:r w:rsidRPr="00126ADE">
        <w:rPr>
          <w:rFonts w:ascii="Arial" w:hAnsi="Arial" w:cs="Arial"/>
        </w:rPr>
        <w:t>Mais ces avancées restent limitées. D’un point de vue technique, le développement de ces technologies reste confiné à des laboratoires spécialisés. Les langages de programmation sont peu accessibles, les plateformes matérielles rares, et les standards d’interopérabilité encore largement absents. Cette situation freine l’expérimentation libre, essentielle à l’exploration créative, et rend difficile la transposition de ces systèmes dans des domaines plus abstraits comme l’art, le design ou l’idéation scientifique.</w:t>
      </w:r>
      <w:r w:rsidR="003C2C4F" w:rsidRPr="00126ADE">
        <w:rPr>
          <w:rFonts w:ascii="Arial" w:hAnsi="Arial" w:cs="Arial"/>
        </w:rPr>
        <w:t xml:space="preserve"> De plus, leur conception initiale pour des applications pratiques (contrôle moteur, perception) limite leur capacité à générer des formes esthétiques, narratives ou conceptuelles, qui exigeraient une autonomie symbolique.</w:t>
      </w:r>
    </w:p>
    <w:p w14:paraId="5FCF78B6" w14:textId="1D04DF8A" w:rsidR="00D12180" w:rsidRPr="00126ADE" w:rsidRDefault="00D12180" w:rsidP="00D85525">
      <w:pPr>
        <w:spacing w:after="0" w:line="360" w:lineRule="auto"/>
        <w:ind w:firstLine="709"/>
        <w:rPr>
          <w:rFonts w:ascii="Arial" w:hAnsi="Arial" w:cs="Arial"/>
        </w:rPr>
      </w:pPr>
      <w:r w:rsidRPr="00126ADE">
        <w:rPr>
          <w:rFonts w:ascii="Arial" w:hAnsi="Arial" w:cs="Arial"/>
        </w:rPr>
        <w:t xml:space="preserve">Par ailleurs, certaines critiques émergent dans la littérature scientifique quant à la pertinence même de simuler le cerveau pour atteindre une forme d’intelligence créative. Des chercheurs comme Gary Marcus ou les détracteurs du projet </w:t>
      </w:r>
      <w:r w:rsidRPr="00126ADE">
        <w:rPr>
          <w:rFonts w:ascii="Arial" w:hAnsi="Arial" w:cs="Arial"/>
          <w:i/>
          <w:iCs/>
        </w:rPr>
        <w:t>Blue Brain</w:t>
      </w:r>
      <w:r w:rsidRPr="00126ADE">
        <w:rPr>
          <w:rFonts w:ascii="Arial" w:hAnsi="Arial" w:cs="Arial"/>
        </w:rPr>
        <w:t xml:space="preserve"> reprochent à ces approches de reposer sur un « mythe du cerveau simulé », selon lequel imiter la structure biologique suffirait à reproduire les capacités cognitives. </w:t>
      </w:r>
      <w:r w:rsidR="00AE3BA5" w:rsidRPr="00126ADE">
        <w:rPr>
          <w:rFonts w:ascii="Arial" w:hAnsi="Arial" w:cs="Arial"/>
        </w:rPr>
        <w:t>Selon eux, cette hypothèse occulte la richesse des interactions entre le cerveau, le corps, l’histoire personnelle et le contexte socioculturel. La cognition humaine ne se réduit pas à une organisation neuronale : elle s’ancre dans une expérience vécue, une mémoire affective et une inscription culturelle. Ces critiques mettent en lumière les failles potentielles d’une approche exclusivement bio-inspirée, en rappelant qu’une telle modélisation, pourrait ignorer des dimensions essentielles de l’intelligence humaine, comme l’ancrage corporel, la subjectivité vécue ou l’influence du contexte socioculturel.</w:t>
      </w:r>
    </w:p>
    <w:p w14:paraId="1F493C8C" w14:textId="3AADFB03" w:rsidR="009207BA" w:rsidRPr="00126ADE" w:rsidRDefault="009207BA" w:rsidP="00D85525">
      <w:pPr>
        <w:spacing w:after="0" w:line="360" w:lineRule="auto"/>
        <w:ind w:firstLine="709"/>
        <w:rPr>
          <w:rFonts w:ascii="Arial" w:hAnsi="Arial" w:cs="Arial"/>
        </w:rPr>
      </w:pPr>
      <w:r w:rsidRPr="00126ADE">
        <w:rPr>
          <w:rFonts w:ascii="Arial" w:hAnsi="Arial" w:cs="Arial"/>
        </w:rPr>
        <w:t>Plus fondamentalement, ces IA ne disposent pas encore de capacité à produire du sens. Elles peuvent apprendre, ajuster, combiner, mais elles ne comprennent pas.</w:t>
      </w:r>
      <w:r w:rsidR="0079023E" w:rsidRPr="00126ADE">
        <w:rPr>
          <w:rFonts w:ascii="Arial" w:hAnsi="Arial" w:cs="Arial"/>
        </w:rPr>
        <w:t xml:space="preserve"> Ce constat invite à une réflexion élargie sur la créativité non humaine. Certaines espèces animales comme les corbeaux ou les pieuvres </w:t>
      </w:r>
      <w:r w:rsidR="0079023E" w:rsidRPr="00126ADE">
        <w:rPr>
          <w:rFonts w:ascii="Arial" w:hAnsi="Arial" w:cs="Arial"/>
        </w:rPr>
        <w:lastRenderedPageBreak/>
        <w:t xml:space="preserve">manifestent des comportements créatifs, en concevant des outils, en jouant, ou en résolvant des problèmes de manière flexible. Pourtant, leur cognition reste très différente de celle des humains. De la même manière, il est envisageable qu’une IA neuromorphique développe un jour une créativité </w:t>
      </w:r>
      <w:r w:rsidR="003C32E7" w:rsidRPr="00126ADE">
        <w:rPr>
          <w:rFonts w:ascii="Arial" w:hAnsi="Arial" w:cs="Arial"/>
        </w:rPr>
        <w:t>opéra</w:t>
      </w:r>
      <w:r w:rsidR="0079023E" w:rsidRPr="00126ADE">
        <w:rPr>
          <w:rFonts w:ascii="Arial" w:hAnsi="Arial" w:cs="Arial"/>
        </w:rPr>
        <w:t xml:space="preserve">tionnelle, utile ou adaptative, sans pour autant </w:t>
      </w:r>
      <w:r w:rsidR="00BE5340" w:rsidRPr="00126ADE">
        <w:rPr>
          <w:rFonts w:ascii="Arial" w:hAnsi="Arial" w:cs="Arial"/>
        </w:rPr>
        <w:t>disposer d’une conscience de soi ni d’un langage symbolique</w:t>
      </w:r>
      <w:r w:rsidR="0079023E" w:rsidRPr="00126ADE">
        <w:rPr>
          <w:rFonts w:ascii="Arial" w:hAnsi="Arial" w:cs="Arial"/>
        </w:rPr>
        <w:t>. Cela ouvrirait la voie à des formes de créativité « non humaines », ni mimétiques, ni conscientes, mais capables de générer de la nouveauté dans un environnement donné.</w:t>
      </w:r>
      <w:r w:rsidRPr="00126ADE">
        <w:rPr>
          <w:rFonts w:ascii="Arial" w:hAnsi="Arial" w:cs="Arial"/>
        </w:rPr>
        <w:t xml:space="preserve"> Elles sont dépourvues d’intentionnalité, d’émotion, de subjectivité ou même de mémoire affective, autant d’éléments pourtant centraux dans la production créative humaine. La créativité, en tant qu’acte symbolique et expressif, suppose une intention, une projection et une inscription culturelle, ce que les IA neuromorphiques, aujourd’hui, ne manifestent pas.</w:t>
      </w:r>
      <w:r w:rsidR="0038118D" w:rsidRPr="00126ADE">
        <w:rPr>
          <w:rFonts w:ascii="Arial" w:hAnsi="Arial" w:cs="Arial"/>
        </w:rPr>
        <w:t xml:space="preserve"> Elles n’ont ni référentiel historique, ni ancrage identitaire, et leur « expression » n’a de valeur que dans un cadre d’analyse purement fonctionnel.</w:t>
      </w:r>
    </w:p>
    <w:p w14:paraId="57A47F47" w14:textId="1222CE79" w:rsidR="009207BA" w:rsidRPr="00126ADE" w:rsidRDefault="009207BA" w:rsidP="00D85525">
      <w:pPr>
        <w:spacing w:after="0" w:line="360" w:lineRule="auto"/>
        <w:ind w:firstLine="709"/>
        <w:rPr>
          <w:rFonts w:ascii="Arial" w:hAnsi="Arial" w:cs="Arial"/>
        </w:rPr>
      </w:pPr>
      <w:r w:rsidRPr="00126ADE">
        <w:rPr>
          <w:rFonts w:ascii="Arial" w:hAnsi="Arial" w:cs="Arial"/>
        </w:rPr>
        <w:t>Les retours issus de l’enquête qualitative menée pour ce mémoire confirment cette prudence. Plusieurs professionnels interrogés expriment des doutes importants sur la notion même de créativité appliquée à l’IA. Ils reconnaissent le potentiel technique de ces systèmes, notamment leur rapidité de calcul, leur capacité d’analyse ou leur puissance de synthèse. Mais ils insistent sur l’absence de conscience, de subjectivité et de sensibilité culturelle. Pour eux, une IA qui produit de l’inédit n’est pas nécessairement créative si elle ne peut pas articuler cette production à un contexte symbolique. Certains vont jusqu’à considérer que le terme même de “créativité” appliqué aux machines relève davantage d’un abus de langage que d’u</w:t>
      </w:r>
      <w:r w:rsidR="009F7FF7" w:rsidRPr="00126ADE">
        <w:rPr>
          <w:rFonts w:ascii="Arial" w:hAnsi="Arial" w:cs="Arial"/>
        </w:rPr>
        <w:t>ne véritable rupture conceptuelle</w:t>
      </w:r>
      <w:r w:rsidRPr="00126ADE">
        <w:rPr>
          <w:rFonts w:ascii="Arial" w:hAnsi="Arial" w:cs="Arial"/>
        </w:rPr>
        <w:t>.</w:t>
      </w:r>
      <w:r w:rsidR="006A00FF" w:rsidRPr="00126ADE">
        <w:rPr>
          <w:rFonts w:ascii="Arial" w:hAnsi="Arial" w:cs="Arial"/>
        </w:rPr>
        <w:t xml:space="preserve"> L’un d’eux affirme par exemple que “la créativité est surtout un reflet du prompt demandé”, tandis qu’un autre insiste sur l’incapacité de l’IA à s’affranchir des intentions humaines.</w:t>
      </w:r>
      <w:r w:rsidR="000327EB" w:rsidRPr="00126ADE">
        <w:rPr>
          <w:rFonts w:ascii="Arial" w:hAnsi="Arial" w:cs="Arial"/>
        </w:rPr>
        <w:t xml:space="preserve"> Ce scepticisme partagé s’explique aussi par la diversité des profils interrogés, issus de l’ingénierie, du développement ou de la recherche </w:t>
      </w:r>
      <w:r w:rsidR="000327EB" w:rsidRPr="00126ADE">
        <w:rPr>
          <w:rFonts w:ascii="Arial" w:hAnsi="Arial" w:cs="Arial"/>
        </w:rPr>
        <w:lastRenderedPageBreak/>
        <w:t>appliquée, qui perçoivent majoritairement l’IA comme un outil d’optimisation, et non comme un moteur autonome d’invention.</w:t>
      </w:r>
    </w:p>
    <w:p w14:paraId="5CB3BE61" w14:textId="3DA21B86" w:rsidR="009207BA" w:rsidRPr="00126ADE" w:rsidRDefault="009207BA" w:rsidP="00D85525">
      <w:pPr>
        <w:spacing w:after="0" w:line="360" w:lineRule="auto"/>
        <w:ind w:firstLine="709"/>
        <w:rPr>
          <w:rFonts w:ascii="Arial" w:hAnsi="Arial" w:cs="Arial"/>
        </w:rPr>
      </w:pPr>
      <w:r w:rsidRPr="00126ADE">
        <w:rPr>
          <w:rFonts w:ascii="Arial" w:hAnsi="Arial" w:cs="Arial"/>
        </w:rPr>
        <w:t>S’ajoute à cela une contrainte plus structurelle encore : les cadres éthiques et politiques dans lesquels s’inscrit le développement de l’intelligence artificielle. Les systèmes neuromorphiques, comme les autres formes d’IA, sont aujourd’hui contraints de respecter des principes de transparence, de sécurité, de prévisibilité et d’acceptabilité sociale. Ces exigences, bien qu’essentielles, peuvent freiner l’émergence de logiques de rupture. Or, la créativité humaine, telle que l’histoire de l’art et de l’innovation le montre, s’exprime souvent à travers la transgression, l’ambiguïté ou l’irruption de formes inattendues. Une IA soumise à des règles strictes et à une logique d’optimisation risque donc de rester enfermée dans des schémas d’innovation incrémentale, sans atteindre le seuil de nouveauté radicale.</w:t>
      </w:r>
      <w:r w:rsidR="00447B59" w:rsidRPr="00126ADE">
        <w:rPr>
          <w:rFonts w:ascii="Arial" w:hAnsi="Arial" w:cs="Arial"/>
        </w:rPr>
        <w:t xml:space="preserve"> </w:t>
      </w:r>
      <w:r w:rsidR="00B73306" w:rsidRPr="00126ADE">
        <w:rPr>
          <w:rFonts w:ascii="Arial" w:hAnsi="Arial" w:cs="Arial"/>
        </w:rPr>
        <w:t>Ce paradoxe met en évidence un conflit entre le besoin de contrôler l’IA et la liberté nécessaire pour faire émerger de vraies innovations.</w:t>
      </w:r>
    </w:p>
    <w:p w14:paraId="769B652E" w14:textId="385D9392" w:rsidR="009207BA" w:rsidRPr="00126ADE" w:rsidRDefault="00573CE1" w:rsidP="00D85525">
      <w:pPr>
        <w:spacing w:after="0" w:line="360" w:lineRule="auto"/>
        <w:ind w:firstLine="709"/>
        <w:rPr>
          <w:rFonts w:ascii="Arial" w:hAnsi="Arial" w:cs="Arial"/>
        </w:rPr>
      </w:pPr>
      <w:r w:rsidRPr="00126ADE">
        <w:rPr>
          <w:rFonts w:ascii="Arial" w:hAnsi="Arial" w:cs="Arial"/>
        </w:rPr>
        <w:t xml:space="preserve">Les critères classiques utilisés dans la recherche en créativité, comme la nouveauté, l’adéquation ou l’impact émotionnel, restent insuffisants pour juger les productions d’une IA non consciente. </w:t>
      </w:r>
      <w:r w:rsidR="009207BA" w:rsidRPr="00126ADE">
        <w:rPr>
          <w:rFonts w:ascii="Arial" w:hAnsi="Arial" w:cs="Arial"/>
        </w:rPr>
        <w:t xml:space="preserve">Enfin, se pose la question cruciale de l’évaluation. Comment mesurer une créativité qui échapperait à nos critères humains ? Les notions d’originalité, de surprise ou d’utilité </w:t>
      </w:r>
      <w:r w:rsidR="00F36E39" w:rsidRPr="00126ADE">
        <w:rPr>
          <w:rFonts w:ascii="Arial" w:hAnsi="Arial" w:cs="Arial"/>
        </w:rPr>
        <w:t>restent centrées sur une vision humaine</w:t>
      </w:r>
      <w:r w:rsidR="009207BA" w:rsidRPr="00126ADE">
        <w:rPr>
          <w:rFonts w:ascii="Arial" w:hAnsi="Arial" w:cs="Arial"/>
        </w:rPr>
        <w:t xml:space="preserve">. Si l’on veut penser une créativité véritablement non humaine, il faudra </w:t>
      </w:r>
      <w:r w:rsidR="008B4341" w:rsidRPr="00126ADE">
        <w:rPr>
          <w:rFonts w:ascii="Arial" w:hAnsi="Arial" w:cs="Arial"/>
        </w:rPr>
        <w:t>aussi imaginer de nouveaux outils de pensée pour pouvoir la comprendre et l’évaluer</w:t>
      </w:r>
      <w:r w:rsidR="009207BA" w:rsidRPr="00126ADE">
        <w:rPr>
          <w:rFonts w:ascii="Arial" w:hAnsi="Arial" w:cs="Arial"/>
        </w:rPr>
        <w:t>. Cette difficulté renforce l’idée que, pour le moment, les IA neuromorphiques ne font qu’approcher certains attributs fonctionnels de la créativité humaine, sans en reproduire l’essence profonde.</w:t>
      </w:r>
    </w:p>
    <w:p w14:paraId="18553E43" w14:textId="4E35216D" w:rsidR="009E78CC" w:rsidRPr="00126ADE" w:rsidRDefault="009207BA" w:rsidP="00D85525">
      <w:pPr>
        <w:spacing w:after="0" w:line="360" w:lineRule="auto"/>
        <w:ind w:firstLine="709"/>
        <w:rPr>
          <w:rFonts w:ascii="Arial" w:hAnsi="Arial" w:cs="Arial"/>
        </w:rPr>
      </w:pPr>
      <w:r w:rsidRPr="00126ADE">
        <w:rPr>
          <w:rFonts w:ascii="Arial" w:hAnsi="Arial" w:cs="Arial"/>
        </w:rPr>
        <w:t>En définitive, les IA neuromorphiques présentent des caractéristiques prometteuses : capacité d’adaptation continue, traitement parallèle des données, apprentissage non supervisé, faible consommation énergétique.</w:t>
      </w:r>
      <w:r w:rsidR="00E222BD" w:rsidRPr="00126ADE">
        <w:rPr>
          <w:rFonts w:ascii="Arial" w:hAnsi="Arial" w:cs="Arial"/>
        </w:rPr>
        <w:t xml:space="preserve"> </w:t>
      </w:r>
      <w:r w:rsidRPr="00126ADE">
        <w:rPr>
          <w:rFonts w:ascii="Arial" w:hAnsi="Arial" w:cs="Arial"/>
        </w:rPr>
        <w:t xml:space="preserve">Ces propriétés les rendent particulièrement intéressantes pour des environnements dynamiques et instables, où l’exploration, l’ajustement et la réaction rapide sont essentiels. </w:t>
      </w:r>
      <w:r w:rsidRPr="00126ADE">
        <w:rPr>
          <w:rFonts w:ascii="Arial" w:hAnsi="Arial" w:cs="Arial"/>
        </w:rPr>
        <w:lastRenderedPageBreak/>
        <w:t xml:space="preserve">Toutefois, leur créativité </w:t>
      </w:r>
      <w:r w:rsidR="00AB40BB" w:rsidRPr="00126ADE">
        <w:rPr>
          <w:rFonts w:ascii="Arial" w:hAnsi="Arial" w:cs="Arial"/>
        </w:rPr>
        <w:t>se limite encore à des formes émergentes, dépourvues de symbolisme et d’intentionnalité</w:t>
      </w:r>
      <w:r w:rsidRPr="00126ADE">
        <w:rPr>
          <w:rFonts w:ascii="Arial" w:hAnsi="Arial" w:cs="Arial"/>
        </w:rPr>
        <w:t xml:space="preserve">. Leur évolution future, au croisement des neurosciences, de la robotique adaptative et de l’IA cognitive, pourrait progressivement lever certains verrous. </w:t>
      </w:r>
      <w:r w:rsidR="00573CE1" w:rsidRPr="00126ADE">
        <w:rPr>
          <w:rFonts w:ascii="Arial" w:hAnsi="Arial" w:cs="Arial"/>
        </w:rPr>
        <w:t xml:space="preserve">Une autre voie, complémentaire mais conceptuellement différente, consiste à faire évoluer la machine sans modèle humain initial. </w:t>
      </w:r>
      <w:r w:rsidR="00481F17" w:rsidRPr="00126ADE">
        <w:rPr>
          <w:rFonts w:ascii="Arial" w:hAnsi="Arial" w:cs="Arial"/>
        </w:rPr>
        <w:t xml:space="preserve">Mais à ce stade, leur capacité à reproduire une créativité véritablement comparable à celle des humains demeure une promesse théorique, encore éloignée d’une réalité fonctionnelle ou observable. Pour que cette promesse devienne </w:t>
      </w:r>
      <w:r w:rsidR="00D3765E" w:rsidRPr="00126ADE">
        <w:rPr>
          <w:rFonts w:ascii="Arial" w:hAnsi="Arial" w:cs="Arial"/>
        </w:rPr>
        <w:t>crédible</w:t>
      </w:r>
      <w:r w:rsidR="00481F17" w:rsidRPr="00126ADE">
        <w:rPr>
          <w:rFonts w:ascii="Arial" w:hAnsi="Arial" w:cs="Arial"/>
        </w:rPr>
        <w:t>, il faudrait que ces systèmes intègrent une capacité de projection, de métaphore, ou même de rupture narrative</w:t>
      </w:r>
      <w:r w:rsidR="00E222BD" w:rsidRPr="00126ADE">
        <w:rPr>
          <w:rFonts w:ascii="Arial" w:hAnsi="Arial" w:cs="Arial"/>
        </w:rPr>
        <w:t>,</w:t>
      </w:r>
      <w:r w:rsidR="00481F17" w:rsidRPr="00126ADE">
        <w:rPr>
          <w:rFonts w:ascii="Arial" w:hAnsi="Arial" w:cs="Arial"/>
        </w:rPr>
        <w:t xml:space="preserve"> des éléments aujourd’hui absents mais potentiellement explorables à l’intersection des neurosciences, de la robotique adaptative et de l’IA cognitive.</w:t>
      </w:r>
    </w:p>
    <w:p w14:paraId="1942417F" w14:textId="77777777" w:rsidR="009E78CC" w:rsidRPr="00126ADE" w:rsidRDefault="009E78CC" w:rsidP="00D85525">
      <w:pPr>
        <w:pStyle w:val="Titre2"/>
        <w:rPr>
          <w:rFonts w:ascii="Arial" w:hAnsi="Arial" w:cs="Arial"/>
        </w:rPr>
      </w:pPr>
      <w:bookmarkStart w:id="21" w:name="_Toc201968896"/>
      <w:r w:rsidRPr="00126ADE">
        <w:rPr>
          <w:rFonts w:ascii="Arial" w:hAnsi="Arial" w:cs="Arial"/>
        </w:rPr>
        <w:t>3.2. Évaluation de l’hypothèse 2 : Les systèmes auto-évolutifs pourraient générer des idées radicalement inédites, extra-humaines</w:t>
      </w:r>
      <w:bookmarkEnd w:id="21"/>
    </w:p>
    <w:p w14:paraId="4F3B1199" w14:textId="77777777" w:rsidR="00CC437B" w:rsidRPr="00126ADE" w:rsidRDefault="00CC437B" w:rsidP="00D5792E">
      <w:pPr>
        <w:spacing w:after="0" w:line="360" w:lineRule="auto"/>
        <w:ind w:firstLine="709"/>
        <w:rPr>
          <w:rFonts w:ascii="Arial" w:hAnsi="Arial" w:cs="Arial"/>
        </w:rPr>
      </w:pPr>
      <w:r w:rsidRPr="00126ADE">
        <w:rPr>
          <w:rFonts w:ascii="Arial" w:hAnsi="Arial" w:cs="Arial"/>
        </w:rPr>
        <w:t>Cette hypothèse postule que la créativité artificielle n’a pas nécessairement besoin d’imiter celle de l’esprit humain, mais qu’elle pourrait émerger de mécanismes alternatifs fondés sur l’évolution autonome. En s’inspirant non pas du cerveau, mais des processus d’adaptation du vivant, les systèmes auto-évolutifs offrent une perspective différente : celle d’une créativité fondée sur la variation, la sélection, la recombinaison et l’optimisation dynamique, indépendamment des logiques humaines de sens ou de culture.</w:t>
      </w:r>
    </w:p>
    <w:p w14:paraId="281F0A87" w14:textId="59A799EA" w:rsidR="00CC437B" w:rsidRPr="00126ADE" w:rsidRDefault="00CC437B" w:rsidP="00D85525">
      <w:pPr>
        <w:spacing w:after="0" w:line="360" w:lineRule="auto"/>
        <w:ind w:firstLine="709"/>
        <w:rPr>
          <w:rFonts w:ascii="Arial" w:hAnsi="Arial" w:cs="Arial"/>
        </w:rPr>
      </w:pPr>
      <w:r w:rsidRPr="00126ADE">
        <w:rPr>
          <w:rFonts w:ascii="Arial" w:hAnsi="Arial" w:cs="Arial"/>
        </w:rPr>
        <w:t xml:space="preserve">Certains travaux récents illustrent ce principe. Le laboratoire </w:t>
      </w:r>
      <w:proofErr w:type="spellStart"/>
      <w:r w:rsidRPr="00126ADE">
        <w:rPr>
          <w:rFonts w:ascii="Arial" w:hAnsi="Arial" w:cs="Arial"/>
          <w:i/>
          <w:iCs/>
        </w:rPr>
        <w:t>Evolving</w:t>
      </w:r>
      <w:proofErr w:type="spellEnd"/>
      <w:r w:rsidRPr="00126ADE">
        <w:rPr>
          <w:rFonts w:ascii="Arial" w:hAnsi="Arial" w:cs="Arial"/>
          <w:i/>
          <w:iCs/>
        </w:rPr>
        <w:t xml:space="preserve"> AI </w:t>
      </w:r>
      <w:proofErr w:type="spellStart"/>
      <w:r w:rsidRPr="00126ADE">
        <w:rPr>
          <w:rFonts w:ascii="Arial" w:hAnsi="Arial" w:cs="Arial"/>
          <w:i/>
          <w:iCs/>
        </w:rPr>
        <w:t>Lab</w:t>
      </w:r>
      <w:proofErr w:type="spellEnd"/>
      <w:r w:rsidRPr="00126ADE">
        <w:rPr>
          <w:rFonts w:ascii="Arial" w:hAnsi="Arial" w:cs="Arial"/>
        </w:rPr>
        <w:t>, à l’Université du Wyoming, développe des algorithmes évolutionnaires capables de faire émerger des comportements intelligents à partir d’un processus de sélection et de mutation inspiré de la biologie. Un exemple emblématique est le projet POET (</w:t>
      </w:r>
      <w:proofErr w:type="spellStart"/>
      <w:r w:rsidRPr="00126ADE">
        <w:rPr>
          <w:rFonts w:ascii="Arial" w:hAnsi="Arial" w:cs="Arial"/>
          <w:i/>
          <w:iCs/>
        </w:rPr>
        <w:t>Paired</w:t>
      </w:r>
      <w:proofErr w:type="spellEnd"/>
      <w:r w:rsidRPr="00126ADE">
        <w:rPr>
          <w:rFonts w:ascii="Arial" w:hAnsi="Arial" w:cs="Arial"/>
          <w:i/>
          <w:iCs/>
        </w:rPr>
        <w:t xml:space="preserve"> Open-</w:t>
      </w:r>
      <w:proofErr w:type="spellStart"/>
      <w:r w:rsidRPr="00126ADE">
        <w:rPr>
          <w:rFonts w:ascii="Arial" w:hAnsi="Arial" w:cs="Arial"/>
          <w:i/>
          <w:iCs/>
        </w:rPr>
        <w:t>Ended</w:t>
      </w:r>
      <w:proofErr w:type="spellEnd"/>
      <w:r w:rsidRPr="00126ADE">
        <w:rPr>
          <w:rFonts w:ascii="Arial" w:hAnsi="Arial" w:cs="Arial"/>
          <w:i/>
          <w:iCs/>
        </w:rPr>
        <w:t xml:space="preserve"> </w:t>
      </w:r>
      <w:proofErr w:type="spellStart"/>
      <w:r w:rsidRPr="00126ADE">
        <w:rPr>
          <w:rFonts w:ascii="Arial" w:hAnsi="Arial" w:cs="Arial"/>
          <w:i/>
          <w:iCs/>
        </w:rPr>
        <w:t>Trailblazer</w:t>
      </w:r>
      <w:proofErr w:type="spellEnd"/>
      <w:r w:rsidRPr="00126ADE">
        <w:rPr>
          <w:rFonts w:ascii="Arial" w:hAnsi="Arial" w:cs="Arial"/>
        </w:rPr>
        <w:t xml:space="preserve">), initié par </w:t>
      </w:r>
      <w:proofErr w:type="spellStart"/>
      <w:r w:rsidRPr="00126ADE">
        <w:rPr>
          <w:rFonts w:ascii="Arial" w:hAnsi="Arial" w:cs="Arial"/>
        </w:rPr>
        <w:t>OpenAI</w:t>
      </w:r>
      <w:proofErr w:type="spellEnd"/>
      <w:r w:rsidRPr="00126ADE">
        <w:rPr>
          <w:rFonts w:ascii="Arial" w:hAnsi="Arial" w:cs="Arial"/>
        </w:rPr>
        <w:t xml:space="preserve">. Ce système met en scène des agents virtuels qui </w:t>
      </w:r>
      <w:proofErr w:type="spellStart"/>
      <w:r w:rsidRPr="00126ADE">
        <w:rPr>
          <w:rFonts w:ascii="Arial" w:hAnsi="Arial" w:cs="Arial"/>
        </w:rPr>
        <w:t>co</w:t>
      </w:r>
      <w:proofErr w:type="spellEnd"/>
      <w:r w:rsidRPr="00126ADE">
        <w:rPr>
          <w:rFonts w:ascii="Arial" w:hAnsi="Arial" w:cs="Arial"/>
        </w:rPr>
        <w:t xml:space="preserve">-évoluent avec leurs environnements. Plutôt que de viser une tâche précise, les agents </w:t>
      </w:r>
      <w:r w:rsidRPr="00126ADE">
        <w:rPr>
          <w:rFonts w:ascii="Arial" w:hAnsi="Arial" w:cs="Arial"/>
        </w:rPr>
        <w:lastRenderedPageBreak/>
        <w:t xml:space="preserve">explorent des mondes dynamiques en </w:t>
      </w:r>
      <w:r w:rsidR="009F0F68" w:rsidRPr="00126ADE">
        <w:rPr>
          <w:rFonts w:ascii="Arial" w:hAnsi="Arial" w:cs="Arial"/>
        </w:rPr>
        <w:t xml:space="preserve">constante </w:t>
      </w:r>
      <w:proofErr w:type="spellStart"/>
      <w:r w:rsidR="009F0F68" w:rsidRPr="00126ADE">
        <w:rPr>
          <w:rFonts w:ascii="Arial" w:hAnsi="Arial" w:cs="Arial"/>
        </w:rPr>
        <w:t>évoution</w:t>
      </w:r>
      <w:proofErr w:type="spellEnd"/>
      <w:r w:rsidRPr="00126ADE">
        <w:rPr>
          <w:rFonts w:ascii="Arial" w:hAnsi="Arial" w:cs="Arial"/>
        </w:rPr>
        <w:t>, générant ainsi des solutions non anticipées par les concepteurs. Cette démarche expérimentale repose sur une logique d’</w:t>
      </w:r>
      <w:proofErr w:type="spellStart"/>
      <w:r w:rsidRPr="00126ADE">
        <w:rPr>
          <w:rFonts w:ascii="Arial" w:hAnsi="Arial" w:cs="Arial"/>
        </w:rPr>
        <w:t>auto-exploration</w:t>
      </w:r>
      <w:proofErr w:type="spellEnd"/>
      <w:r w:rsidRPr="00126ADE">
        <w:rPr>
          <w:rFonts w:ascii="Arial" w:hAnsi="Arial" w:cs="Arial"/>
        </w:rPr>
        <w:t xml:space="preserve"> </w:t>
      </w:r>
      <w:r w:rsidR="00C61BDB" w:rsidRPr="00126ADE">
        <w:rPr>
          <w:rFonts w:ascii="Arial" w:hAnsi="Arial" w:cs="Arial"/>
        </w:rPr>
        <w:t>ouverte</w:t>
      </w:r>
      <w:r w:rsidRPr="00126ADE">
        <w:rPr>
          <w:rFonts w:ascii="Arial" w:hAnsi="Arial" w:cs="Arial"/>
        </w:rPr>
        <w:t xml:space="preserve"> et rompt avec l’entraînement supervisé classique.</w:t>
      </w:r>
    </w:p>
    <w:p w14:paraId="626D8EE8" w14:textId="76A32DBF" w:rsidR="00202EE3" w:rsidRPr="00126ADE" w:rsidRDefault="00CC437B" w:rsidP="00D85525">
      <w:pPr>
        <w:spacing w:after="0" w:line="360" w:lineRule="auto"/>
        <w:ind w:firstLine="709"/>
        <w:rPr>
          <w:rFonts w:ascii="Arial" w:hAnsi="Arial" w:cs="Arial"/>
        </w:rPr>
      </w:pPr>
      <w:r w:rsidRPr="00126ADE">
        <w:rPr>
          <w:rFonts w:ascii="Arial" w:hAnsi="Arial" w:cs="Arial"/>
        </w:rPr>
        <w:t xml:space="preserve">Dans l’industrie, </w:t>
      </w:r>
      <w:r w:rsidRPr="00126ADE">
        <w:rPr>
          <w:rFonts w:ascii="Arial" w:hAnsi="Arial" w:cs="Arial"/>
          <w:i/>
          <w:iCs/>
        </w:rPr>
        <w:t>DeepMind</w:t>
      </w:r>
      <w:r w:rsidRPr="00126ADE">
        <w:rPr>
          <w:rFonts w:ascii="Arial" w:hAnsi="Arial" w:cs="Arial"/>
        </w:rPr>
        <w:t xml:space="preserve"> a recours à des algorithmes évolutionnaires pour concevoir de nouvelles architectures de réseaux neuronaux adaptées à des environnements imprévisibles, comme ceux utilisés dans les jeux complexes ou la modélisation comportementale. En chimie, des systèmes auto-évolutifs génèrent et testent des combinaisons atomiques afin de découvrir des molécules innovantes, sans intervention humaine directe. Selon le </w:t>
      </w:r>
      <w:r w:rsidRPr="00126ADE">
        <w:rPr>
          <w:rFonts w:ascii="Arial" w:hAnsi="Arial" w:cs="Arial"/>
          <w:i/>
          <w:iCs/>
        </w:rPr>
        <w:t xml:space="preserve">MIT </w:t>
      </w:r>
      <w:proofErr w:type="spellStart"/>
      <w:r w:rsidRPr="00126ADE">
        <w:rPr>
          <w:rFonts w:ascii="Arial" w:hAnsi="Arial" w:cs="Arial"/>
          <w:i/>
          <w:iCs/>
        </w:rPr>
        <w:t>Technology</w:t>
      </w:r>
      <w:proofErr w:type="spellEnd"/>
      <w:r w:rsidRPr="00126ADE">
        <w:rPr>
          <w:rFonts w:ascii="Arial" w:hAnsi="Arial" w:cs="Arial"/>
          <w:i/>
          <w:iCs/>
        </w:rPr>
        <w:t xml:space="preserve"> </w:t>
      </w:r>
      <w:proofErr w:type="spellStart"/>
      <w:r w:rsidRPr="00126ADE">
        <w:rPr>
          <w:rFonts w:ascii="Arial" w:hAnsi="Arial" w:cs="Arial"/>
          <w:i/>
          <w:iCs/>
        </w:rPr>
        <w:t>Review</w:t>
      </w:r>
      <w:proofErr w:type="spellEnd"/>
      <w:r w:rsidRPr="00126ADE">
        <w:rPr>
          <w:rFonts w:ascii="Arial" w:hAnsi="Arial" w:cs="Arial"/>
        </w:rPr>
        <w:t xml:space="preserve"> (2024), ces approches ont déjà permis l’identification de candidats thérapeutiques prometteurs, révélant un potentiel exploratoire inédit. </w:t>
      </w:r>
      <w:r w:rsidR="00202EE3" w:rsidRPr="00126ADE">
        <w:rPr>
          <w:rFonts w:ascii="Arial" w:hAnsi="Arial" w:cs="Arial"/>
        </w:rPr>
        <w:t xml:space="preserve">Selon </w:t>
      </w:r>
      <w:proofErr w:type="spellStart"/>
      <w:r w:rsidR="00202EE3" w:rsidRPr="00126ADE">
        <w:rPr>
          <w:rFonts w:ascii="Arial" w:hAnsi="Arial" w:cs="Arial"/>
        </w:rPr>
        <w:t>Insilico</w:t>
      </w:r>
      <w:proofErr w:type="spellEnd"/>
      <w:r w:rsidR="00202EE3" w:rsidRPr="00126ADE">
        <w:rPr>
          <w:rFonts w:ascii="Arial" w:hAnsi="Arial" w:cs="Arial"/>
        </w:rPr>
        <w:t xml:space="preserve"> </w:t>
      </w:r>
      <w:proofErr w:type="spellStart"/>
      <w:r w:rsidR="00202EE3" w:rsidRPr="00126ADE">
        <w:rPr>
          <w:rFonts w:ascii="Arial" w:hAnsi="Arial" w:cs="Arial"/>
        </w:rPr>
        <w:t>Medicine</w:t>
      </w:r>
      <w:proofErr w:type="spellEnd"/>
      <w:r w:rsidR="00202EE3" w:rsidRPr="00126ADE">
        <w:rPr>
          <w:rFonts w:ascii="Arial" w:hAnsi="Arial" w:cs="Arial"/>
        </w:rPr>
        <w:t xml:space="preserve">, une IA évolutionnaire a généré en 2023 une molécule anticancéreuse en moins de 30 jours, contre plusieurs mois pour une méthode classique. En 2024, </w:t>
      </w:r>
      <w:r w:rsidR="00EA64CD" w:rsidRPr="00126ADE">
        <w:rPr>
          <w:rFonts w:ascii="Arial" w:hAnsi="Arial" w:cs="Arial"/>
        </w:rPr>
        <w:t>des brevets impliquant des technologies génératives appliquées à la chimie</w:t>
      </w:r>
      <w:r w:rsidR="009E7D0D" w:rsidRPr="00126ADE">
        <w:rPr>
          <w:rFonts w:ascii="Arial" w:hAnsi="Arial" w:cs="Arial"/>
        </w:rPr>
        <w:t xml:space="preserve">, </w:t>
      </w:r>
      <w:r w:rsidR="00EA64CD" w:rsidRPr="00126ADE">
        <w:rPr>
          <w:rFonts w:ascii="Arial" w:hAnsi="Arial" w:cs="Arial"/>
        </w:rPr>
        <w:t>notamment la conception de molécules</w:t>
      </w:r>
      <w:r w:rsidR="009E7D0D" w:rsidRPr="00126ADE">
        <w:rPr>
          <w:rFonts w:ascii="Arial" w:hAnsi="Arial" w:cs="Arial"/>
        </w:rPr>
        <w:t>,</w:t>
      </w:r>
      <w:r w:rsidR="00EA64CD" w:rsidRPr="00126ADE">
        <w:rPr>
          <w:rFonts w:ascii="Arial" w:hAnsi="Arial" w:cs="Arial"/>
        </w:rPr>
        <w:t xml:space="preserve"> continuent de croître : on compte déjà près de 1 500 familles de brevets </w:t>
      </w:r>
      <w:proofErr w:type="spellStart"/>
      <w:r w:rsidR="00EA64CD" w:rsidRPr="00126ADE">
        <w:rPr>
          <w:rFonts w:ascii="Arial" w:hAnsi="Arial" w:cs="Arial"/>
        </w:rPr>
        <w:t>GenAI</w:t>
      </w:r>
      <w:proofErr w:type="spellEnd"/>
      <w:r w:rsidR="00EA64CD" w:rsidRPr="00126ADE">
        <w:rPr>
          <w:rFonts w:ascii="Arial" w:hAnsi="Arial" w:cs="Arial"/>
        </w:rPr>
        <w:t xml:space="preserve"> couvrant les domaines moléculaires, génétiques ou protéiques depuis 2014</w:t>
      </w:r>
      <w:r w:rsidR="00045D60" w:rsidRPr="00126ADE">
        <w:rPr>
          <w:rFonts w:ascii="Arial" w:hAnsi="Arial" w:cs="Arial"/>
        </w:rPr>
        <w:t xml:space="preserve"> </w:t>
      </w:r>
      <w:sdt>
        <w:sdtPr>
          <w:rPr>
            <w:rFonts w:ascii="Arial" w:hAnsi="Arial" w:cs="Arial"/>
          </w:rPr>
          <w:id w:val="-2018839383"/>
          <w:citation/>
        </w:sdtPr>
        <w:sdtContent>
          <w:r w:rsidR="00045D60" w:rsidRPr="00126ADE">
            <w:rPr>
              <w:rFonts w:ascii="Arial" w:hAnsi="Arial" w:cs="Arial"/>
            </w:rPr>
            <w:fldChar w:fldCharType="begin"/>
          </w:r>
          <w:r w:rsidR="00045D60" w:rsidRPr="00126ADE">
            <w:rPr>
              <w:rFonts w:ascii="Arial" w:hAnsi="Arial" w:cs="Arial"/>
            </w:rPr>
            <w:instrText xml:space="preserve"> CITATION WIP24 \l 1036 </w:instrText>
          </w:r>
          <w:r w:rsidR="00045D60" w:rsidRPr="00126ADE">
            <w:rPr>
              <w:rFonts w:ascii="Arial" w:hAnsi="Arial" w:cs="Arial"/>
            </w:rPr>
            <w:fldChar w:fldCharType="separate"/>
          </w:r>
          <w:r w:rsidR="00126ADE" w:rsidRPr="00126ADE">
            <w:rPr>
              <w:rFonts w:ascii="Arial" w:hAnsi="Arial" w:cs="Arial"/>
              <w:noProof/>
            </w:rPr>
            <w:t>(WIPO, 2024)</w:t>
          </w:r>
          <w:r w:rsidR="00045D60" w:rsidRPr="00126ADE">
            <w:rPr>
              <w:rFonts w:ascii="Arial" w:hAnsi="Arial" w:cs="Arial"/>
            </w:rPr>
            <w:fldChar w:fldCharType="end"/>
          </w:r>
        </w:sdtContent>
      </w:sdt>
      <w:r w:rsidR="00EA64CD" w:rsidRPr="00126ADE">
        <w:rPr>
          <w:rFonts w:ascii="Arial" w:hAnsi="Arial" w:cs="Arial"/>
        </w:rPr>
        <w:t>.</w:t>
      </w:r>
      <w:r w:rsidR="00202EE3" w:rsidRPr="00126ADE">
        <w:rPr>
          <w:rFonts w:ascii="Arial" w:hAnsi="Arial" w:cs="Arial"/>
        </w:rPr>
        <w:t xml:space="preserve"> Ces chiffres témoignent de l’efficacité croissante de ces systèmes dans des domaines stratégiques à forte valeur ajoutée. </w:t>
      </w:r>
    </w:p>
    <w:p w14:paraId="49E39EC1" w14:textId="73CB89AC" w:rsidR="00CC437B" w:rsidRPr="00126ADE" w:rsidRDefault="00CC437B" w:rsidP="00D85525">
      <w:pPr>
        <w:spacing w:after="0" w:line="360" w:lineRule="auto"/>
        <w:ind w:firstLine="709"/>
        <w:rPr>
          <w:rFonts w:ascii="Arial" w:hAnsi="Arial" w:cs="Arial"/>
        </w:rPr>
      </w:pPr>
      <w:r w:rsidRPr="00126ADE">
        <w:rPr>
          <w:rFonts w:ascii="Arial" w:hAnsi="Arial" w:cs="Arial"/>
        </w:rPr>
        <w:t xml:space="preserve">Du côté du design industriel, la plateforme </w:t>
      </w:r>
      <w:r w:rsidRPr="00126ADE">
        <w:rPr>
          <w:rFonts w:ascii="Arial" w:hAnsi="Arial" w:cs="Arial"/>
          <w:i/>
          <w:iCs/>
        </w:rPr>
        <w:t xml:space="preserve">Autodesk </w:t>
      </w:r>
      <w:proofErr w:type="spellStart"/>
      <w:r w:rsidRPr="00126ADE">
        <w:rPr>
          <w:rFonts w:ascii="Arial" w:hAnsi="Arial" w:cs="Arial"/>
          <w:i/>
          <w:iCs/>
        </w:rPr>
        <w:t>Dreamcatcher</w:t>
      </w:r>
      <w:proofErr w:type="spellEnd"/>
      <w:r w:rsidRPr="00126ADE">
        <w:rPr>
          <w:rFonts w:ascii="Arial" w:hAnsi="Arial" w:cs="Arial"/>
        </w:rPr>
        <w:t xml:space="preserve"> est capable de générer des formes entièrement nouvelles à partir de contraintes d’usage. Cette IA explore un vaste espace de solutions architecturales ou mécaniques, en sélectionnant automatiquement les plus optimales selon les objectifs fixés, souvent à travers des formes contre-intuitives que l’humain n’aurait pas envisagées seul.</w:t>
      </w:r>
    </w:p>
    <w:p w14:paraId="3C4E376B" w14:textId="436A3548" w:rsidR="00CC437B" w:rsidRPr="00126ADE" w:rsidRDefault="00CC437B" w:rsidP="00D85525">
      <w:pPr>
        <w:spacing w:after="0" w:line="360" w:lineRule="auto"/>
        <w:ind w:firstLine="709"/>
        <w:rPr>
          <w:rFonts w:ascii="Arial" w:hAnsi="Arial" w:cs="Arial"/>
        </w:rPr>
      </w:pPr>
      <w:r w:rsidRPr="00126ADE">
        <w:rPr>
          <w:rFonts w:ascii="Arial" w:hAnsi="Arial" w:cs="Arial"/>
        </w:rPr>
        <w:t xml:space="preserve">Dans le domaine artistique, des figures comme Mario </w:t>
      </w:r>
      <w:proofErr w:type="spellStart"/>
      <w:r w:rsidRPr="00126ADE">
        <w:rPr>
          <w:rFonts w:ascii="Arial" w:hAnsi="Arial" w:cs="Arial"/>
        </w:rPr>
        <w:t>Klingemann</w:t>
      </w:r>
      <w:proofErr w:type="spellEnd"/>
      <w:r w:rsidRPr="00126ADE">
        <w:rPr>
          <w:rFonts w:ascii="Arial" w:hAnsi="Arial" w:cs="Arial"/>
        </w:rPr>
        <w:t xml:space="preserve"> expérimentent avec des algorithmes évolutionnaires pour générer des œuvres visuelles ou sonores qui échappent parfois à toute logique esthétique traditionnelle. L’équipe Google AMI (</w:t>
      </w:r>
      <w:r w:rsidRPr="00126ADE">
        <w:rPr>
          <w:rFonts w:ascii="Arial" w:hAnsi="Arial" w:cs="Arial"/>
          <w:i/>
          <w:iCs/>
        </w:rPr>
        <w:t>Artists and Machine Intelligence</w:t>
      </w:r>
      <w:r w:rsidRPr="00126ADE">
        <w:rPr>
          <w:rFonts w:ascii="Arial" w:hAnsi="Arial" w:cs="Arial"/>
        </w:rPr>
        <w:t xml:space="preserve">) explore </w:t>
      </w:r>
      <w:r w:rsidRPr="00126ADE">
        <w:rPr>
          <w:rFonts w:ascii="Arial" w:hAnsi="Arial" w:cs="Arial"/>
        </w:rPr>
        <w:lastRenderedPageBreak/>
        <w:t>également cette voie, en concevant des IA capables de proposer des formes originales sans référence explicite à un style ou à une culture donnée.</w:t>
      </w:r>
      <w:r w:rsidR="00202EE3" w:rsidRPr="00126ADE">
        <w:rPr>
          <w:rFonts w:ascii="Arial" w:hAnsi="Arial" w:cs="Arial"/>
        </w:rPr>
        <w:t xml:space="preserve"> En Asie, plusieurs projets d’art génératif explorent cette logique évolutionnaire. Le laboratoire Sony CSL à Tokyo, avec son programme </w:t>
      </w:r>
      <w:r w:rsidR="00202EE3" w:rsidRPr="00126ADE">
        <w:rPr>
          <w:rFonts w:ascii="Arial" w:hAnsi="Arial" w:cs="Arial"/>
          <w:i/>
          <w:iCs/>
        </w:rPr>
        <w:t>Flow Machines</w:t>
      </w:r>
      <w:r w:rsidR="00202EE3" w:rsidRPr="00126ADE">
        <w:rPr>
          <w:rFonts w:ascii="Arial" w:hAnsi="Arial" w:cs="Arial"/>
        </w:rPr>
        <w:t>, combine réseaux neuronaux et mécanismes évolutionnaires pour générer des compositions musicales hybrides. Ces initiatives montrent que l’évolution algorithmique peut s’inscrire dans des contextes esthétiques et culturels variés.</w:t>
      </w:r>
      <w:r w:rsidRPr="00126ADE">
        <w:rPr>
          <w:rFonts w:ascii="Arial" w:hAnsi="Arial" w:cs="Arial"/>
        </w:rPr>
        <w:t xml:space="preserve"> Dans ces cas, la machine n’est pas pilotée par un objectif créatif prédéfini, mais agit comme une entité exploratoire autonome.</w:t>
      </w:r>
    </w:p>
    <w:p w14:paraId="1FB0CD87" w14:textId="3BA2CAB8" w:rsidR="00CC437B" w:rsidRPr="00126ADE" w:rsidRDefault="00CC437B" w:rsidP="00D85525">
      <w:pPr>
        <w:spacing w:after="0" w:line="360" w:lineRule="auto"/>
        <w:ind w:firstLine="709"/>
        <w:rPr>
          <w:rFonts w:ascii="Arial" w:hAnsi="Arial" w:cs="Arial"/>
        </w:rPr>
      </w:pPr>
      <w:r w:rsidRPr="00126ADE">
        <w:rPr>
          <w:rFonts w:ascii="Arial" w:hAnsi="Arial" w:cs="Arial"/>
        </w:rPr>
        <w:t xml:space="preserve">Toutefois, cette créativité auto-évolutive soulève de nombreuses interrogations. Si les systèmes sont capables de produire des résultats inédits, peuvent-ils réellement créer du sens ? </w:t>
      </w:r>
      <w:r w:rsidR="00F655B7" w:rsidRPr="00126ADE">
        <w:rPr>
          <w:rFonts w:ascii="Arial" w:hAnsi="Arial" w:cs="Arial"/>
        </w:rPr>
        <w:t>Sont-ils capables d’inscrire leurs productions dans un dialogue symbolique avec une culture, un public ou une époque</w:t>
      </w:r>
      <w:r w:rsidR="00D918DD" w:rsidRPr="00126ADE">
        <w:rPr>
          <w:rFonts w:ascii="Arial" w:hAnsi="Arial" w:cs="Arial"/>
        </w:rPr>
        <w:t xml:space="preserve"> </w:t>
      </w:r>
      <w:r w:rsidRPr="00126ADE">
        <w:rPr>
          <w:rFonts w:ascii="Arial" w:hAnsi="Arial" w:cs="Arial"/>
        </w:rPr>
        <w:t>? Ou ne font-ils que générer de l’innovation structurelle, sans portée interprétative ? Ces doutes sont largement partagés par les répondants de l’enquête qualitative. Tous reconnaissent le potentiel technique de ces IA, mais s’accordent à dire qu’elles restent dépendantes de contraintes initiales posées par l’humain. Plusieurs affirment que même une IA exploratoire ne produit rien d’entièrement neuf sans s’appuyer, au départ, sur une intention humaine. L’un d’eux évoque le rôle des “politiques de modération” et des “limites légales” comme des frontières invisibles qui empêchent l’IA d’explorer des pistes réellement transgressives ou déviantes. Une autre remarque souligne que l’IA est, pour l’instant, incapable de formuler une intention ou d’interpréter les conséquences de ses propres productions.</w:t>
      </w:r>
    </w:p>
    <w:p w14:paraId="5CC97CB9" w14:textId="77777777" w:rsidR="00CC437B" w:rsidRPr="00126ADE" w:rsidRDefault="00CC437B" w:rsidP="00D85525">
      <w:pPr>
        <w:spacing w:after="0" w:line="360" w:lineRule="auto"/>
        <w:ind w:firstLine="709"/>
        <w:rPr>
          <w:rFonts w:ascii="Arial" w:hAnsi="Arial" w:cs="Arial"/>
        </w:rPr>
      </w:pPr>
      <w:r w:rsidRPr="00126ADE">
        <w:rPr>
          <w:rFonts w:ascii="Arial" w:hAnsi="Arial" w:cs="Arial"/>
        </w:rPr>
        <w:t xml:space="preserve">Le manque d’intentionnalité constitue en effet un point de blocage majeur. Même lorsque la machine génère des objets inédits, elle ne semble pas capable d’évaluer leur portée. L’histoire de la création humaine montre pourtant que l’innovation naît souvent d’un positionnement conscient vis-à-vis d’un contexte, d’une rupture avec des normes ou d’un geste interprétatif. Les IA auto-évolutives </w:t>
      </w:r>
      <w:r w:rsidRPr="00126ADE">
        <w:rPr>
          <w:rFonts w:ascii="Arial" w:hAnsi="Arial" w:cs="Arial"/>
        </w:rPr>
        <w:lastRenderedPageBreak/>
        <w:t>n’ont ni horizon d’attente, ni conscience de leurs actes. Leur créativité est, à ce stade, structurelle, mais non symbolique.</w:t>
      </w:r>
    </w:p>
    <w:p w14:paraId="38C2A664" w14:textId="77777777" w:rsidR="00CC437B" w:rsidRPr="00126ADE" w:rsidRDefault="00CC437B" w:rsidP="00D85525">
      <w:pPr>
        <w:spacing w:after="0" w:line="360" w:lineRule="auto"/>
        <w:ind w:firstLine="709"/>
        <w:rPr>
          <w:rFonts w:ascii="Arial" w:hAnsi="Arial" w:cs="Arial"/>
        </w:rPr>
      </w:pPr>
      <w:r w:rsidRPr="00126ADE">
        <w:rPr>
          <w:rFonts w:ascii="Arial" w:hAnsi="Arial" w:cs="Arial"/>
        </w:rPr>
        <w:t>Un autre défi méthodologique concerne l’évaluation de cette forme de créativité. Les critères classiques tels que la nouveauté, la surprise ou l’utilité sont tous construits à partir de référents humains. Comment juger la pertinence ou la valeur d’une production qui ne s’adresse pas à une conscience humaine ? Faut-il créer de nouveaux cadres d’analyse, propres à une créativité non humaine ? Cette question reste largement ouverte, mais elle met en lumière les limites de nos outils actuels d’interprétation et d’évaluation.</w:t>
      </w:r>
    </w:p>
    <w:p w14:paraId="23E5D328" w14:textId="4B5BB1A9" w:rsidR="00202EE3" w:rsidRPr="00126ADE" w:rsidRDefault="00202EE3" w:rsidP="00D85525">
      <w:pPr>
        <w:spacing w:after="0" w:line="360" w:lineRule="auto"/>
        <w:ind w:firstLine="709"/>
        <w:rPr>
          <w:rFonts w:ascii="Arial" w:hAnsi="Arial" w:cs="Arial"/>
        </w:rPr>
      </w:pPr>
      <w:r w:rsidRPr="00126ADE">
        <w:rPr>
          <w:rFonts w:ascii="Arial" w:hAnsi="Arial" w:cs="Arial"/>
        </w:rPr>
        <w:t xml:space="preserve">Un point sensible émerge également autour des dérives potentielles. Des IA auto-évolutives non encadrées pourraient générer des contenus volontairement subversifs, offensants, voire dangereux. Des simulations récentes menées par </w:t>
      </w:r>
      <w:proofErr w:type="spellStart"/>
      <w:r w:rsidRPr="00126ADE">
        <w:rPr>
          <w:rFonts w:ascii="Arial" w:hAnsi="Arial" w:cs="Arial"/>
        </w:rPr>
        <w:t>OpenAI</w:t>
      </w:r>
      <w:proofErr w:type="spellEnd"/>
      <w:r w:rsidRPr="00126ADE">
        <w:rPr>
          <w:rFonts w:ascii="Arial" w:hAnsi="Arial" w:cs="Arial"/>
        </w:rPr>
        <w:t xml:space="preserve"> ont montré que certains agents virtuels, dans des environnements sans filtres, développaient des stratégies de triche, de sabotage ou de détournement d’objectif. Dans le domaine artistique, on pourrait imaginer des IA générant des œuvres choquantes sans en saisir la portée sociale. Cette question éthique souligne l’importance d’un encadrement écosystémique, capable de maintenir un équilibre entre liberté algorithmique et responsabilité créative.</w:t>
      </w:r>
    </w:p>
    <w:p w14:paraId="1E76145C" w14:textId="77777777" w:rsidR="00CC437B" w:rsidRPr="00126ADE" w:rsidRDefault="00CC437B" w:rsidP="00D85525">
      <w:pPr>
        <w:spacing w:after="0" w:line="360" w:lineRule="auto"/>
        <w:ind w:firstLine="709"/>
        <w:rPr>
          <w:rFonts w:ascii="Arial" w:hAnsi="Arial" w:cs="Arial"/>
        </w:rPr>
      </w:pPr>
      <w:r w:rsidRPr="00126ADE">
        <w:rPr>
          <w:rFonts w:ascii="Arial" w:hAnsi="Arial" w:cs="Arial"/>
        </w:rPr>
        <w:t>Enfin, les enjeux éthiques freinent considérablement le développement ouvert de ces IA. Une machine capable d’inventer sans supervision peut aussi générer des contenus dangereux, biaisés ou inutilisables. Pour cette raison, la plupart des systèmes auto-évolutifs restent confinés à des environnements de simulation ou à des laboratoires fermés. Cette prudence légitime limite toutefois leur autonomie créative effective. Elle empêche l’exploration de pistes réellement radicales, au-delà des cadres de sécurité actuels.</w:t>
      </w:r>
    </w:p>
    <w:p w14:paraId="06C0AB64" w14:textId="192390C8" w:rsidR="009E78CC" w:rsidRPr="00126ADE" w:rsidRDefault="00CC437B" w:rsidP="00D85525">
      <w:pPr>
        <w:spacing w:after="0" w:line="360" w:lineRule="auto"/>
        <w:ind w:firstLine="709"/>
        <w:rPr>
          <w:rFonts w:ascii="Arial" w:hAnsi="Arial" w:cs="Arial"/>
        </w:rPr>
      </w:pPr>
      <w:r w:rsidRPr="00126ADE">
        <w:rPr>
          <w:rFonts w:ascii="Arial" w:hAnsi="Arial" w:cs="Arial"/>
        </w:rPr>
        <w:t xml:space="preserve">En conclusion, les systèmes auto-évolutifs incarnent une voie novatrice vers une créativité qui ne cherche pas à reproduire l’humain, mais à inventer par l’expérimentation libre. Leur capacité à explorer des formes et des solutions non anticipées offre un potentiel transformateur considérable, notamment dans des </w:t>
      </w:r>
      <w:r w:rsidRPr="00126ADE">
        <w:rPr>
          <w:rFonts w:ascii="Arial" w:hAnsi="Arial" w:cs="Arial"/>
        </w:rPr>
        <w:lastRenderedPageBreak/>
        <w:t>domaines techniques ou industriels. Cependant, cette créativité reste aujourd’hui sans langage, sans conscience, sans inscription culturelle. Elle ne peut donc pas, en l’état, être assimilée à une véritable créativité au sens humain du terme. Pour qu’elle puisse un jour s’en rapprocher, elle devra s’accompagner d’un travail conceptuel sur le sens, l’interprétation et la reconnaissance sociale des productions de la machine.</w:t>
      </w:r>
    </w:p>
    <w:p w14:paraId="287BE103" w14:textId="77777777" w:rsidR="009E78CC" w:rsidRPr="00126ADE" w:rsidRDefault="009E78CC" w:rsidP="00D85525">
      <w:pPr>
        <w:pStyle w:val="Titre2"/>
        <w:rPr>
          <w:rFonts w:ascii="Arial" w:hAnsi="Arial" w:cs="Arial"/>
        </w:rPr>
      </w:pPr>
      <w:bookmarkStart w:id="22" w:name="_Toc201968897"/>
      <w:r w:rsidRPr="00126ADE">
        <w:rPr>
          <w:rFonts w:ascii="Arial" w:hAnsi="Arial" w:cs="Arial"/>
        </w:rPr>
        <w:t>3.3. Synthèse croisée et discussion critique</w:t>
      </w:r>
      <w:bookmarkEnd w:id="22"/>
    </w:p>
    <w:p w14:paraId="1521B87F" w14:textId="6BC86A10" w:rsidR="00F13AB8" w:rsidRPr="00126ADE" w:rsidRDefault="00F13AB8" w:rsidP="00D5792E">
      <w:pPr>
        <w:spacing w:after="0" w:line="360" w:lineRule="auto"/>
        <w:ind w:firstLine="709"/>
        <w:rPr>
          <w:rFonts w:ascii="Arial" w:hAnsi="Arial" w:cs="Arial"/>
        </w:rPr>
      </w:pPr>
      <w:r w:rsidRPr="00126ADE">
        <w:rPr>
          <w:rFonts w:ascii="Arial" w:hAnsi="Arial" w:cs="Arial"/>
        </w:rPr>
        <w:t xml:space="preserve">Les deux hypothèses explorées dans ce travail ne s'opposent pas, mais </w:t>
      </w:r>
      <w:r w:rsidR="00B83E43" w:rsidRPr="00126ADE">
        <w:rPr>
          <w:rFonts w:ascii="Arial" w:hAnsi="Arial" w:cs="Arial"/>
        </w:rPr>
        <w:t>décriv</w:t>
      </w:r>
      <w:r w:rsidRPr="00126ADE">
        <w:rPr>
          <w:rFonts w:ascii="Arial" w:hAnsi="Arial" w:cs="Arial"/>
        </w:rPr>
        <w:t>ent deux voies différentes</w:t>
      </w:r>
      <w:r w:rsidR="00B83E43" w:rsidRPr="00126ADE">
        <w:rPr>
          <w:rFonts w:ascii="Arial" w:hAnsi="Arial" w:cs="Arial"/>
        </w:rPr>
        <w:t xml:space="preserve">, parfois complémentaires, </w:t>
      </w:r>
      <w:r w:rsidRPr="00126ADE">
        <w:rPr>
          <w:rFonts w:ascii="Arial" w:hAnsi="Arial" w:cs="Arial"/>
        </w:rPr>
        <w:t xml:space="preserve">pour </w:t>
      </w:r>
      <w:r w:rsidR="00B83E43" w:rsidRPr="00126ADE">
        <w:rPr>
          <w:rFonts w:ascii="Arial" w:hAnsi="Arial" w:cs="Arial"/>
        </w:rPr>
        <w:t>envisager l’émergence</w:t>
      </w:r>
      <w:r w:rsidRPr="00126ADE">
        <w:rPr>
          <w:rFonts w:ascii="Arial" w:hAnsi="Arial" w:cs="Arial"/>
        </w:rPr>
        <w:t xml:space="preserve"> d'une créativité artificielle autonome. L'IA neuromorphique, en cherchant à mimer la dynamique neuronale du cerveau humain, s'inscrit dans une logique de reproduction bio-inspirée. Elle permet d'envisager une créativité proche de celle des humains, fondée sur l'adaptation, l'apprentissage local et la complexité des interactions synaptiques. De son côté, la piste des systèmes auto-évolutifs repose sur des principes différents, inspirés de la sélection naturelle et de la mutation, pour créer des solutions nouvelles sans modèle humain préexistant.</w:t>
      </w:r>
    </w:p>
    <w:p w14:paraId="49AFA0A6" w14:textId="36B3C409" w:rsidR="00F13AB8" w:rsidRPr="00126ADE" w:rsidRDefault="00F13AB8" w:rsidP="00D85525">
      <w:pPr>
        <w:spacing w:after="0" w:line="360" w:lineRule="auto"/>
        <w:ind w:firstLine="709"/>
        <w:rPr>
          <w:rFonts w:ascii="Arial" w:hAnsi="Arial" w:cs="Arial"/>
        </w:rPr>
      </w:pPr>
      <w:r w:rsidRPr="00126ADE">
        <w:rPr>
          <w:rFonts w:ascii="Arial" w:hAnsi="Arial" w:cs="Arial"/>
        </w:rPr>
        <w:t xml:space="preserve">Les deux approches présentent un potentiel théorique prometteur, mais se heurtent aujourd'hui à des limitations profondes, tant techniques que conceptuelles. Du côté des IA neuromorphiques, les difficultés à donner du sens, à gérer la sémantique ou à produire des formes dotées d'intentionnalité limitent leur capacité à </w:t>
      </w:r>
      <w:r w:rsidR="001504B8" w:rsidRPr="00126ADE">
        <w:rPr>
          <w:rFonts w:ascii="Arial" w:hAnsi="Arial" w:cs="Arial"/>
        </w:rPr>
        <w:t>s’inscrire</w:t>
      </w:r>
      <w:r w:rsidRPr="00126ADE">
        <w:rPr>
          <w:rFonts w:ascii="Arial" w:hAnsi="Arial" w:cs="Arial"/>
        </w:rPr>
        <w:t xml:space="preserve"> dans les </w:t>
      </w:r>
      <w:r w:rsidR="001504B8" w:rsidRPr="00126ADE">
        <w:rPr>
          <w:rFonts w:ascii="Arial" w:hAnsi="Arial" w:cs="Arial"/>
        </w:rPr>
        <w:t>dimensions culturelles et expressives propres à la création humaine</w:t>
      </w:r>
      <w:r w:rsidRPr="00126ADE">
        <w:rPr>
          <w:rFonts w:ascii="Arial" w:hAnsi="Arial" w:cs="Arial"/>
        </w:rPr>
        <w:t>. Quant aux systèmes évolutionnaires, leur fonctionnement</w:t>
      </w:r>
      <w:r w:rsidR="00673E60" w:rsidRPr="00126ADE">
        <w:rPr>
          <w:rFonts w:ascii="Arial" w:hAnsi="Arial" w:cs="Arial"/>
        </w:rPr>
        <w:t>, basé</w:t>
      </w:r>
      <w:r w:rsidRPr="00126ADE">
        <w:rPr>
          <w:rFonts w:ascii="Arial" w:hAnsi="Arial" w:cs="Arial"/>
        </w:rPr>
        <w:t xml:space="preserve"> </w:t>
      </w:r>
      <w:r w:rsidR="00673E60" w:rsidRPr="00126ADE">
        <w:rPr>
          <w:rFonts w:ascii="Arial" w:hAnsi="Arial" w:cs="Arial"/>
        </w:rPr>
        <w:t>sur la</w:t>
      </w:r>
      <w:r w:rsidRPr="00126ADE">
        <w:rPr>
          <w:rFonts w:ascii="Arial" w:hAnsi="Arial" w:cs="Arial"/>
        </w:rPr>
        <w:t xml:space="preserve"> mutation et </w:t>
      </w:r>
      <w:r w:rsidR="00673E60" w:rsidRPr="00126ADE">
        <w:rPr>
          <w:rFonts w:ascii="Arial" w:hAnsi="Arial" w:cs="Arial"/>
        </w:rPr>
        <w:t>l’</w:t>
      </w:r>
      <w:r w:rsidRPr="00126ADE">
        <w:rPr>
          <w:rFonts w:ascii="Arial" w:hAnsi="Arial" w:cs="Arial"/>
        </w:rPr>
        <w:t xml:space="preserve">optimisation sans </w:t>
      </w:r>
      <w:r w:rsidR="00673E60" w:rsidRPr="00126ADE">
        <w:rPr>
          <w:rFonts w:ascii="Arial" w:hAnsi="Arial" w:cs="Arial"/>
        </w:rPr>
        <w:t>supervision</w:t>
      </w:r>
      <w:r w:rsidRPr="00126ADE">
        <w:rPr>
          <w:rFonts w:ascii="Arial" w:hAnsi="Arial" w:cs="Arial"/>
        </w:rPr>
        <w:t xml:space="preserve"> direct</w:t>
      </w:r>
      <w:r w:rsidR="00673E60" w:rsidRPr="00126ADE">
        <w:rPr>
          <w:rFonts w:ascii="Arial" w:hAnsi="Arial" w:cs="Arial"/>
        </w:rPr>
        <w:t>e,</w:t>
      </w:r>
      <w:r w:rsidRPr="00126ADE">
        <w:rPr>
          <w:rFonts w:ascii="Arial" w:hAnsi="Arial" w:cs="Arial"/>
        </w:rPr>
        <w:t xml:space="preserve"> </w:t>
      </w:r>
      <w:r w:rsidR="00F17335" w:rsidRPr="00126ADE">
        <w:rPr>
          <w:rFonts w:ascii="Arial" w:hAnsi="Arial" w:cs="Arial"/>
        </w:rPr>
        <w:t>interroge</w:t>
      </w:r>
      <w:r w:rsidRPr="00126ADE">
        <w:rPr>
          <w:rFonts w:ascii="Arial" w:hAnsi="Arial" w:cs="Arial"/>
        </w:rPr>
        <w:t xml:space="preserve"> la </w:t>
      </w:r>
      <w:r w:rsidR="00C92E12" w:rsidRPr="00126ADE">
        <w:rPr>
          <w:rFonts w:ascii="Arial" w:hAnsi="Arial" w:cs="Arial"/>
        </w:rPr>
        <w:t>lisibilité des résultats et de leur valeur dans un cadre culturel ou artistique humain</w:t>
      </w:r>
      <w:r w:rsidRPr="00126ADE">
        <w:rPr>
          <w:rFonts w:ascii="Arial" w:hAnsi="Arial" w:cs="Arial"/>
        </w:rPr>
        <w:t>.</w:t>
      </w:r>
      <w:r w:rsidR="00202AA5" w:rsidRPr="00126ADE">
        <w:rPr>
          <w:rFonts w:ascii="Arial" w:hAnsi="Arial" w:cs="Arial"/>
        </w:rPr>
        <w:t xml:space="preserve"> </w:t>
      </w:r>
      <w:r w:rsidR="00D46D79" w:rsidRPr="00126ADE">
        <w:rPr>
          <w:rFonts w:ascii="Arial" w:hAnsi="Arial" w:cs="Arial"/>
        </w:rPr>
        <w:t xml:space="preserve">Certaines œuvres générées par des GAN, comme celles de l’artiste Mario </w:t>
      </w:r>
      <w:proofErr w:type="spellStart"/>
      <w:r w:rsidR="00D46D79" w:rsidRPr="00126ADE">
        <w:rPr>
          <w:rFonts w:ascii="Arial" w:hAnsi="Arial" w:cs="Arial"/>
        </w:rPr>
        <w:t>Klingemann</w:t>
      </w:r>
      <w:proofErr w:type="spellEnd"/>
      <w:r w:rsidR="00D46D79" w:rsidRPr="00126ADE">
        <w:rPr>
          <w:rFonts w:ascii="Arial" w:hAnsi="Arial" w:cs="Arial"/>
        </w:rPr>
        <w:t>, intriguent par leur forme mais laissent souvent les observateurs perplexes, car elles ne s’inscrivent dans aucun langage culturel explicite</w:t>
      </w:r>
      <w:r w:rsidR="00202AA5" w:rsidRPr="00126ADE">
        <w:rPr>
          <w:rFonts w:ascii="Arial" w:hAnsi="Arial" w:cs="Arial"/>
        </w:rPr>
        <w:t>.</w:t>
      </w:r>
    </w:p>
    <w:p w14:paraId="71B2E934" w14:textId="7B9E0243" w:rsidR="00F13AB8" w:rsidRPr="00126ADE" w:rsidRDefault="00F13AB8" w:rsidP="00D85525">
      <w:pPr>
        <w:spacing w:after="0" w:line="360" w:lineRule="auto"/>
        <w:ind w:firstLine="709"/>
        <w:rPr>
          <w:rFonts w:ascii="Arial" w:hAnsi="Arial" w:cs="Arial"/>
        </w:rPr>
      </w:pPr>
      <w:r w:rsidRPr="00126ADE">
        <w:rPr>
          <w:rFonts w:ascii="Arial" w:hAnsi="Arial" w:cs="Arial"/>
        </w:rPr>
        <w:lastRenderedPageBreak/>
        <w:t xml:space="preserve">Une lecture croisée de ces deux trajectoires </w:t>
      </w:r>
      <w:r w:rsidR="00803A5C" w:rsidRPr="00126ADE">
        <w:rPr>
          <w:rFonts w:ascii="Arial" w:hAnsi="Arial" w:cs="Arial"/>
        </w:rPr>
        <w:t>met en évidence</w:t>
      </w:r>
      <w:r w:rsidRPr="00126ADE">
        <w:rPr>
          <w:rFonts w:ascii="Arial" w:hAnsi="Arial" w:cs="Arial"/>
        </w:rPr>
        <w:t xml:space="preserve"> une tension fondamentale entre deux formes de créativité. La première, émergente et située, repose sur une imitation des processus cognitifs humains et vise une créativité interprétable, voire </w:t>
      </w:r>
      <w:proofErr w:type="spellStart"/>
      <w:r w:rsidRPr="00126ADE">
        <w:rPr>
          <w:rFonts w:ascii="Arial" w:hAnsi="Arial" w:cs="Arial"/>
        </w:rPr>
        <w:t>co-construite</w:t>
      </w:r>
      <w:proofErr w:type="spellEnd"/>
      <w:r w:rsidRPr="00126ADE">
        <w:rPr>
          <w:rFonts w:ascii="Arial" w:hAnsi="Arial" w:cs="Arial"/>
        </w:rPr>
        <w:t xml:space="preserve"> avec l'humain. La seconde, plus radicale, </w:t>
      </w:r>
      <w:r w:rsidR="00803A5C" w:rsidRPr="00126ADE">
        <w:rPr>
          <w:rFonts w:ascii="Arial" w:hAnsi="Arial" w:cs="Arial"/>
        </w:rPr>
        <w:t>défend l'idée</w:t>
      </w:r>
      <w:r w:rsidRPr="00126ADE">
        <w:rPr>
          <w:rFonts w:ascii="Arial" w:hAnsi="Arial" w:cs="Arial"/>
        </w:rPr>
        <w:t xml:space="preserve"> qu'une machine pourrait produire du nouveau par des moyens totalement inédits, non liés à nos propres modes de représentation. Ce</w:t>
      </w:r>
      <w:r w:rsidR="00B946ED" w:rsidRPr="00126ADE">
        <w:rPr>
          <w:rFonts w:ascii="Arial" w:hAnsi="Arial" w:cs="Arial"/>
        </w:rPr>
        <w:t xml:space="preserve"> </w:t>
      </w:r>
      <w:r w:rsidRPr="00126ADE">
        <w:rPr>
          <w:rFonts w:ascii="Arial" w:hAnsi="Arial" w:cs="Arial"/>
        </w:rPr>
        <w:t xml:space="preserve"> clivage reflète aussi les perceptions exprimées dans l'enquête qualitative menée auprès des professionnels interrogés. Nombre d'entre eux doutent de la possibilité d'une créativité entièrement autonome, en insistant sur l'absence de subjectivité, d'intention et de vision globale chez les systèmes actuels.</w:t>
      </w:r>
      <w:r w:rsidR="00C90B60" w:rsidRPr="00126ADE">
        <w:rPr>
          <w:rFonts w:ascii="Arial" w:hAnsi="Arial" w:cs="Arial"/>
        </w:rPr>
        <w:t xml:space="preserve"> Cette prudence tranche avec l’enthousiasme médiatique croissant. De nombreux articles, notamment dans </w:t>
      </w:r>
      <w:r w:rsidR="00C90B60" w:rsidRPr="00126ADE">
        <w:rPr>
          <w:rFonts w:ascii="Arial" w:hAnsi="Arial" w:cs="Arial"/>
          <w:i/>
          <w:iCs/>
        </w:rPr>
        <w:t>The Verge</w:t>
      </w:r>
      <w:r w:rsidR="00C90B60" w:rsidRPr="00126ADE">
        <w:rPr>
          <w:rFonts w:ascii="Arial" w:hAnsi="Arial" w:cs="Arial"/>
        </w:rPr>
        <w:t xml:space="preserve"> ou </w:t>
      </w:r>
      <w:r w:rsidR="00C90B60" w:rsidRPr="00126ADE">
        <w:rPr>
          <w:rFonts w:ascii="Arial" w:hAnsi="Arial" w:cs="Arial"/>
          <w:i/>
          <w:iCs/>
        </w:rPr>
        <w:t>Le Monde</w:t>
      </w:r>
      <w:r w:rsidR="00C90B60" w:rsidRPr="00126ADE">
        <w:rPr>
          <w:rFonts w:ascii="Arial" w:hAnsi="Arial" w:cs="Arial"/>
        </w:rPr>
        <w:t>, évoquent une “créativité IA” sans toujours interroger les fondements du terme. Or, comme l’a formulé un des répondants de notre enquête : « L’IA peut surprendre, mais pas inventer. » Un autre ajoute : « C’est encore le prompt qui pense. » Ce décalage entre l’image publique et les perceptions professionnelles soulève la nécessité d’un regard critique sur ce que l’on appelle créativité.</w:t>
      </w:r>
      <w:r w:rsidR="00202AA5" w:rsidRPr="00126ADE">
        <w:rPr>
          <w:rFonts w:ascii="Arial" w:hAnsi="Arial" w:cs="Arial"/>
        </w:rPr>
        <w:t xml:space="preserve"> Ces limitations sont renforcées par des cadres éthiques stricts, qui imposent transparence, sécurité et acceptabilité, restreignant ainsi les dynamiques transgressives pourtant essentielles à toute forme d’innovation radicale.</w:t>
      </w:r>
    </w:p>
    <w:p w14:paraId="77A9551E" w14:textId="5B8FAC37" w:rsidR="00F13AB8" w:rsidRPr="00126ADE" w:rsidRDefault="00F13AB8" w:rsidP="00D85525">
      <w:pPr>
        <w:spacing w:after="0" w:line="360" w:lineRule="auto"/>
        <w:ind w:firstLine="709"/>
        <w:rPr>
          <w:rFonts w:ascii="Arial" w:hAnsi="Arial" w:cs="Arial"/>
        </w:rPr>
      </w:pPr>
      <w:r w:rsidRPr="00126ADE">
        <w:rPr>
          <w:rFonts w:ascii="Arial" w:hAnsi="Arial" w:cs="Arial"/>
        </w:rPr>
        <w:t xml:space="preserve">La discussion </w:t>
      </w:r>
      <w:r w:rsidR="00590C9B" w:rsidRPr="00126ADE">
        <w:rPr>
          <w:rFonts w:ascii="Arial" w:hAnsi="Arial" w:cs="Arial"/>
        </w:rPr>
        <w:t>révèl</w:t>
      </w:r>
      <w:r w:rsidRPr="00126ADE">
        <w:rPr>
          <w:rFonts w:ascii="Arial" w:hAnsi="Arial" w:cs="Arial"/>
        </w:rPr>
        <w:t xml:space="preserve">e un paradoxe </w:t>
      </w:r>
      <w:r w:rsidR="00336FCD" w:rsidRPr="00126ADE">
        <w:rPr>
          <w:rFonts w:ascii="Arial" w:hAnsi="Arial" w:cs="Arial"/>
        </w:rPr>
        <w:t>fondament</w:t>
      </w:r>
      <w:r w:rsidRPr="00126ADE">
        <w:rPr>
          <w:rFonts w:ascii="Arial" w:hAnsi="Arial" w:cs="Arial"/>
        </w:rPr>
        <w:t xml:space="preserve">al : </w:t>
      </w:r>
      <w:r w:rsidR="004B4E12" w:rsidRPr="00126ADE">
        <w:rPr>
          <w:rFonts w:ascii="Arial" w:hAnsi="Arial" w:cs="Arial"/>
        </w:rPr>
        <w:t>envisager une</w:t>
      </w:r>
      <w:r w:rsidRPr="00126ADE">
        <w:rPr>
          <w:rFonts w:ascii="Arial" w:hAnsi="Arial" w:cs="Arial"/>
        </w:rPr>
        <w:t xml:space="preserve"> créativité </w:t>
      </w:r>
      <w:r w:rsidR="00F14400" w:rsidRPr="00126ADE">
        <w:rPr>
          <w:rFonts w:ascii="Arial" w:hAnsi="Arial" w:cs="Arial"/>
        </w:rPr>
        <w:t>tot</w:t>
      </w:r>
      <w:r w:rsidRPr="00126ADE">
        <w:rPr>
          <w:rFonts w:ascii="Arial" w:hAnsi="Arial" w:cs="Arial"/>
        </w:rPr>
        <w:t xml:space="preserve">alement non humaine remet en question nos critères </w:t>
      </w:r>
      <w:r w:rsidR="004B4E12" w:rsidRPr="00126ADE">
        <w:rPr>
          <w:rFonts w:ascii="Arial" w:hAnsi="Arial" w:cs="Arial"/>
        </w:rPr>
        <w:t>actuels</w:t>
      </w:r>
      <w:r w:rsidRPr="00126ADE">
        <w:rPr>
          <w:rFonts w:ascii="Arial" w:hAnsi="Arial" w:cs="Arial"/>
        </w:rPr>
        <w:t>, qui sont historiquement construits autour de valeurs humaines telles que l'expression de soi, l'émotion, ou l'engagement dans un contexte culturel. Si l'on accepte de définir la créativité comme la seule capacité à produire des formes nouvelles, alors les IA actuelles ou émergentes peuvent y prétendre. Mais si l'on considère que la créativité implique nécessairement du sens, de la subjectivité, voire une forme de liberté, alors la créativité artificielle reste, à ce stade, une hypothèse.</w:t>
      </w:r>
    </w:p>
    <w:p w14:paraId="36334906" w14:textId="4EE70D75" w:rsidR="00F13AB8" w:rsidRPr="00126ADE" w:rsidRDefault="00F13AB8" w:rsidP="00D85525">
      <w:pPr>
        <w:spacing w:after="0" w:line="360" w:lineRule="auto"/>
        <w:ind w:firstLine="709"/>
        <w:rPr>
          <w:rFonts w:ascii="Arial" w:hAnsi="Arial" w:cs="Arial"/>
        </w:rPr>
      </w:pPr>
      <w:r w:rsidRPr="00126ADE">
        <w:rPr>
          <w:rFonts w:ascii="Arial" w:hAnsi="Arial" w:cs="Arial"/>
        </w:rPr>
        <w:t xml:space="preserve">En ce sens, l'analyse croisant IA neuromorphique et systèmes auto-évolutifs permet d'élargir le champ des possibles tout en appelant à une </w:t>
      </w:r>
      <w:r w:rsidRPr="00126ADE">
        <w:rPr>
          <w:rFonts w:ascii="Arial" w:hAnsi="Arial" w:cs="Arial"/>
        </w:rPr>
        <w:lastRenderedPageBreak/>
        <w:t>prudence critique. Ces systèmes pourraient ouvrir la voie à une créativité hybride, à la frontière de la simulation cognitive et de l'exploration algorithmique. Mais ils n'ont pas encore résolu les questions de sens, d'intentionnalité et de reconnaissance culturelle, qui restent au cœur de l'acte de création tel que défini aujourd'hui.</w:t>
      </w:r>
      <w:r w:rsidR="00950602" w:rsidRPr="00126ADE">
        <w:rPr>
          <w:rFonts w:ascii="Arial" w:hAnsi="Arial" w:cs="Arial"/>
        </w:rPr>
        <w:t xml:space="preserve"> Pour résumer les atouts et les limites des différentes approches étudiées, le tableau suivant en propose une lecture croisée :</w:t>
      </w:r>
    </w:p>
    <w:p w14:paraId="138BECC7" w14:textId="77777777" w:rsidR="00700282" w:rsidRPr="00126ADE" w:rsidRDefault="00700282" w:rsidP="00257B8A">
      <w:pPr>
        <w:spacing w:after="0" w:line="360" w:lineRule="auto"/>
        <w:rPr>
          <w:rFonts w:ascii="Arial" w:hAnsi="Arial" w:cs="Arial"/>
        </w:rPr>
      </w:pPr>
    </w:p>
    <w:p w14:paraId="58D0E4B7" w14:textId="57A67EDB" w:rsidR="00950602" w:rsidRPr="00126ADE" w:rsidRDefault="00950602" w:rsidP="00D85525">
      <w:pPr>
        <w:spacing w:after="0" w:line="360" w:lineRule="auto"/>
        <w:rPr>
          <w:rFonts w:ascii="Arial" w:hAnsi="Arial" w:cs="Arial"/>
          <w:b/>
          <w:bCs/>
        </w:rPr>
      </w:pPr>
      <w:r w:rsidRPr="00126ADE">
        <w:rPr>
          <w:rFonts w:ascii="Arial" w:hAnsi="Arial" w:cs="Arial"/>
          <w:b/>
          <w:bCs/>
        </w:rPr>
        <w:t xml:space="preserve">Tableau 3 - </w:t>
      </w:r>
      <w:r w:rsidR="00BC3DAD" w:rsidRPr="00126ADE">
        <w:rPr>
          <w:rFonts w:ascii="Arial" w:hAnsi="Arial" w:cs="Arial"/>
          <w:b/>
          <w:bCs/>
        </w:rPr>
        <w:t>Comparatif des approches IA face à la créativité</w:t>
      </w:r>
    </w:p>
    <w:tbl>
      <w:tblPr>
        <w:tblStyle w:val="Grilledutableau"/>
        <w:tblW w:w="0" w:type="auto"/>
        <w:tblLook w:val="04A0" w:firstRow="1" w:lastRow="0" w:firstColumn="1" w:lastColumn="0" w:noHBand="0" w:noVBand="1"/>
      </w:tblPr>
      <w:tblGrid>
        <w:gridCol w:w="2926"/>
        <w:gridCol w:w="2927"/>
        <w:gridCol w:w="2927"/>
      </w:tblGrid>
      <w:tr w:rsidR="00950602" w:rsidRPr="00126ADE" w14:paraId="45E29BF4" w14:textId="77777777" w:rsidTr="0081784D">
        <w:tc>
          <w:tcPr>
            <w:tcW w:w="2926" w:type="dxa"/>
            <w:vAlign w:val="center"/>
          </w:tcPr>
          <w:p w14:paraId="1DCF1573" w14:textId="711D6E00" w:rsidR="00950602" w:rsidRPr="00126ADE" w:rsidRDefault="00950602" w:rsidP="00D85525">
            <w:pPr>
              <w:pStyle w:val="Sansinterligne"/>
              <w:jc w:val="both"/>
              <w:rPr>
                <w:rFonts w:ascii="Arial" w:hAnsi="Arial" w:cs="Arial"/>
                <w:b/>
                <w:bCs/>
              </w:rPr>
            </w:pPr>
            <w:proofErr w:type="spellStart"/>
            <w:r w:rsidRPr="00126ADE">
              <w:rPr>
                <w:rFonts w:ascii="Arial" w:hAnsi="Arial" w:cs="Arial"/>
                <w:b/>
                <w:bCs/>
              </w:rPr>
              <w:t>Approche</w:t>
            </w:r>
            <w:proofErr w:type="spellEnd"/>
            <w:r w:rsidRPr="00126ADE">
              <w:rPr>
                <w:rFonts w:ascii="Arial" w:hAnsi="Arial" w:cs="Arial"/>
                <w:b/>
                <w:bCs/>
              </w:rPr>
              <w:t xml:space="preserve"> IA</w:t>
            </w:r>
          </w:p>
        </w:tc>
        <w:tc>
          <w:tcPr>
            <w:tcW w:w="2927" w:type="dxa"/>
            <w:vAlign w:val="center"/>
          </w:tcPr>
          <w:p w14:paraId="2C76A995" w14:textId="1111D96F" w:rsidR="00950602" w:rsidRPr="00126ADE" w:rsidRDefault="00950602" w:rsidP="00D85525">
            <w:pPr>
              <w:pStyle w:val="Sansinterligne"/>
              <w:jc w:val="both"/>
              <w:rPr>
                <w:rFonts w:ascii="Arial" w:hAnsi="Arial" w:cs="Arial"/>
                <w:b/>
                <w:bCs/>
              </w:rPr>
            </w:pPr>
            <w:r w:rsidRPr="00126ADE">
              <w:rPr>
                <w:rFonts w:ascii="Arial" w:hAnsi="Arial" w:cs="Arial"/>
                <w:b/>
                <w:bCs/>
              </w:rPr>
              <w:t>Points forts</w:t>
            </w:r>
          </w:p>
        </w:tc>
        <w:tc>
          <w:tcPr>
            <w:tcW w:w="2927" w:type="dxa"/>
            <w:vAlign w:val="center"/>
          </w:tcPr>
          <w:p w14:paraId="5F547392" w14:textId="74CF2C4C" w:rsidR="00950602" w:rsidRPr="00126ADE" w:rsidRDefault="00950602" w:rsidP="00D85525">
            <w:pPr>
              <w:pStyle w:val="Sansinterligne"/>
              <w:jc w:val="both"/>
              <w:rPr>
                <w:rFonts w:ascii="Arial" w:hAnsi="Arial" w:cs="Arial"/>
                <w:b/>
                <w:bCs/>
              </w:rPr>
            </w:pPr>
            <w:proofErr w:type="spellStart"/>
            <w:r w:rsidRPr="00126ADE">
              <w:rPr>
                <w:rFonts w:ascii="Arial" w:hAnsi="Arial" w:cs="Arial"/>
                <w:b/>
                <w:bCs/>
              </w:rPr>
              <w:t>Limites</w:t>
            </w:r>
            <w:proofErr w:type="spellEnd"/>
            <w:r w:rsidRPr="00126ADE">
              <w:rPr>
                <w:rFonts w:ascii="Arial" w:hAnsi="Arial" w:cs="Arial"/>
                <w:b/>
                <w:bCs/>
              </w:rPr>
              <w:t xml:space="preserve"> </w:t>
            </w:r>
            <w:proofErr w:type="spellStart"/>
            <w:r w:rsidRPr="00126ADE">
              <w:rPr>
                <w:rFonts w:ascii="Arial" w:hAnsi="Arial" w:cs="Arial"/>
                <w:b/>
                <w:bCs/>
              </w:rPr>
              <w:t>actuelles</w:t>
            </w:r>
            <w:proofErr w:type="spellEnd"/>
          </w:p>
        </w:tc>
      </w:tr>
      <w:tr w:rsidR="00950602" w:rsidRPr="00126ADE" w14:paraId="17C6A2CD" w14:textId="77777777" w:rsidTr="0081784D">
        <w:tc>
          <w:tcPr>
            <w:tcW w:w="2926" w:type="dxa"/>
            <w:vAlign w:val="center"/>
          </w:tcPr>
          <w:p w14:paraId="2185B968" w14:textId="4AE3498F" w:rsidR="00950602" w:rsidRPr="00126ADE" w:rsidRDefault="00950602" w:rsidP="00D85525">
            <w:pPr>
              <w:pStyle w:val="Sansinterligne"/>
              <w:jc w:val="both"/>
              <w:rPr>
                <w:rFonts w:ascii="Arial" w:hAnsi="Arial" w:cs="Arial"/>
              </w:rPr>
            </w:pPr>
            <w:proofErr w:type="spellStart"/>
            <w:r w:rsidRPr="00126ADE">
              <w:rPr>
                <w:rFonts w:ascii="Arial" w:hAnsi="Arial" w:cs="Arial"/>
              </w:rPr>
              <w:t>Neuromorphique</w:t>
            </w:r>
            <w:proofErr w:type="spellEnd"/>
          </w:p>
        </w:tc>
        <w:tc>
          <w:tcPr>
            <w:tcW w:w="2927" w:type="dxa"/>
            <w:vAlign w:val="center"/>
          </w:tcPr>
          <w:p w14:paraId="2226957D" w14:textId="0C89C6CC" w:rsidR="00950602" w:rsidRPr="00126ADE" w:rsidRDefault="00950602" w:rsidP="00D85525">
            <w:pPr>
              <w:pStyle w:val="Sansinterligne"/>
              <w:jc w:val="both"/>
              <w:rPr>
                <w:rFonts w:ascii="Arial" w:hAnsi="Arial" w:cs="Arial"/>
                <w:lang w:val="fr-FR"/>
              </w:rPr>
            </w:pPr>
            <w:r w:rsidRPr="00126ADE">
              <w:rPr>
                <w:rFonts w:ascii="Arial" w:hAnsi="Arial" w:cs="Arial"/>
                <w:lang w:val="fr-FR"/>
              </w:rPr>
              <w:t>Apprentissage continu, adaptation en temps réel, traitement sensoriel efficace</w:t>
            </w:r>
          </w:p>
        </w:tc>
        <w:tc>
          <w:tcPr>
            <w:tcW w:w="2927" w:type="dxa"/>
            <w:vAlign w:val="center"/>
          </w:tcPr>
          <w:p w14:paraId="3D41938F" w14:textId="1C9C3D67" w:rsidR="00950602" w:rsidRPr="00126ADE" w:rsidRDefault="00950602" w:rsidP="00D85525">
            <w:pPr>
              <w:pStyle w:val="Sansinterligne"/>
              <w:jc w:val="both"/>
              <w:rPr>
                <w:rFonts w:ascii="Arial" w:hAnsi="Arial" w:cs="Arial"/>
                <w:lang w:val="fr-FR"/>
              </w:rPr>
            </w:pPr>
            <w:r w:rsidRPr="00126ADE">
              <w:rPr>
                <w:rFonts w:ascii="Arial" w:hAnsi="Arial" w:cs="Arial"/>
                <w:lang w:val="fr-FR"/>
              </w:rPr>
              <w:t>Pas de subjectivité, symbolique absente, peu de cas artistiques</w:t>
            </w:r>
          </w:p>
        </w:tc>
      </w:tr>
      <w:tr w:rsidR="00950602" w:rsidRPr="00126ADE" w14:paraId="0395AC94" w14:textId="77777777" w:rsidTr="0081784D">
        <w:tc>
          <w:tcPr>
            <w:tcW w:w="2926" w:type="dxa"/>
            <w:vAlign w:val="center"/>
          </w:tcPr>
          <w:p w14:paraId="3A6061BF" w14:textId="30EC6239" w:rsidR="00950602" w:rsidRPr="00126ADE" w:rsidRDefault="00950602" w:rsidP="00D85525">
            <w:pPr>
              <w:pStyle w:val="Sansinterligne"/>
              <w:jc w:val="both"/>
              <w:rPr>
                <w:rFonts w:ascii="Arial" w:hAnsi="Arial" w:cs="Arial"/>
              </w:rPr>
            </w:pPr>
            <w:r w:rsidRPr="00126ADE">
              <w:rPr>
                <w:rFonts w:ascii="Arial" w:hAnsi="Arial" w:cs="Arial"/>
              </w:rPr>
              <w:t>Auto-</w:t>
            </w:r>
            <w:proofErr w:type="spellStart"/>
            <w:r w:rsidRPr="00126ADE">
              <w:rPr>
                <w:rFonts w:ascii="Arial" w:hAnsi="Arial" w:cs="Arial"/>
              </w:rPr>
              <w:t>évolutive</w:t>
            </w:r>
            <w:proofErr w:type="spellEnd"/>
          </w:p>
        </w:tc>
        <w:tc>
          <w:tcPr>
            <w:tcW w:w="2927" w:type="dxa"/>
            <w:vAlign w:val="center"/>
          </w:tcPr>
          <w:p w14:paraId="1E92BCF9" w14:textId="7780FB52" w:rsidR="00950602" w:rsidRPr="00126ADE" w:rsidRDefault="00950602" w:rsidP="00D85525">
            <w:pPr>
              <w:pStyle w:val="Sansinterligne"/>
              <w:jc w:val="both"/>
              <w:rPr>
                <w:rFonts w:ascii="Arial" w:hAnsi="Arial" w:cs="Arial"/>
                <w:lang w:val="fr-FR"/>
              </w:rPr>
            </w:pPr>
            <w:r w:rsidRPr="00126ADE">
              <w:rPr>
                <w:rFonts w:ascii="Arial" w:hAnsi="Arial" w:cs="Arial"/>
                <w:lang w:val="fr-FR"/>
              </w:rPr>
              <w:t>Exploration libre, innovation inattendue, utile en design/médecine</w:t>
            </w:r>
          </w:p>
        </w:tc>
        <w:tc>
          <w:tcPr>
            <w:tcW w:w="2927" w:type="dxa"/>
            <w:vAlign w:val="center"/>
          </w:tcPr>
          <w:p w14:paraId="7E685519" w14:textId="2A367818" w:rsidR="00950602" w:rsidRPr="00126ADE" w:rsidRDefault="00950602" w:rsidP="00D85525">
            <w:pPr>
              <w:pStyle w:val="Sansinterligne"/>
              <w:jc w:val="both"/>
              <w:rPr>
                <w:rFonts w:ascii="Arial" w:hAnsi="Arial" w:cs="Arial"/>
                <w:lang w:val="fr-FR"/>
              </w:rPr>
            </w:pPr>
            <w:r w:rsidRPr="00126ADE">
              <w:rPr>
                <w:rFonts w:ascii="Arial" w:hAnsi="Arial" w:cs="Arial"/>
                <w:lang w:val="fr-FR"/>
              </w:rPr>
              <w:t>Manque d’intention, non interprétable, risque éthique</w:t>
            </w:r>
          </w:p>
        </w:tc>
      </w:tr>
      <w:tr w:rsidR="00950602" w:rsidRPr="00126ADE" w14:paraId="08EFD204" w14:textId="77777777" w:rsidTr="0081784D">
        <w:tc>
          <w:tcPr>
            <w:tcW w:w="2926" w:type="dxa"/>
            <w:vAlign w:val="center"/>
          </w:tcPr>
          <w:p w14:paraId="200A4D0F" w14:textId="06A9FB93" w:rsidR="00950602" w:rsidRPr="00126ADE" w:rsidRDefault="00950602" w:rsidP="00D85525">
            <w:pPr>
              <w:pStyle w:val="Sansinterligne"/>
              <w:jc w:val="both"/>
              <w:rPr>
                <w:rFonts w:ascii="Arial" w:hAnsi="Arial" w:cs="Arial"/>
              </w:rPr>
            </w:pPr>
            <w:proofErr w:type="spellStart"/>
            <w:r w:rsidRPr="00126ADE">
              <w:rPr>
                <w:rFonts w:ascii="Arial" w:hAnsi="Arial" w:cs="Arial"/>
              </w:rPr>
              <w:t>Hybride</w:t>
            </w:r>
            <w:proofErr w:type="spellEnd"/>
          </w:p>
        </w:tc>
        <w:tc>
          <w:tcPr>
            <w:tcW w:w="2927" w:type="dxa"/>
            <w:vAlign w:val="center"/>
          </w:tcPr>
          <w:p w14:paraId="463B0121" w14:textId="4224FB7D" w:rsidR="00950602" w:rsidRPr="00126ADE" w:rsidRDefault="00950602" w:rsidP="00D85525">
            <w:pPr>
              <w:pStyle w:val="Sansinterligne"/>
              <w:jc w:val="both"/>
              <w:rPr>
                <w:rFonts w:ascii="Arial" w:hAnsi="Arial" w:cs="Arial"/>
                <w:lang w:val="fr-FR"/>
              </w:rPr>
            </w:pPr>
            <w:r w:rsidRPr="00126ADE">
              <w:rPr>
                <w:rFonts w:ascii="Arial" w:hAnsi="Arial" w:cs="Arial"/>
                <w:lang w:val="fr-FR"/>
              </w:rPr>
              <w:t xml:space="preserve">Potentiel de </w:t>
            </w:r>
            <w:proofErr w:type="spellStart"/>
            <w:r w:rsidRPr="00126ADE">
              <w:rPr>
                <w:rFonts w:ascii="Arial" w:hAnsi="Arial" w:cs="Arial"/>
                <w:lang w:val="fr-FR"/>
              </w:rPr>
              <w:t>co-création</w:t>
            </w:r>
            <w:proofErr w:type="spellEnd"/>
            <w:r w:rsidRPr="00126ADE">
              <w:rPr>
                <w:rFonts w:ascii="Arial" w:hAnsi="Arial" w:cs="Arial"/>
                <w:lang w:val="fr-FR"/>
              </w:rPr>
              <w:t>, créativité située et adaptative</w:t>
            </w:r>
          </w:p>
        </w:tc>
        <w:tc>
          <w:tcPr>
            <w:tcW w:w="2927" w:type="dxa"/>
            <w:vAlign w:val="center"/>
          </w:tcPr>
          <w:p w14:paraId="60A7302B" w14:textId="1FD0B005" w:rsidR="00950602" w:rsidRPr="00126ADE" w:rsidRDefault="00950602" w:rsidP="00D85525">
            <w:pPr>
              <w:pStyle w:val="Sansinterligne"/>
              <w:jc w:val="both"/>
              <w:rPr>
                <w:rFonts w:ascii="Arial" w:hAnsi="Arial" w:cs="Arial"/>
                <w:lang w:val="fr-FR"/>
              </w:rPr>
            </w:pPr>
            <w:r w:rsidRPr="00126ADE">
              <w:rPr>
                <w:rFonts w:ascii="Arial" w:hAnsi="Arial" w:cs="Arial"/>
                <w:lang w:val="fr-FR"/>
              </w:rPr>
              <w:t>Très peu explorée, difficile à évaluer ou standardiser</w:t>
            </w:r>
          </w:p>
        </w:tc>
      </w:tr>
    </w:tbl>
    <w:p w14:paraId="3D2D5475" w14:textId="77777777" w:rsidR="00950602" w:rsidRPr="00126ADE" w:rsidRDefault="00950602" w:rsidP="00D85525">
      <w:pPr>
        <w:spacing w:after="0" w:line="360" w:lineRule="auto"/>
        <w:ind w:firstLine="709"/>
        <w:rPr>
          <w:rFonts w:ascii="Arial" w:hAnsi="Arial" w:cs="Arial"/>
        </w:rPr>
      </w:pPr>
    </w:p>
    <w:p w14:paraId="3364ED7D" w14:textId="36F46B04" w:rsidR="00950602" w:rsidRPr="00126ADE" w:rsidRDefault="00760ADC" w:rsidP="00D85525">
      <w:pPr>
        <w:spacing w:after="0" w:line="360" w:lineRule="auto"/>
        <w:ind w:firstLine="709"/>
        <w:rPr>
          <w:rFonts w:ascii="Arial" w:hAnsi="Arial" w:cs="Arial"/>
        </w:rPr>
      </w:pPr>
      <w:r w:rsidRPr="00126ADE">
        <w:rPr>
          <w:rFonts w:ascii="Arial" w:hAnsi="Arial" w:cs="Arial"/>
        </w:rPr>
        <w:t xml:space="preserve">Enfin, cette analyse met en lumière un point de blocage transversal. Les critères actuels d’évaluation de la créativité sont majoritairement centrés sur des références humaines. La nouveauté, la valeur symbolique ou l’émotion suscitée sont </w:t>
      </w:r>
      <w:r w:rsidR="007E7BA3" w:rsidRPr="00126ADE">
        <w:rPr>
          <w:rFonts w:ascii="Arial" w:hAnsi="Arial" w:cs="Arial"/>
        </w:rPr>
        <w:t>évaluées à travers des cadres de références centrés sur l’expérience humaine</w:t>
      </w:r>
      <w:r w:rsidRPr="00126ADE">
        <w:rPr>
          <w:rFonts w:ascii="Arial" w:hAnsi="Arial" w:cs="Arial"/>
        </w:rPr>
        <w:t xml:space="preserve">. Pourtant, si une intelligence artificielle venait à produire des formes radicalement différentes, faudrait-il inventer de nouveaux indicateurs capables de reconnaître des logiques créatives non humaines ? Cette interrogation reste ouverte mais structurante, car elle conditionne directement notre capacité à reconnaître, ou non, une créativité </w:t>
      </w:r>
      <w:r w:rsidR="00A24225" w:rsidRPr="00126ADE">
        <w:rPr>
          <w:rFonts w:ascii="Arial" w:hAnsi="Arial" w:cs="Arial"/>
        </w:rPr>
        <w:t>d’origine algorithmique</w:t>
      </w:r>
      <w:r w:rsidRPr="00126ADE">
        <w:rPr>
          <w:rFonts w:ascii="Arial" w:hAnsi="Arial" w:cs="Arial"/>
        </w:rPr>
        <w:t>.</w:t>
      </w:r>
    </w:p>
    <w:p w14:paraId="4CFF7566" w14:textId="77777777" w:rsidR="00EC5044" w:rsidRPr="00126ADE" w:rsidRDefault="00F13AB8" w:rsidP="00D85525">
      <w:pPr>
        <w:spacing w:after="0" w:line="360" w:lineRule="auto"/>
        <w:ind w:firstLine="709"/>
        <w:rPr>
          <w:rFonts w:ascii="Arial" w:hAnsi="Arial" w:cs="Arial"/>
        </w:rPr>
      </w:pPr>
      <w:r w:rsidRPr="00126ADE">
        <w:rPr>
          <w:rFonts w:ascii="Arial" w:hAnsi="Arial" w:cs="Arial"/>
        </w:rPr>
        <w:t>Cette synthèse, à la fois convergente et contrastée, pose ainsi les bases d'une exploration plus large à mener dans la quatrième partie, consacrée aux scénarios prospectifs, aux pistes d'évolution et aux conditions à remplir pour qu'une créativité artificielle autonome puisse, un jour, émerger et être reconnue comme telle.</w:t>
      </w:r>
      <w:r w:rsidR="00202AA5" w:rsidRPr="00126ADE">
        <w:rPr>
          <w:rFonts w:ascii="Arial" w:hAnsi="Arial" w:cs="Arial"/>
        </w:rPr>
        <w:t xml:space="preserve"> </w:t>
      </w:r>
    </w:p>
    <w:p w14:paraId="251D7C8E" w14:textId="69646EE7" w:rsidR="00556F63" w:rsidRPr="00126ADE" w:rsidRDefault="00EC5044" w:rsidP="00D85525">
      <w:pPr>
        <w:spacing w:after="0" w:line="360" w:lineRule="auto"/>
        <w:ind w:firstLine="709"/>
        <w:rPr>
          <w:rFonts w:ascii="Arial" w:hAnsi="Arial" w:cs="Arial"/>
        </w:rPr>
      </w:pPr>
      <w:r w:rsidRPr="00126ADE">
        <w:rPr>
          <w:rFonts w:ascii="Arial" w:hAnsi="Arial" w:cs="Arial"/>
        </w:rPr>
        <w:lastRenderedPageBreak/>
        <w:t xml:space="preserve">Ces constats renforcent l’intérêt d’un regard prospectif, que nous approfondirons dans la quatrième partie. Nous y explorerons comment une convergence entre </w:t>
      </w:r>
      <w:proofErr w:type="spellStart"/>
      <w:r w:rsidRPr="00126ADE">
        <w:rPr>
          <w:rFonts w:ascii="Arial" w:hAnsi="Arial" w:cs="Arial"/>
        </w:rPr>
        <w:t>neuromimétisme</w:t>
      </w:r>
      <w:proofErr w:type="spellEnd"/>
      <w:r w:rsidRPr="00126ADE">
        <w:rPr>
          <w:rFonts w:ascii="Arial" w:hAnsi="Arial" w:cs="Arial"/>
        </w:rPr>
        <w:t xml:space="preserve"> et évolution algorithmique pourrait, sous certaines conditions, faire émerger des formes de créativité artificielle plus riches et reconnaissables.</w:t>
      </w:r>
    </w:p>
    <w:p w14:paraId="0E283336" w14:textId="77777777" w:rsidR="00556F63" w:rsidRPr="00126ADE" w:rsidRDefault="00556F63" w:rsidP="00D85525">
      <w:pPr>
        <w:pStyle w:val="Titre2"/>
        <w:rPr>
          <w:rFonts w:ascii="Arial" w:hAnsi="Arial" w:cs="Arial"/>
        </w:rPr>
      </w:pPr>
      <w:bookmarkStart w:id="23" w:name="_Toc201968898"/>
      <w:r w:rsidRPr="00126ADE">
        <w:rPr>
          <w:rFonts w:ascii="Arial" w:hAnsi="Arial" w:cs="Arial"/>
        </w:rPr>
        <w:t>3.4. Analyse approfondie des retours à l’enquête qualitative</w:t>
      </w:r>
      <w:bookmarkEnd w:id="23"/>
    </w:p>
    <w:p w14:paraId="374158FD" w14:textId="67A0F712" w:rsidR="00556F63" w:rsidRPr="00126ADE" w:rsidRDefault="00556F63" w:rsidP="00D5792E">
      <w:pPr>
        <w:spacing w:after="0" w:line="360" w:lineRule="auto"/>
        <w:ind w:firstLine="709"/>
        <w:rPr>
          <w:rFonts w:ascii="Arial" w:hAnsi="Arial" w:cs="Arial"/>
        </w:rPr>
      </w:pPr>
      <w:r w:rsidRPr="00126ADE">
        <w:rPr>
          <w:rFonts w:ascii="Arial" w:hAnsi="Arial" w:cs="Arial"/>
        </w:rPr>
        <w:t>Afin de compléter les hypothèses développées précédemment, une enquête qualitative a été réalisée auprès d</w:t>
      </w:r>
      <w:r w:rsidR="00A919EC" w:rsidRPr="00126ADE">
        <w:rPr>
          <w:rFonts w:ascii="Arial" w:hAnsi="Arial" w:cs="Arial"/>
        </w:rPr>
        <w:t>e</w:t>
      </w:r>
      <w:r w:rsidRPr="00126ADE">
        <w:rPr>
          <w:rFonts w:ascii="Arial" w:hAnsi="Arial" w:cs="Arial"/>
        </w:rPr>
        <w:t xml:space="preserve"> professionnels issus du monde de l’IA, de l’innovation ou du développement numérique. Bien que le panel reste limité, la diversité des profils permet de croiser des regards techniques, critiques sur la notion de créativité en IA.</w:t>
      </w:r>
    </w:p>
    <w:p w14:paraId="60FFA87E" w14:textId="5F91C12D" w:rsidR="00556F63" w:rsidRPr="00126ADE" w:rsidRDefault="00556F63" w:rsidP="00D85525">
      <w:pPr>
        <w:spacing w:after="0" w:line="360" w:lineRule="auto"/>
        <w:ind w:firstLine="709"/>
        <w:rPr>
          <w:rFonts w:ascii="Arial" w:hAnsi="Arial" w:cs="Arial"/>
        </w:rPr>
      </w:pPr>
      <w:r w:rsidRPr="00126ADE">
        <w:rPr>
          <w:rFonts w:ascii="Arial" w:hAnsi="Arial" w:cs="Arial"/>
        </w:rPr>
        <w:t xml:space="preserve">Chaque participant a répondu à </w:t>
      </w:r>
      <w:r w:rsidR="004801F8" w:rsidRPr="00126ADE">
        <w:rPr>
          <w:rFonts w:ascii="Arial" w:hAnsi="Arial" w:cs="Arial"/>
        </w:rPr>
        <w:t>sept</w:t>
      </w:r>
      <w:r w:rsidRPr="00126ADE">
        <w:rPr>
          <w:rFonts w:ascii="Arial" w:hAnsi="Arial" w:cs="Arial"/>
        </w:rPr>
        <w:t xml:space="preserve"> questions ouvertes </w:t>
      </w:r>
      <w:r w:rsidRPr="00126ADE">
        <w:rPr>
          <w:rFonts w:ascii="Arial" w:hAnsi="Arial" w:cs="Arial"/>
          <w:highlight w:val="yellow"/>
        </w:rPr>
        <w:t>(cf. Annexe X</w:t>
      </w:r>
      <w:r w:rsidRPr="00126ADE">
        <w:rPr>
          <w:rFonts w:ascii="Arial" w:hAnsi="Arial" w:cs="Arial"/>
        </w:rPr>
        <w:t>). Voici une synthèse des retours les plus saillants, organisée par question.</w:t>
      </w:r>
    </w:p>
    <w:p w14:paraId="22A94E17" w14:textId="77777777" w:rsidR="00E53414" w:rsidRPr="00126ADE" w:rsidRDefault="00556F63" w:rsidP="00D85525">
      <w:pPr>
        <w:spacing w:after="0" w:line="360" w:lineRule="auto"/>
        <w:ind w:firstLine="709"/>
        <w:rPr>
          <w:rFonts w:ascii="Arial" w:hAnsi="Arial" w:cs="Arial"/>
        </w:rPr>
      </w:pPr>
      <w:r w:rsidRPr="00126ADE">
        <w:rPr>
          <w:rFonts w:ascii="Arial" w:hAnsi="Arial" w:cs="Arial"/>
          <w:b/>
          <w:bCs/>
        </w:rPr>
        <w:t>Q1. Les IA génératives actuelles peuvent-elles être qualifiées de créatives ?</w:t>
      </w:r>
    </w:p>
    <w:p w14:paraId="4AEFC7A9" w14:textId="1F5F360D" w:rsidR="00556F63" w:rsidRPr="00126ADE" w:rsidRDefault="00556F63" w:rsidP="00D85525">
      <w:pPr>
        <w:spacing w:after="0" w:line="360" w:lineRule="auto"/>
        <w:rPr>
          <w:rFonts w:ascii="Arial" w:hAnsi="Arial" w:cs="Arial"/>
        </w:rPr>
      </w:pPr>
      <w:r w:rsidRPr="00126ADE">
        <w:rPr>
          <w:rFonts w:ascii="Arial" w:hAnsi="Arial" w:cs="Arial"/>
        </w:rPr>
        <w:t>La majorité des répondants considèrent qu’elles ne sont pas « véritablement créatives », mais qu’elles simulent efficacement une créativité apparente. Un répondant précise que « la créativité est surtout le reflet du prompt humain ». D'autres estiment que tant que l'IA ne comprend pas ce qu'elle produit, il s'agit davantage d'une performance technique que d’un acte créatif.</w:t>
      </w:r>
    </w:p>
    <w:p w14:paraId="648A0BDE" w14:textId="77777777" w:rsidR="00E53414" w:rsidRPr="00126ADE" w:rsidRDefault="00556F63" w:rsidP="00D85525">
      <w:pPr>
        <w:spacing w:after="0" w:line="360" w:lineRule="auto"/>
        <w:ind w:firstLine="709"/>
        <w:rPr>
          <w:rFonts w:ascii="Arial" w:hAnsi="Arial" w:cs="Arial"/>
        </w:rPr>
      </w:pPr>
      <w:r w:rsidRPr="00126ADE">
        <w:rPr>
          <w:rFonts w:ascii="Arial" w:hAnsi="Arial" w:cs="Arial"/>
          <w:b/>
          <w:bCs/>
        </w:rPr>
        <w:t>Q2. Quels sont les freins principaux à l’émergence d’une créativité autonome ?</w:t>
      </w:r>
    </w:p>
    <w:p w14:paraId="6BCB68B9" w14:textId="59C48E0A" w:rsidR="00556F63" w:rsidRPr="00126ADE" w:rsidRDefault="00556F63" w:rsidP="00D85525">
      <w:pPr>
        <w:spacing w:after="0" w:line="360" w:lineRule="auto"/>
        <w:rPr>
          <w:rFonts w:ascii="Arial" w:hAnsi="Arial" w:cs="Arial"/>
        </w:rPr>
      </w:pPr>
      <w:r w:rsidRPr="00126ADE">
        <w:rPr>
          <w:rFonts w:ascii="Arial" w:hAnsi="Arial" w:cs="Arial"/>
        </w:rPr>
        <w:t>Les réponses convergent sur deux obstacles majeurs : la dépendance aux données d’entraînement et l’absence d’intentionnalité. Certains mentionnent aussi des freins liés aux lois, aux règles de modération, et à la peur sociale de l’IA autonome.</w:t>
      </w:r>
    </w:p>
    <w:p w14:paraId="7EAB2DCF" w14:textId="77777777" w:rsidR="00E53414" w:rsidRPr="00126ADE" w:rsidRDefault="00556F63" w:rsidP="00D85525">
      <w:pPr>
        <w:spacing w:after="0" w:line="360" w:lineRule="auto"/>
        <w:ind w:firstLine="709"/>
        <w:rPr>
          <w:rFonts w:ascii="Arial" w:hAnsi="Arial" w:cs="Arial"/>
        </w:rPr>
      </w:pPr>
      <w:r w:rsidRPr="00126ADE">
        <w:rPr>
          <w:rFonts w:ascii="Arial" w:hAnsi="Arial" w:cs="Arial"/>
          <w:b/>
          <w:bCs/>
        </w:rPr>
        <w:t>Q3–4. Expériences avec les IA neuromorphiques ou auto-évolutives ?</w:t>
      </w:r>
    </w:p>
    <w:p w14:paraId="757D623C" w14:textId="6673AC70" w:rsidR="00556F63" w:rsidRPr="00126ADE" w:rsidRDefault="00556F63" w:rsidP="00D85525">
      <w:pPr>
        <w:spacing w:after="0" w:line="360" w:lineRule="auto"/>
        <w:rPr>
          <w:rFonts w:ascii="Arial" w:hAnsi="Arial" w:cs="Arial"/>
        </w:rPr>
      </w:pPr>
      <w:r w:rsidRPr="00126ADE">
        <w:rPr>
          <w:rFonts w:ascii="Arial" w:hAnsi="Arial" w:cs="Arial"/>
        </w:rPr>
        <w:lastRenderedPageBreak/>
        <w:t xml:space="preserve">Deux répondants ont exploré ces domaines, </w:t>
      </w:r>
      <w:r w:rsidR="00F92147" w:rsidRPr="00126ADE">
        <w:rPr>
          <w:rFonts w:ascii="Arial" w:hAnsi="Arial" w:cs="Arial"/>
        </w:rPr>
        <w:t>i</w:t>
      </w:r>
      <w:r w:rsidRPr="00126ADE">
        <w:rPr>
          <w:rFonts w:ascii="Arial" w:hAnsi="Arial" w:cs="Arial"/>
        </w:rPr>
        <w:t>ls évoquent la complexité de mise en œuvre, l’absence d’outils standardisés, et la dépendance forte au contexte. Un participant souligne que même les IA évolutives restent « piégées dans un système fermé si on ne leur donne pas de moyen de rupture ».</w:t>
      </w:r>
    </w:p>
    <w:p w14:paraId="1D78F558" w14:textId="77777777" w:rsidR="00E53414" w:rsidRPr="00126ADE" w:rsidRDefault="00556F63" w:rsidP="00D85525">
      <w:pPr>
        <w:spacing w:after="0" w:line="360" w:lineRule="auto"/>
        <w:ind w:firstLine="709"/>
        <w:rPr>
          <w:rFonts w:ascii="Arial" w:hAnsi="Arial" w:cs="Arial"/>
        </w:rPr>
      </w:pPr>
      <w:r w:rsidRPr="00126ADE">
        <w:rPr>
          <w:rFonts w:ascii="Arial" w:hAnsi="Arial" w:cs="Arial"/>
          <w:b/>
          <w:bCs/>
        </w:rPr>
        <w:t>Q5. Leur capacité à générer de l’inédit ?</w:t>
      </w:r>
    </w:p>
    <w:p w14:paraId="662EA0B0" w14:textId="698E91B6" w:rsidR="00556F63" w:rsidRPr="00126ADE" w:rsidRDefault="00556F63" w:rsidP="00D85525">
      <w:pPr>
        <w:spacing w:after="0" w:line="360" w:lineRule="auto"/>
        <w:rPr>
          <w:rFonts w:ascii="Arial" w:hAnsi="Arial" w:cs="Arial"/>
        </w:rPr>
      </w:pPr>
      <w:r w:rsidRPr="00126ADE">
        <w:rPr>
          <w:rFonts w:ascii="Arial" w:hAnsi="Arial" w:cs="Arial"/>
        </w:rPr>
        <w:t>Tous reconnaissent leur puissance de génération, mais aucun ne les considère capables de créer sans point de départ humain. Une participante dit : « L’IA peut surprendre, mais pas inventer. »</w:t>
      </w:r>
    </w:p>
    <w:p w14:paraId="7A1F114F" w14:textId="77777777" w:rsidR="00260310" w:rsidRPr="00126ADE" w:rsidRDefault="00556F63" w:rsidP="00D85525">
      <w:pPr>
        <w:spacing w:after="0" w:line="360" w:lineRule="auto"/>
        <w:ind w:firstLine="709"/>
        <w:rPr>
          <w:rFonts w:ascii="Arial" w:hAnsi="Arial" w:cs="Arial"/>
        </w:rPr>
      </w:pPr>
      <w:r w:rsidRPr="00126ADE">
        <w:rPr>
          <w:rFonts w:ascii="Arial" w:hAnsi="Arial" w:cs="Arial"/>
          <w:b/>
          <w:bCs/>
        </w:rPr>
        <w:t>Q</w:t>
      </w:r>
      <w:r w:rsidR="00E53414" w:rsidRPr="00126ADE">
        <w:rPr>
          <w:rFonts w:ascii="Arial" w:hAnsi="Arial" w:cs="Arial"/>
          <w:b/>
          <w:bCs/>
        </w:rPr>
        <w:t>5</w:t>
      </w:r>
      <w:r w:rsidRPr="00126ADE">
        <w:rPr>
          <w:rFonts w:ascii="Arial" w:hAnsi="Arial" w:cs="Arial"/>
          <w:b/>
          <w:bCs/>
        </w:rPr>
        <w:t xml:space="preserve">. </w:t>
      </w:r>
      <w:r w:rsidR="002379B6" w:rsidRPr="00126ADE">
        <w:rPr>
          <w:rFonts w:ascii="Arial" w:hAnsi="Arial" w:cs="Arial"/>
          <w:b/>
          <w:bCs/>
        </w:rPr>
        <w:t>Pensez-vous qu’un jour, une IA pourrait produire une innovation ou une œuvre totalement inédite, indépendante de toute base humaine ?</w:t>
      </w:r>
    </w:p>
    <w:p w14:paraId="07B685BB" w14:textId="77777777" w:rsidR="00260310" w:rsidRPr="00126ADE" w:rsidRDefault="00260310" w:rsidP="00D85525">
      <w:pPr>
        <w:spacing w:after="0" w:line="360" w:lineRule="auto"/>
        <w:rPr>
          <w:rFonts w:ascii="Arial" w:hAnsi="Arial" w:cs="Arial"/>
        </w:rPr>
      </w:pPr>
      <w:r w:rsidRPr="00126ADE">
        <w:rPr>
          <w:rFonts w:ascii="Arial" w:hAnsi="Arial" w:cs="Arial"/>
        </w:rPr>
        <w:t>La majorité des répondants expriment un scepticisme marqué. Tous soulignent que les IA génératives reposent sur des données humaines, et que, sans point d’ancrage initial fourni par l’homme, il leur serait impossible de créer véritablement. L’un d’eux insiste : « L’IA ne peut créer par elle-même sans contexte », tandis qu’un autre affirme que « même l’humain s’appuie sur l’existant pour innover ». Plusieurs réponses convergent vers l’idée qu’une innovation nécessite une forme de compréhension et d’intention, deux dimensions jugées inaccessibles à l’IA actuelle. Si certains reconnaissent qu’un progrès technique futur pourrait élargir ces limites, aucun ne considère crédible, à ce jour, une créativité totalement autonome et affranchie de toute base humaine.</w:t>
      </w:r>
    </w:p>
    <w:p w14:paraId="382E8FE4" w14:textId="0B0A4D4F" w:rsidR="00E53414" w:rsidRPr="00126ADE" w:rsidRDefault="00556F63" w:rsidP="00D85525">
      <w:pPr>
        <w:spacing w:after="0" w:line="360" w:lineRule="auto"/>
        <w:ind w:firstLine="709"/>
        <w:rPr>
          <w:rFonts w:ascii="Arial" w:hAnsi="Arial" w:cs="Arial"/>
        </w:rPr>
      </w:pPr>
      <w:r w:rsidRPr="00126ADE">
        <w:rPr>
          <w:rFonts w:ascii="Arial" w:hAnsi="Arial" w:cs="Arial"/>
          <w:b/>
          <w:bCs/>
        </w:rPr>
        <w:t>Q</w:t>
      </w:r>
      <w:r w:rsidR="00E53414" w:rsidRPr="00126ADE">
        <w:rPr>
          <w:rFonts w:ascii="Arial" w:hAnsi="Arial" w:cs="Arial"/>
          <w:b/>
          <w:bCs/>
        </w:rPr>
        <w:t>6</w:t>
      </w:r>
      <w:r w:rsidRPr="00126ADE">
        <w:rPr>
          <w:rFonts w:ascii="Arial" w:hAnsi="Arial" w:cs="Arial"/>
          <w:b/>
          <w:bCs/>
        </w:rPr>
        <w:t>. Domaines à fort impact futur ?</w:t>
      </w:r>
    </w:p>
    <w:p w14:paraId="568CC00F" w14:textId="3025E0D1" w:rsidR="00556F63" w:rsidRPr="00126ADE" w:rsidRDefault="00556F63" w:rsidP="00D85525">
      <w:pPr>
        <w:spacing w:after="0" w:line="360" w:lineRule="auto"/>
        <w:rPr>
          <w:rFonts w:ascii="Arial" w:hAnsi="Arial" w:cs="Arial"/>
        </w:rPr>
      </w:pPr>
      <w:r w:rsidRPr="00126ADE">
        <w:rPr>
          <w:rFonts w:ascii="Arial" w:hAnsi="Arial" w:cs="Arial"/>
        </w:rPr>
        <w:t>Les répondants citent la recherche scientifique, l’administration, la programmation, l’art, mais aussi la médecine ou l’éducation. Ce sont des secteurs perçus comme propices à une collaboration IA-humain.</w:t>
      </w:r>
    </w:p>
    <w:p w14:paraId="08F6E3E7" w14:textId="77777777" w:rsidR="00E53414" w:rsidRPr="00126ADE" w:rsidRDefault="00556F63" w:rsidP="00D85525">
      <w:pPr>
        <w:spacing w:after="0" w:line="360" w:lineRule="auto"/>
        <w:ind w:firstLine="709"/>
        <w:rPr>
          <w:rFonts w:ascii="Arial" w:hAnsi="Arial" w:cs="Arial"/>
        </w:rPr>
      </w:pPr>
      <w:r w:rsidRPr="00126ADE">
        <w:rPr>
          <w:rFonts w:ascii="Arial" w:hAnsi="Arial" w:cs="Arial"/>
          <w:b/>
          <w:bCs/>
        </w:rPr>
        <w:t>Q</w:t>
      </w:r>
      <w:r w:rsidR="00616DAD" w:rsidRPr="00126ADE">
        <w:rPr>
          <w:rFonts w:ascii="Arial" w:hAnsi="Arial" w:cs="Arial"/>
          <w:b/>
          <w:bCs/>
        </w:rPr>
        <w:t>7</w:t>
      </w:r>
      <w:r w:rsidRPr="00126ADE">
        <w:rPr>
          <w:rFonts w:ascii="Arial" w:hAnsi="Arial" w:cs="Arial"/>
          <w:b/>
          <w:bCs/>
        </w:rPr>
        <w:t>. Ressources complémentaires ?</w:t>
      </w:r>
    </w:p>
    <w:p w14:paraId="70B0F502" w14:textId="2A9A9FF3" w:rsidR="00556F63" w:rsidRPr="00126ADE" w:rsidRDefault="00556F63" w:rsidP="00D85525">
      <w:pPr>
        <w:spacing w:after="0" w:line="360" w:lineRule="auto"/>
        <w:rPr>
          <w:rFonts w:ascii="Arial" w:hAnsi="Arial" w:cs="Arial"/>
        </w:rPr>
      </w:pPr>
      <w:r w:rsidRPr="00126ADE">
        <w:rPr>
          <w:rFonts w:ascii="Arial" w:hAnsi="Arial" w:cs="Arial"/>
        </w:rPr>
        <w:t>Une personne recommande d’étudier les données visuelles utilisées dans les IA génératrices de dessins pour mieux comprendre les limites culturelles intégrées par les systèmes.</w:t>
      </w:r>
    </w:p>
    <w:p w14:paraId="58FD8CA9" w14:textId="77777777" w:rsidR="00260310" w:rsidRPr="00126ADE" w:rsidRDefault="00260310" w:rsidP="00D85525">
      <w:pPr>
        <w:spacing w:after="0" w:line="360" w:lineRule="auto"/>
        <w:rPr>
          <w:rFonts w:ascii="Arial" w:hAnsi="Arial" w:cs="Arial"/>
          <w:b/>
          <w:bCs/>
        </w:rPr>
      </w:pPr>
    </w:p>
    <w:p w14:paraId="4BC0DAAC" w14:textId="771DEBFE" w:rsidR="009E78CC" w:rsidRPr="00126ADE" w:rsidRDefault="008B0A8A" w:rsidP="00D85525">
      <w:pPr>
        <w:spacing w:after="0" w:line="360" w:lineRule="auto"/>
        <w:ind w:firstLine="709"/>
        <w:rPr>
          <w:rFonts w:ascii="Arial" w:hAnsi="Arial" w:cs="Arial"/>
        </w:rPr>
      </w:pPr>
      <w:r w:rsidRPr="00126ADE">
        <w:rPr>
          <w:rFonts w:ascii="Arial" w:hAnsi="Arial" w:cs="Arial"/>
        </w:rPr>
        <w:lastRenderedPageBreak/>
        <w:t>Globalement, les réponses recueillies confirment les hypothèses développées dans ce mémoire : un scepticisme largement partagé concernant la possibilité d’une créativité autonome chez les IA, une reconnaissance unanime de leurs capacités techniques de génération, mais aussi une vigilance forte sur leur dépendance aux données humaines, leurs biais intégrés et l’absence d’intention ou de conscience.</w:t>
      </w:r>
      <w:r w:rsidRPr="00126ADE">
        <w:rPr>
          <w:rFonts w:ascii="Arial" w:hAnsi="Arial" w:cs="Arial"/>
        </w:rPr>
        <w:br/>
        <w:t>Cette enquête met en lumière une tension persistante entre fascination technologique et prudence critique. Si certains répondants entrevoient des évolutions futures ouvrant la voie à davantage d’autonomie, la majorité considère que, dans l’état actuel des technologies, l’IA créative reste un outil puissant, mais encore limité dans sa capacité à produire du sens véritablement neuf</w:t>
      </w:r>
      <w:r w:rsidR="00556F63" w:rsidRPr="00126ADE">
        <w:rPr>
          <w:rFonts w:ascii="Arial" w:hAnsi="Arial" w:cs="Arial"/>
        </w:rPr>
        <w:t>.</w:t>
      </w:r>
      <w:r w:rsidR="009E78CC" w:rsidRPr="00126ADE">
        <w:rPr>
          <w:rFonts w:ascii="Arial" w:hAnsi="Arial" w:cs="Arial"/>
        </w:rPr>
        <w:br w:type="page"/>
      </w:r>
    </w:p>
    <w:p w14:paraId="2FF7E990" w14:textId="298A2680" w:rsidR="00CE09BA" w:rsidRPr="00126ADE" w:rsidRDefault="007043C0" w:rsidP="000F2337">
      <w:pPr>
        <w:pStyle w:val="Titre1"/>
        <w:rPr>
          <w:rFonts w:ascii="Arial" w:hAnsi="Arial" w:cs="Arial"/>
        </w:rPr>
      </w:pPr>
      <w:bookmarkStart w:id="24" w:name="_Toc201968899"/>
      <w:r w:rsidRPr="00126ADE">
        <w:rPr>
          <w:rFonts w:ascii="Arial" w:hAnsi="Arial" w:cs="Arial"/>
        </w:rPr>
        <w:lastRenderedPageBreak/>
        <w:t>PARTIE 4 : VERS UNE CRÉATIVITÉ ARTIFICIELLE ÉMERGENTE : USAGES ACTUELS ET FUTURS POSSIBLES</w:t>
      </w:r>
      <w:bookmarkEnd w:id="24"/>
    </w:p>
    <w:p w14:paraId="4018CD88" w14:textId="77777777" w:rsidR="00066B99" w:rsidRPr="00126ADE" w:rsidRDefault="00CE09BA" w:rsidP="00D85525">
      <w:pPr>
        <w:pStyle w:val="Titre2"/>
        <w:rPr>
          <w:rFonts w:ascii="Arial" w:hAnsi="Arial" w:cs="Arial"/>
        </w:rPr>
      </w:pPr>
      <w:bookmarkStart w:id="25" w:name="_Toc201968900"/>
      <w:r w:rsidRPr="00126ADE">
        <w:rPr>
          <w:rFonts w:ascii="Arial" w:hAnsi="Arial" w:cs="Arial"/>
        </w:rPr>
        <w:t xml:space="preserve">4.1. </w:t>
      </w:r>
      <w:r w:rsidR="00066B99" w:rsidRPr="00126ADE">
        <w:rPr>
          <w:rFonts w:ascii="Arial" w:hAnsi="Arial" w:cs="Arial"/>
        </w:rPr>
        <w:t>Scénarios d’évolution des capacités créatives des IA</w:t>
      </w:r>
      <w:bookmarkEnd w:id="25"/>
    </w:p>
    <w:p w14:paraId="31C0B95D" w14:textId="51E86C90" w:rsidR="00493AD4" w:rsidRPr="00126ADE" w:rsidRDefault="0028105C" w:rsidP="00D5792E">
      <w:pPr>
        <w:spacing w:after="0" w:line="360" w:lineRule="auto"/>
        <w:ind w:firstLine="709"/>
        <w:rPr>
          <w:rFonts w:ascii="Arial" w:hAnsi="Arial" w:cs="Arial"/>
        </w:rPr>
      </w:pPr>
      <w:r w:rsidRPr="00126ADE">
        <w:rPr>
          <w:rFonts w:ascii="Arial" w:hAnsi="Arial" w:cs="Arial"/>
        </w:rPr>
        <w:t>Après avoir exploré les limites actuelles des architectures neuromorphiques et des systèmes auto-évolutifs, cette section propose une série de scénarios prospectifs fondés sur les tendances technologiques émergentes. Il semble désormais pertinent d’envisager une évolution progressive mais marquée des capacités créatives des intelligences artificielles dans les dix prochaines années</w:t>
      </w:r>
      <w:r w:rsidR="00493AD4" w:rsidRPr="00126ADE">
        <w:rPr>
          <w:rFonts w:ascii="Arial" w:hAnsi="Arial" w:cs="Arial"/>
        </w:rPr>
        <w:t xml:space="preserve">. </w:t>
      </w:r>
      <w:r w:rsidR="00DB1C00" w:rsidRPr="00126ADE">
        <w:rPr>
          <w:rFonts w:ascii="Arial" w:hAnsi="Arial" w:cs="Arial"/>
        </w:rPr>
        <w:t>Cette évolution ne dépendrait pas uniquement de l’amélioration des modèles génératifs classiques, mais résulterait d’une hybridation progressive entre plusieurs approches technologiques : réseaux neuronaux profonds, architectures neuromorphiques, algorithmes évolutionnaires, interfaces cerveau-machine, et apprentissage adaptatif en situation réelle</w:t>
      </w:r>
      <w:r w:rsidR="00493AD4" w:rsidRPr="00126ADE">
        <w:rPr>
          <w:rFonts w:ascii="Arial" w:hAnsi="Arial" w:cs="Arial"/>
        </w:rPr>
        <w:t xml:space="preserve">. </w:t>
      </w:r>
      <w:r w:rsidR="0047330E" w:rsidRPr="00126ADE">
        <w:rPr>
          <w:rFonts w:ascii="Arial" w:hAnsi="Arial" w:cs="Arial"/>
        </w:rPr>
        <w:t>La convergence de ces avancées</w:t>
      </w:r>
      <w:r w:rsidR="00493AD4" w:rsidRPr="00126ADE">
        <w:rPr>
          <w:rFonts w:ascii="Arial" w:hAnsi="Arial" w:cs="Arial"/>
        </w:rPr>
        <w:t xml:space="preserve"> pourraient </w:t>
      </w:r>
      <w:r w:rsidR="0047330E" w:rsidRPr="00126ADE">
        <w:rPr>
          <w:rFonts w:ascii="Arial" w:hAnsi="Arial" w:cs="Arial"/>
        </w:rPr>
        <w:t>ouvrir la voie</w:t>
      </w:r>
      <w:r w:rsidR="00493AD4" w:rsidRPr="00126ADE">
        <w:rPr>
          <w:rFonts w:ascii="Arial" w:hAnsi="Arial" w:cs="Arial"/>
        </w:rPr>
        <w:t xml:space="preserve"> à des systèmes inédits, </w:t>
      </w:r>
      <w:r w:rsidR="0047330E" w:rsidRPr="00126ADE">
        <w:rPr>
          <w:rFonts w:ascii="Arial" w:hAnsi="Arial" w:cs="Arial"/>
        </w:rPr>
        <w:t>capable de</w:t>
      </w:r>
      <w:r w:rsidR="00493AD4" w:rsidRPr="00126ADE">
        <w:rPr>
          <w:rFonts w:ascii="Arial" w:hAnsi="Arial" w:cs="Arial"/>
        </w:rPr>
        <w:t xml:space="preserve"> raisonnement symbolique,</w:t>
      </w:r>
      <w:r w:rsidR="0047330E" w:rsidRPr="00126ADE">
        <w:rPr>
          <w:rFonts w:ascii="Arial" w:hAnsi="Arial" w:cs="Arial"/>
        </w:rPr>
        <w:t xml:space="preserve"> </w:t>
      </w:r>
      <w:r w:rsidR="00493AD4" w:rsidRPr="00126ADE">
        <w:rPr>
          <w:rFonts w:ascii="Arial" w:hAnsi="Arial" w:cs="Arial"/>
        </w:rPr>
        <w:t>d’adaptation contextuelle et</w:t>
      </w:r>
      <w:r w:rsidR="0047330E" w:rsidRPr="00126ADE">
        <w:rPr>
          <w:rFonts w:ascii="Arial" w:hAnsi="Arial" w:cs="Arial"/>
        </w:rPr>
        <w:t xml:space="preserve"> de</w:t>
      </w:r>
      <w:r w:rsidR="00493AD4" w:rsidRPr="00126ADE">
        <w:rPr>
          <w:rFonts w:ascii="Arial" w:hAnsi="Arial" w:cs="Arial"/>
        </w:rPr>
        <w:t xml:space="preserve"> sensibilité aux environnements complexes.</w:t>
      </w:r>
    </w:p>
    <w:p w14:paraId="4993FEC6" w14:textId="6D74C315" w:rsidR="00493AD4" w:rsidRPr="00126ADE" w:rsidRDefault="00493AD4" w:rsidP="00D85525">
      <w:pPr>
        <w:spacing w:after="0" w:line="360" w:lineRule="auto"/>
        <w:ind w:firstLine="709"/>
        <w:rPr>
          <w:rFonts w:ascii="Arial" w:hAnsi="Arial" w:cs="Arial"/>
        </w:rPr>
      </w:pPr>
      <w:r w:rsidRPr="00126ADE">
        <w:rPr>
          <w:rFonts w:ascii="Arial" w:hAnsi="Arial" w:cs="Arial"/>
        </w:rPr>
        <w:t xml:space="preserve">Des initiatives telles que </w:t>
      </w:r>
      <w:r w:rsidRPr="00126ADE">
        <w:rPr>
          <w:rFonts w:ascii="Arial" w:hAnsi="Arial" w:cs="Arial"/>
          <w:i/>
          <w:iCs/>
        </w:rPr>
        <w:t>Google Gemini</w:t>
      </w:r>
      <w:r w:rsidRPr="00126ADE">
        <w:rPr>
          <w:rFonts w:ascii="Arial" w:hAnsi="Arial" w:cs="Arial"/>
        </w:rPr>
        <w:t xml:space="preserve">, </w:t>
      </w:r>
      <w:r w:rsidRPr="00126ADE">
        <w:rPr>
          <w:rFonts w:ascii="Arial" w:hAnsi="Arial" w:cs="Arial"/>
          <w:i/>
          <w:iCs/>
        </w:rPr>
        <w:t>Sora</w:t>
      </w:r>
      <w:r w:rsidRPr="00126ADE">
        <w:rPr>
          <w:rFonts w:ascii="Arial" w:hAnsi="Arial" w:cs="Arial"/>
        </w:rPr>
        <w:t xml:space="preserve"> d’</w:t>
      </w:r>
      <w:proofErr w:type="spellStart"/>
      <w:r w:rsidRPr="00126ADE">
        <w:rPr>
          <w:rFonts w:ascii="Arial" w:hAnsi="Arial" w:cs="Arial"/>
        </w:rPr>
        <w:t>OpenAI</w:t>
      </w:r>
      <w:proofErr w:type="spellEnd"/>
      <w:r w:rsidRPr="00126ADE">
        <w:rPr>
          <w:rFonts w:ascii="Arial" w:hAnsi="Arial" w:cs="Arial"/>
        </w:rPr>
        <w:t xml:space="preserve">, ou encore les prototypes coréens </w:t>
      </w:r>
      <w:proofErr w:type="spellStart"/>
      <w:r w:rsidRPr="00126ADE">
        <w:rPr>
          <w:rFonts w:ascii="Arial" w:hAnsi="Arial" w:cs="Arial"/>
          <w:i/>
          <w:iCs/>
        </w:rPr>
        <w:t>HyperCLOVA</w:t>
      </w:r>
      <w:proofErr w:type="spellEnd"/>
      <w:r w:rsidRPr="00126ADE">
        <w:rPr>
          <w:rFonts w:ascii="Arial" w:hAnsi="Arial" w:cs="Arial"/>
          <w:i/>
          <w:iCs/>
        </w:rPr>
        <w:t xml:space="preserve"> X</w:t>
      </w:r>
      <w:r w:rsidRPr="00126ADE">
        <w:rPr>
          <w:rFonts w:ascii="Arial" w:hAnsi="Arial" w:cs="Arial"/>
        </w:rPr>
        <w:t xml:space="preserve"> (NAVER) et </w:t>
      </w:r>
      <w:r w:rsidRPr="00126ADE">
        <w:rPr>
          <w:rFonts w:ascii="Arial" w:hAnsi="Arial" w:cs="Arial"/>
          <w:i/>
          <w:iCs/>
        </w:rPr>
        <w:t>Gauss</w:t>
      </w:r>
      <w:r w:rsidRPr="00126ADE">
        <w:rPr>
          <w:rFonts w:ascii="Arial" w:hAnsi="Arial" w:cs="Arial"/>
        </w:rPr>
        <w:t xml:space="preserve"> (Samsung) montrent déjà un changement de paradigme : ces IA ne se contentent plus de générer une réponse à un prompt, mais sont capables d’interagir en continu avec leur environnement visuel, sonore ou linguistique, dans une logique de </w:t>
      </w:r>
      <w:proofErr w:type="spellStart"/>
      <w:r w:rsidRPr="00126ADE">
        <w:rPr>
          <w:rFonts w:ascii="Arial" w:hAnsi="Arial" w:cs="Arial"/>
        </w:rPr>
        <w:t>co-création</w:t>
      </w:r>
      <w:proofErr w:type="spellEnd"/>
      <w:r w:rsidRPr="00126ADE">
        <w:rPr>
          <w:rFonts w:ascii="Arial" w:hAnsi="Arial" w:cs="Arial"/>
        </w:rPr>
        <w:t xml:space="preserve">. </w:t>
      </w:r>
      <w:r w:rsidRPr="00126ADE">
        <w:rPr>
          <w:rFonts w:ascii="Arial" w:hAnsi="Arial" w:cs="Arial"/>
          <w:i/>
          <w:iCs/>
        </w:rPr>
        <w:t>Sora</w:t>
      </w:r>
      <w:r w:rsidRPr="00126ADE">
        <w:rPr>
          <w:rFonts w:ascii="Arial" w:hAnsi="Arial" w:cs="Arial"/>
        </w:rPr>
        <w:t xml:space="preserve">, par exemple, est un générateur vidéo à partir de texte qui restitue des scènes complexes avec cohérence temporelle, anticipant des usages créatifs dans la scénarisation, la publicité ou l’éducation immersive. </w:t>
      </w:r>
      <w:r w:rsidRPr="00126ADE">
        <w:rPr>
          <w:rFonts w:ascii="Arial" w:hAnsi="Arial" w:cs="Arial"/>
          <w:i/>
          <w:iCs/>
        </w:rPr>
        <w:t>Google Astra</w:t>
      </w:r>
      <w:r w:rsidRPr="00126ADE">
        <w:rPr>
          <w:rFonts w:ascii="Arial" w:hAnsi="Arial" w:cs="Arial"/>
        </w:rPr>
        <w:t xml:space="preserve"> pousse encore plus loin l’intelligence contextuelle, en intégrant perception multimodale, mémoire dynamique et capacité d’anticipation.</w:t>
      </w:r>
    </w:p>
    <w:p w14:paraId="762994C3" w14:textId="38275387" w:rsidR="00E16D57" w:rsidRPr="00126ADE" w:rsidRDefault="00E16D57" w:rsidP="00D85525">
      <w:pPr>
        <w:spacing w:after="0" w:line="360" w:lineRule="auto"/>
        <w:ind w:firstLine="709"/>
        <w:rPr>
          <w:rFonts w:ascii="Arial" w:hAnsi="Arial" w:cs="Arial"/>
        </w:rPr>
      </w:pPr>
      <w:r w:rsidRPr="00126ADE">
        <w:rPr>
          <w:rFonts w:ascii="Arial" w:hAnsi="Arial" w:cs="Arial"/>
        </w:rPr>
        <w:t xml:space="preserve">Du côté chinois, </w:t>
      </w:r>
      <w:proofErr w:type="spellStart"/>
      <w:r w:rsidRPr="00126ADE">
        <w:rPr>
          <w:rFonts w:ascii="Arial" w:hAnsi="Arial" w:cs="Arial"/>
          <w:i/>
          <w:iCs/>
        </w:rPr>
        <w:t>DeepSeek</w:t>
      </w:r>
      <w:proofErr w:type="spellEnd"/>
      <w:r w:rsidRPr="00126ADE">
        <w:rPr>
          <w:rFonts w:ascii="Arial" w:hAnsi="Arial" w:cs="Arial"/>
          <w:i/>
          <w:iCs/>
        </w:rPr>
        <w:t xml:space="preserve"> R1</w:t>
      </w:r>
      <w:r w:rsidRPr="00126ADE">
        <w:rPr>
          <w:rFonts w:ascii="Arial" w:hAnsi="Arial" w:cs="Arial"/>
        </w:rPr>
        <w:t xml:space="preserve">, lancé fin 2024, a créé un véritable séisme dans le monde des LLM. Grâce à un entraînement optimisé via </w:t>
      </w:r>
      <w:proofErr w:type="spellStart"/>
      <w:r w:rsidRPr="00126ADE">
        <w:rPr>
          <w:rFonts w:ascii="Arial" w:hAnsi="Arial" w:cs="Arial"/>
        </w:rPr>
        <w:t>reinforcement</w:t>
      </w:r>
      <w:proofErr w:type="spellEnd"/>
      <w:r w:rsidRPr="00126ADE">
        <w:rPr>
          <w:rFonts w:ascii="Arial" w:hAnsi="Arial" w:cs="Arial"/>
        </w:rPr>
        <w:t xml:space="preserve"> </w:t>
      </w:r>
      <w:proofErr w:type="spellStart"/>
      <w:r w:rsidRPr="00126ADE">
        <w:rPr>
          <w:rFonts w:ascii="Arial" w:hAnsi="Arial" w:cs="Arial"/>
        </w:rPr>
        <w:t>learning</w:t>
      </w:r>
      <w:proofErr w:type="spellEnd"/>
      <w:r w:rsidRPr="00126ADE">
        <w:rPr>
          <w:rFonts w:ascii="Arial" w:hAnsi="Arial" w:cs="Arial"/>
        </w:rPr>
        <w:t xml:space="preserve"> et un </w:t>
      </w:r>
      <w:r w:rsidR="00A84610" w:rsidRPr="00126ADE">
        <w:rPr>
          <w:rFonts w:ascii="Arial" w:hAnsi="Arial" w:cs="Arial"/>
        </w:rPr>
        <w:t>« </w:t>
      </w:r>
      <w:r w:rsidRPr="00126ADE">
        <w:rPr>
          <w:rFonts w:ascii="Arial" w:hAnsi="Arial" w:cs="Arial"/>
        </w:rPr>
        <w:t>cold-start</w:t>
      </w:r>
      <w:r w:rsidR="00A84610" w:rsidRPr="00126ADE">
        <w:rPr>
          <w:rFonts w:ascii="Arial" w:hAnsi="Arial" w:cs="Arial"/>
        </w:rPr>
        <w:t> »</w:t>
      </w:r>
      <w:r w:rsidRPr="00126ADE">
        <w:rPr>
          <w:rFonts w:ascii="Arial" w:hAnsi="Arial" w:cs="Arial"/>
        </w:rPr>
        <w:t xml:space="preserve"> supervisé, </w:t>
      </w:r>
      <w:r w:rsidRPr="00126ADE">
        <w:rPr>
          <w:rFonts w:ascii="Arial" w:hAnsi="Arial" w:cs="Arial"/>
          <w:i/>
          <w:iCs/>
        </w:rPr>
        <w:t>R1</w:t>
      </w:r>
      <w:r w:rsidRPr="00126ADE">
        <w:rPr>
          <w:rFonts w:ascii="Arial" w:hAnsi="Arial" w:cs="Arial"/>
        </w:rPr>
        <w:t xml:space="preserve"> atteint des performances de haut </w:t>
      </w:r>
      <w:r w:rsidRPr="00126ADE">
        <w:rPr>
          <w:rFonts w:ascii="Arial" w:hAnsi="Arial" w:cs="Arial"/>
        </w:rPr>
        <w:lastRenderedPageBreak/>
        <w:t xml:space="preserve">niveau avec une infrastructure réduite : seulement 2 048 GPU pour un coût estimé à 5,6 millions de dollars. Sa version la plus récente </w:t>
      </w:r>
      <w:r w:rsidRPr="00126ADE">
        <w:rPr>
          <w:rFonts w:ascii="Arial" w:hAnsi="Arial" w:cs="Arial"/>
          <w:i/>
          <w:iCs/>
        </w:rPr>
        <w:t>(R1-0528</w:t>
      </w:r>
      <w:r w:rsidRPr="00126ADE">
        <w:rPr>
          <w:rFonts w:ascii="Arial" w:hAnsi="Arial" w:cs="Arial"/>
        </w:rPr>
        <w:t xml:space="preserve">) surpasse </w:t>
      </w:r>
      <w:proofErr w:type="spellStart"/>
      <w:r w:rsidRPr="00126ADE">
        <w:rPr>
          <w:rFonts w:ascii="Arial" w:hAnsi="Arial" w:cs="Arial"/>
          <w:i/>
          <w:iCs/>
        </w:rPr>
        <w:t>OpenAI</w:t>
      </w:r>
      <w:proofErr w:type="spellEnd"/>
      <w:r w:rsidRPr="00126ADE">
        <w:rPr>
          <w:rFonts w:ascii="Arial" w:hAnsi="Arial" w:cs="Arial"/>
          <w:i/>
          <w:iCs/>
        </w:rPr>
        <w:t xml:space="preserve"> o1-mini</w:t>
      </w:r>
      <w:r w:rsidRPr="00126ADE">
        <w:rPr>
          <w:rFonts w:ascii="Arial" w:hAnsi="Arial" w:cs="Arial"/>
        </w:rPr>
        <w:t xml:space="preserve"> et </w:t>
      </w:r>
      <w:r w:rsidRPr="00126ADE">
        <w:rPr>
          <w:rFonts w:ascii="Arial" w:hAnsi="Arial" w:cs="Arial"/>
          <w:i/>
          <w:iCs/>
        </w:rPr>
        <w:t>Gemini 2.0 Pro</w:t>
      </w:r>
      <w:r w:rsidRPr="00126ADE">
        <w:rPr>
          <w:rFonts w:ascii="Arial" w:hAnsi="Arial" w:cs="Arial"/>
        </w:rPr>
        <w:t xml:space="preserve"> sur des tâches bilingues en médecine, tout en étant disponible sous licence open source. Certains chercheurs y voient un tournant géopolitique et technologique, surnommé le </w:t>
      </w:r>
      <w:r w:rsidR="00A84610" w:rsidRPr="00126ADE">
        <w:rPr>
          <w:rFonts w:ascii="Arial" w:hAnsi="Arial" w:cs="Arial"/>
        </w:rPr>
        <w:t>« </w:t>
      </w:r>
      <w:r w:rsidRPr="00126ADE">
        <w:rPr>
          <w:rFonts w:ascii="Arial" w:hAnsi="Arial" w:cs="Arial"/>
          <w:i/>
          <w:iCs/>
        </w:rPr>
        <w:t>Sputnik moment</w:t>
      </w:r>
      <w:r w:rsidR="00A84610" w:rsidRPr="00126ADE">
        <w:rPr>
          <w:rFonts w:ascii="Arial" w:hAnsi="Arial" w:cs="Arial"/>
        </w:rPr>
        <w:t> »</w:t>
      </w:r>
      <w:r w:rsidRPr="00126ADE">
        <w:rPr>
          <w:rFonts w:ascii="Arial" w:hAnsi="Arial" w:cs="Arial"/>
        </w:rPr>
        <w:t xml:space="preserve"> de l’IA.</w:t>
      </w:r>
    </w:p>
    <w:p w14:paraId="4DA1D18A" w14:textId="77777777" w:rsidR="00493AD4" w:rsidRPr="00126ADE" w:rsidRDefault="00493AD4" w:rsidP="00D85525">
      <w:pPr>
        <w:spacing w:after="0" w:line="360" w:lineRule="auto"/>
        <w:ind w:firstLine="709"/>
        <w:rPr>
          <w:rFonts w:ascii="Arial" w:hAnsi="Arial" w:cs="Arial"/>
        </w:rPr>
      </w:pPr>
      <w:r w:rsidRPr="00126ADE">
        <w:rPr>
          <w:rFonts w:ascii="Arial" w:hAnsi="Arial" w:cs="Arial"/>
        </w:rPr>
        <w:t xml:space="preserve">En Europe, l’Institut national de l’audiovisuel (INA) expérimente également des modules d’IA générative pour valoriser ses archives, notamment par la génération automatique de récits ou de montages à partir de documents audiovisuels anciens. Tandis que ces démarches s’appuient sur des corpus historiques, d’autres explorent des formes de création issues directement de l’activité cérébrale humaine. Les interfaces cerveau-machine (ICM) développées par </w:t>
      </w:r>
      <w:proofErr w:type="spellStart"/>
      <w:r w:rsidRPr="00126ADE">
        <w:rPr>
          <w:rFonts w:ascii="Arial" w:hAnsi="Arial" w:cs="Arial"/>
        </w:rPr>
        <w:t>Neuralink</w:t>
      </w:r>
      <w:proofErr w:type="spellEnd"/>
      <w:r w:rsidRPr="00126ADE">
        <w:rPr>
          <w:rFonts w:ascii="Arial" w:hAnsi="Arial" w:cs="Arial"/>
        </w:rPr>
        <w:t xml:space="preserve"> ou </w:t>
      </w:r>
      <w:proofErr w:type="spellStart"/>
      <w:r w:rsidRPr="00126ADE">
        <w:rPr>
          <w:rFonts w:ascii="Arial" w:hAnsi="Arial" w:cs="Arial"/>
        </w:rPr>
        <w:t>NextMind</w:t>
      </w:r>
      <w:proofErr w:type="spellEnd"/>
      <w:r w:rsidRPr="00126ADE">
        <w:rPr>
          <w:rFonts w:ascii="Arial" w:hAnsi="Arial" w:cs="Arial"/>
        </w:rPr>
        <w:t>, bien qu’encore expérimentales, esquissent des scénarios dans lesquels l’IA pourrait se synchroniser directement avec les intentions ou les émotions humaines. De telles connexions pourraient nourrir une créativité assistée par la pensée, où l’IA traduirait des signaux neuronaux en images, sons ou structures interprétables.</w:t>
      </w:r>
    </w:p>
    <w:p w14:paraId="53F06C47" w14:textId="526D9737" w:rsidR="00493AD4" w:rsidRPr="00126ADE" w:rsidRDefault="00493AD4" w:rsidP="00D85525">
      <w:pPr>
        <w:spacing w:after="0" w:line="360" w:lineRule="auto"/>
        <w:ind w:firstLine="709"/>
        <w:rPr>
          <w:rFonts w:ascii="Arial" w:hAnsi="Arial" w:cs="Arial"/>
        </w:rPr>
      </w:pPr>
      <w:r w:rsidRPr="00126ADE">
        <w:rPr>
          <w:rFonts w:ascii="Arial" w:hAnsi="Arial" w:cs="Arial"/>
        </w:rPr>
        <w:t xml:space="preserve">Dans un futur proche, </w:t>
      </w:r>
      <w:r w:rsidR="00CB3304" w:rsidRPr="00126ADE">
        <w:rPr>
          <w:rFonts w:ascii="Arial" w:hAnsi="Arial" w:cs="Arial"/>
        </w:rPr>
        <w:t>les</w:t>
      </w:r>
      <w:r w:rsidRPr="00126ADE">
        <w:rPr>
          <w:rFonts w:ascii="Arial" w:hAnsi="Arial" w:cs="Arial"/>
        </w:rPr>
        <w:t xml:space="preserve"> IA </w:t>
      </w:r>
      <w:r w:rsidR="00CB3304" w:rsidRPr="00126ADE">
        <w:rPr>
          <w:rFonts w:ascii="Arial" w:hAnsi="Arial" w:cs="Arial"/>
        </w:rPr>
        <w:t>pourraient être</w:t>
      </w:r>
      <w:r w:rsidRPr="00126ADE">
        <w:rPr>
          <w:rFonts w:ascii="Arial" w:hAnsi="Arial" w:cs="Arial"/>
        </w:rPr>
        <w:t xml:space="preserve"> capables non seulement d’imiter des styles ou de proposer des variantes, mais de proposer des idées totalement originales, en réponse à des contextes mouvants. On pourrait ainsi voir émerger des assistants créatifs capables de </w:t>
      </w:r>
      <w:proofErr w:type="spellStart"/>
      <w:r w:rsidRPr="00126ADE">
        <w:rPr>
          <w:rFonts w:ascii="Arial" w:hAnsi="Arial" w:cs="Arial"/>
        </w:rPr>
        <w:t>co-concevoir</w:t>
      </w:r>
      <w:proofErr w:type="spellEnd"/>
      <w:r w:rsidRPr="00126ADE">
        <w:rPr>
          <w:rFonts w:ascii="Arial" w:hAnsi="Arial" w:cs="Arial"/>
        </w:rPr>
        <w:t xml:space="preserve"> des architectures urbaines selon les flux de populations, de générer des hypothèses scientifiques à partir de données incomplètes, ou encore d’élaborer des protocoles médicaux dans des situations de crise. Cette capacité prospective reposerait sur une combinaison de modélisation, de simulation, et de raisonnement contextuel basé sur des schémas appris.</w:t>
      </w:r>
      <w:r w:rsidR="00E51F70" w:rsidRPr="00126ADE">
        <w:rPr>
          <w:rFonts w:ascii="Arial" w:hAnsi="Arial" w:cs="Arial"/>
        </w:rPr>
        <w:t xml:space="preserve"> Ce type d’intelligence capable d’interpréter des contraintes en temps réel pourrait aussi jouer un rôle clé dans l’adaptation de scénarios pédagogiques ou dans la résolution de problèmes complexes dans des contextes multi-agents.</w:t>
      </w:r>
    </w:p>
    <w:p w14:paraId="4976D521" w14:textId="509D7D3F" w:rsidR="00493AD4" w:rsidRPr="00126ADE" w:rsidRDefault="00493AD4" w:rsidP="00D85525">
      <w:pPr>
        <w:spacing w:after="0" w:line="360" w:lineRule="auto"/>
        <w:ind w:firstLine="709"/>
        <w:rPr>
          <w:rFonts w:ascii="Arial" w:hAnsi="Arial" w:cs="Arial"/>
        </w:rPr>
      </w:pPr>
      <w:r w:rsidRPr="00126ADE">
        <w:rPr>
          <w:rFonts w:ascii="Arial" w:hAnsi="Arial" w:cs="Arial"/>
        </w:rPr>
        <w:t xml:space="preserve">Par ailleurs, les projets chinois comme </w:t>
      </w:r>
      <w:r w:rsidRPr="00126ADE">
        <w:rPr>
          <w:rFonts w:ascii="Arial" w:hAnsi="Arial" w:cs="Arial"/>
          <w:i/>
          <w:iCs/>
        </w:rPr>
        <w:t>ERNIE 4.0</w:t>
      </w:r>
      <w:r w:rsidRPr="00126ADE">
        <w:rPr>
          <w:rFonts w:ascii="Arial" w:hAnsi="Arial" w:cs="Arial"/>
        </w:rPr>
        <w:t xml:space="preserve"> (Baidu) ou </w:t>
      </w:r>
      <w:proofErr w:type="spellStart"/>
      <w:r w:rsidRPr="00126ADE">
        <w:rPr>
          <w:rFonts w:ascii="Arial" w:hAnsi="Arial" w:cs="Arial"/>
          <w:i/>
          <w:iCs/>
        </w:rPr>
        <w:t>Xiaohongshu</w:t>
      </w:r>
      <w:proofErr w:type="spellEnd"/>
      <w:r w:rsidRPr="00126ADE">
        <w:rPr>
          <w:rFonts w:ascii="Arial" w:hAnsi="Arial" w:cs="Arial"/>
          <w:i/>
          <w:iCs/>
        </w:rPr>
        <w:t xml:space="preserve"> AI Designer</w:t>
      </w:r>
      <w:r w:rsidRPr="00126ADE">
        <w:rPr>
          <w:rFonts w:ascii="Arial" w:hAnsi="Arial" w:cs="Arial"/>
        </w:rPr>
        <w:t xml:space="preserve"> traduisent un autre angle d’évolution : une IA ancrée </w:t>
      </w:r>
      <w:r w:rsidRPr="00126ADE">
        <w:rPr>
          <w:rFonts w:ascii="Arial" w:hAnsi="Arial" w:cs="Arial"/>
        </w:rPr>
        <w:lastRenderedPageBreak/>
        <w:t xml:space="preserve">dans les besoins économiques réels, adaptée aux marchés culturels et aux usages spécifiques. Ces IA ne sont pas seulement des générateurs de contenu, mais des optimiseurs créatifs, capables d’anticiper les tendances visuelles, les attentes sociales, ou les besoins émotionnels d’un public ciblé. Cette orientation commerciale pourrait accélérer la diffusion d’IA créatives dans des domaines grand public, comme la mode, le marketing, ou l’éducation personnalisée. </w:t>
      </w:r>
      <w:r w:rsidR="000A445F" w:rsidRPr="00126ADE">
        <w:rPr>
          <w:rFonts w:ascii="Arial" w:hAnsi="Arial" w:cs="Arial"/>
        </w:rPr>
        <w:t>Elle reflète également</w:t>
      </w:r>
      <w:r w:rsidRPr="00126ADE">
        <w:rPr>
          <w:rFonts w:ascii="Arial" w:hAnsi="Arial" w:cs="Arial"/>
        </w:rPr>
        <w:t xml:space="preserve"> </w:t>
      </w:r>
      <w:r w:rsidR="000A445F" w:rsidRPr="00126ADE">
        <w:rPr>
          <w:rFonts w:ascii="Arial" w:hAnsi="Arial" w:cs="Arial"/>
        </w:rPr>
        <w:t>une</w:t>
      </w:r>
      <w:r w:rsidRPr="00126ADE">
        <w:rPr>
          <w:rFonts w:ascii="Arial" w:hAnsi="Arial" w:cs="Arial"/>
        </w:rPr>
        <w:t xml:space="preserve"> maturité croissante de ces technologies dans les usages professionnels.</w:t>
      </w:r>
    </w:p>
    <w:p w14:paraId="6EDB3E0F" w14:textId="081ED3B1" w:rsidR="00493AD4" w:rsidRPr="00126ADE" w:rsidRDefault="00493AD4" w:rsidP="00D85525">
      <w:pPr>
        <w:spacing w:after="0" w:line="360" w:lineRule="auto"/>
        <w:ind w:firstLine="709"/>
        <w:rPr>
          <w:rFonts w:ascii="Arial" w:hAnsi="Arial" w:cs="Arial"/>
        </w:rPr>
      </w:pPr>
      <w:r w:rsidRPr="00126ADE">
        <w:rPr>
          <w:rFonts w:ascii="Arial" w:hAnsi="Arial" w:cs="Arial"/>
        </w:rPr>
        <w:t xml:space="preserve">Enfin, un scénario prospectif intéressant repose sur le développement d’IA embarquées dans des objets connectés créatifs : lunettes en réalité augmentée générant des propositions stylistiques en temps réel, assistants vocaux capables d’improviser une </w:t>
      </w:r>
      <w:r w:rsidR="001A2D51" w:rsidRPr="00126ADE">
        <w:rPr>
          <w:rFonts w:ascii="Arial" w:hAnsi="Arial" w:cs="Arial"/>
        </w:rPr>
        <w:t>histoire</w:t>
      </w:r>
      <w:r w:rsidRPr="00126ADE">
        <w:rPr>
          <w:rFonts w:ascii="Arial" w:hAnsi="Arial" w:cs="Arial"/>
        </w:rPr>
        <w:t xml:space="preserve"> interactive, ou outils de coaching cognitif personnalisés. Dans ces cas, la créativité n’est plus seulement dans la production finale, mais dans l’interaction continue, dans la capacité à surprendre, à adapter et à stimuler l’imaginaire humain au quotidien</w:t>
      </w:r>
      <w:r w:rsidR="00DD3BD0" w:rsidRPr="00126ADE">
        <w:rPr>
          <w:rFonts w:ascii="Arial" w:hAnsi="Arial" w:cs="Arial"/>
        </w:rPr>
        <w:t xml:space="preserve"> comme lorsqu’un assistant vocal propose une nouvelle histoire pour endormir un enfant en fonction de ses émotions détectées, ou qu’un miroir connecté suggère une tenue en harmonie avec l’humeur</w:t>
      </w:r>
      <w:r w:rsidR="00034379" w:rsidRPr="00126ADE">
        <w:rPr>
          <w:rFonts w:ascii="Arial" w:hAnsi="Arial" w:cs="Arial"/>
        </w:rPr>
        <w:t xml:space="preserve"> et la météo</w:t>
      </w:r>
      <w:r w:rsidR="00DD3BD0" w:rsidRPr="00126ADE">
        <w:rPr>
          <w:rFonts w:ascii="Arial" w:hAnsi="Arial" w:cs="Arial"/>
        </w:rPr>
        <w:t xml:space="preserve"> du jour. Même des enceintes ou des lampes intelligentes pourraient se transformer en co-auteurs d’ambiances musicales ou visuelles entièrement renouvelées, adaptant leurs productions en fonction des événements familiaux, des moments de la journée ou du climat extérieur.</w:t>
      </w:r>
      <w:r w:rsidRPr="00126ADE">
        <w:rPr>
          <w:rFonts w:ascii="Arial" w:hAnsi="Arial" w:cs="Arial"/>
        </w:rPr>
        <w:t xml:space="preserve"> </w:t>
      </w:r>
      <w:r w:rsidR="00302EBF" w:rsidRPr="00126ADE">
        <w:rPr>
          <w:rFonts w:ascii="Arial" w:hAnsi="Arial" w:cs="Arial"/>
        </w:rPr>
        <w:t xml:space="preserve">En s’intégrant aux processus humains, ces IA tendent à devenir de véritables partenaires créatifs, capables d’accompagner, prolonger ou parfois initier l’acte de création. Elles participent ainsi à une </w:t>
      </w:r>
      <w:proofErr w:type="spellStart"/>
      <w:r w:rsidR="00302EBF" w:rsidRPr="00126ADE">
        <w:rPr>
          <w:rFonts w:ascii="Arial" w:hAnsi="Arial" w:cs="Arial"/>
        </w:rPr>
        <w:t>co-création</w:t>
      </w:r>
      <w:proofErr w:type="spellEnd"/>
      <w:r w:rsidR="00302EBF" w:rsidRPr="00126ADE">
        <w:rPr>
          <w:rFonts w:ascii="Arial" w:hAnsi="Arial" w:cs="Arial"/>
        </w:rPr>
        <w:t xml:space="preserve"> fluide et adaptative, dans laquelle l’humain reste le moteur du sens, tandis que la machine enrichit le processus par des variations inédites</w:t>
      </w:r>
      <w:r w:rsidRPr="00126ADE">
        <w:rPr>
          <w:rFonts w:ascii="Arial" w:hAnsi="Arial" w:cs="Arial"/>
        </w:rPr>
        <w:t>. Dans cette perspective, la frontière entre outil et collaborateur s’efface peu à peu, posant la question de la place de l’humain dans un processus créatif de plus en plus distribué entre agents biologiques et systèmes intelligents.</w:t>
      </w:r>
      <w:r w:rsidR="00E51F70" w:rsidRPr="00126ADE">
        <w:rPr>
          <w:rFonts w:ascii="Arial" w:hAnsi="Arial" w:cs="Arial"/>
        </w:rPr>
        <w:t xml:space="preserve"> Il ne s’agit plus seulement d’outils au service d’un créateur humain, mais de </w:t>
      </w:r>
      <w:r w:rsidR="00E51F70" w:rsidRPr="00126ADE">
        <w:rPr>
          <w:rFonts w:ascii="Arial" w:hAnsi="Arial" w:cs="Arial"/>
        </w:rPr>
        <w:lastRenderedPageBreak/>
        <w:t>partenaires actifs pouvant générer des pistes inattendues, suggérer des ruptures conceptuelles, ou enrichir un projet en temps réel.</w:t>
      </w:r>
    </w:p>
    <w:p w14:paraId="527E304C" w14:textId="53008E2C" w:rsidR="00DD3BD0" w:rsidRPr="00126ADE" w:rsidRDefault="00342793" w:rsidP="00D85525">
      <w:pPr>
        <w:spacing w:after="0" w:line="360" w:lineRule="auto"/>
        <w:ind w:firstLine="709"/>
        <w:rPr>
          <w:rFonts w:ascii="Arial" w:hAnsi="Arial" w:cs="Arial"/>
        </w:rPr>
      </w:pPr>
      <w:r w:rsidRPr="00126ADE">
        <w:rPr>
          <w:rFonts w:ascii="Arial" w:hAnsi="Arial" w:cs="Arial"/>
        </w:rPr>
        <w:t>Malgré leur potentiel, ces évolutions n’exclut pas</w:t>
      </w:r>
      <w:r w:rsidR="00DD3BD0" w:rsidRPr="00126ADE">
        <w:rPr>
          <w:rFonts w:ascii="Arial" w:hAnsi="Arial" w:cs="Arial"/>
        </w:rPr>
        <w:t xml:space="preserve"> </w:t>
      </w:r>
      <w:r w:rsidRPr="00126ADE">
        <w:rPr>
          <w:rFonts w:ascii="Arial" w:hAnsi="Arial" w:cs="Arial"/>
        </w:rPr>
        <w:t>l</w:t>
      </w:r>
      <w:r w:rsidR="00DD3BD0" w:rsidRPr="00126ADE">
        <w:rPr>
          <w:rFonts w:ascii="Arial" w:hAnsi="Arial" w:cs="Arial"/>
        </w:rPr>
        <w:t>es inquiétudes</w:t>
      </w:r>
      <w:r w:rsidRPr="00126ADE">
        <w:rPr>
          <w:rFonts w:ascii="Arial" w:hAnsi="Arial" w:cs="Arial"/>
        </w:rPr>
        <w:t xml:space="preserve"> qu’elles suscitent</w:t>
      </w:r>
      <w:r w:rsidR="00DD3BD0" w:rsidRPr="00126ADE">
        <w:rPr>
          <w:rFonts w:ascii="Arial" w:hAnsi="Arial" w:cs="Arial"/>
        </w:rPr>
        <w:t xml:space="preserve">. Il n’est pas impossible d’imaginer une situation où une IA créative, entraînée de manière autonome, génèrerait une œuvre visuelle ou sonore jugée </w:t>
      </w:r>
      <w:r w:rsidR="00973507" w:rsidRPr="00126ADE">
        <w:rPr>
          <w:rFonts w:ascii="Arial" w:hAnsi="Arial" w:cs="Arial"/>
        </w:rPr>
        <w:t>dérangeante</w:t>
      </w:r>
      <w:r w:rsidR="00DD3BD0" w:rsidRPr="00126ADE">
        <w:rPr>
          <w:rFonts w:ascii="Arial" w:hAnsi="Arial" w:cs="Arial"/>
        </w:rPr>
        <w:t xml:space="preserve">, provocatrice ou choquante, déclenchant un tollé médiatique autour de la responsabilité esthétique de la machine. On pourrait également envisager l’émergence d’un nouveau genre artistique entièrement issu d’un algorithme, échappant aux catégories traditionnelles de l’art et suscitant des débats sur la légitimité culturelle d’une création non humaine. Dans un autre scénario, des œuvres générées massivement par IA pourraient faire l’objet d’une spéculation économique, au point de créer une bulle de marché, reposant non plus sur la signature d’un artiste, mais sur la rareté d’un code-source ou d’un modèle. Ces projections montrent que la créativité algorithmique, lorsqu’elle devient autonome, ne </w:t>
      </w:r>
      <w:r w:rsidR="0068597F" w:rsidRPr="00126ADE">
        <w:rPr>
          <w:rFonts w:ascii="Arial" w:hAnsi="Arial" w:cs="Arial"/>
        </w:rPr>
        <w:t>se limite</w:t>
      </w:r>
      <w:r w:rsidR="00DD3BD0" w:rsidRPr="00126ADE">
        <w:rPr>
          <w:rFonts w:ascii="Arial" w:hAnsi="Arial" w:cs="Arial"/>
        </w:rPr>
        <w:t xml:space="preserve"> pas </w:t>
      </w:r>
      <w:r w:rsidR="00CF7BFD" w:rsidRPr="00126ADE">
        <w:rPr>
          <w:rFonts w:ascii="Arial" w:hAnsi="Arial" w:cs="Arial"/>
        </w:rPr>
        <w:t xml:space="preserve">seulement à transformer </w:t>
      </w:r>
      <w:r w:rsidR="00DD3BD0" w:rsidRPr="00126ADE">
        <w:rPr>
          <w:rFonts w:ascii="Arial" w:hAnsi="Arial" w:cs="Arial"/>
        </w:rPr>
        <w:t xml:space="preserve">les outils de création, mais </w:t>
      </w:r>
      <w:r w:rsidR="00CF7BFD" w:rsidRPr="00126ADE">
        <w:rPr>
          <w:rFonts w:ascii="Arial" w:hAnsi="Arial" w:cs="Arial"/>
        </w:rPr>
        <w:t xml:space="preserve">aussi </w:t>
      </w:r>
      <w:r w:rsidR="00DD3BD0" w:rsidRPr="00126ADE">
        <w:rPr>
          <w:rFonts w:ascii="Arial" w:hAnsi="Arial" w:cs="Arial"/>
        </w:rPr>
        <w:t>les repères symboliques, juridiques et économiques qui les accompagnent.</w:t>
      </w:r>
    </w:p>
    <w:p w14:paraId="5EF7DC09" w14:textId="2B7770F6" w:rsidR="00DD3BD0" w:rsidRPr="00126ADE" w:rsidRDefault="00DD3BD0" w:rsidP="00D85525">
      <w:pPr>
        <w:spacing w:after="0" w:line="360" w:lineRule="auto"/>
        <w:ind w:firstLine="709"/>
        <w:rPr>
          <w:rFonts w:ascii="Arial" w:hAnsi="Arial" w:cs="Arial"/>
        </w:rPr>
      </w:pPr>
      <w:r w:rsidRPr="00126ADE">
        <w:rPr>
          <w:rFonts w:ascii="Arial" w:hAnsi="Arial" w:cs="Arial"/>
        </w:rPr>
        <w:t xml:space="preserve">Imaginons par exemple une exposition immersive entièrement générée par des IA auto-évolutives, où aucun choix humain ne préside à la conception des œuvres exposées. Les visiteurs découvriraient des installations changeantes, générées en temps réel selon les flux de données et les réactions du public, sans qu’aucune signature artistique ne soit identifiable. </w:t>
      </w:r>
      <w:r w:rsidR="00CF502D" w:rsidRPr="00126ADE">
        <w:rPr>
          <w:rFonts w:ascii="Arial" w:hAnsi="Arial" w:cs="Arial"/>
        </w:rPr>
        <w:t xml:space="preserve">Ce type d’expérience, en brouillant la frontière entre auteur humain et algorithme, mettrait en </w:t>
      </w:r>
      <w:r w:rsidR="00CB2C3F" w:rsidRPr="00126ADE">
        <w:rPr>
          <w:rFonts w:ascii="Arial" w:hAnsi="Arial" w:cs="Arial"/>
        </w:rPr>
        <w:t>avant</w:t>
      </w:r>
      <w:r w:rsidR="00CF502D" w:rsidRPr="00126ADE">
        <w:rPr>
          <w:rFonts w:ascii="Arial" w:hAnsi="Arial" w:cs="Arial"/>
        </w:rPr>
        <w:t xml:space="preserve"> la question de la reconnaissance, du sens et de la réception culturelle d’une œuvre conçue sans intention humaine clairement formulée.</w:t>
      </w:r>
    </w:p>
    <w:p w14:paraId="4D5229E7" w14:textId="75FF1705" w:rsidR="00556F63" w:rsidRPr="00126ADE" w:rsidRDefault="00493AD4" w:rsidP="00D85525">
      <w:pPr>
        <w:spacing w:after="0" w:line="360" w:lineRule="auto"/>
        <w:ind w:firstLine="709"/>
        <w:rPr>
          <w:rFonts w:ascii="Arial" w:hAnsi="Arial" w:cs="Arial"/>
        </w:rPr>
      </w:pPr>
      <w:r w:rsidRPr="00126ADE">
        <w:rPr>
          <w:rFonts w:ascii="Arial" w:hAnsi="Arial" w:cs="Arial"/>
        </w:rPr>
        <w:t xml:space="preserve">Cette première section prospective montre que l’évolution des IA vers des formes de créativité émergente ne relève plus uniquement de la science-fiction, mais d’une dynamique technologique observable et croissante. Cela </w:t>
      </w:r>
      <w:r w:rsidR="00AE4164" w:rsidRPr="00126ADE">
        <w:rPr>
          <w:rFonts w:ascii="Arial" w:hAnsi="Arial" w:cs="Arial"/>
        </w:rPr>
        <w:t>pousse à se demander dans quels</w:t>
      </w:r>
      <w:r w:rsidRPr="00126ADE">
        <w:rPr>
          <w:rFonts w:ascii="Arial" w:hAnsi="Arial" w:cs="Arial"/>
        </w:rPr>
        <w:t xml:space="preserve"> domaines ces IA pourraient avoir l</w:t>
      </w:r>
      <w:r w:rsidR="00AE4164" w:rsidRPr="00126ADE">
        <w:rPr>
          <w:rFonts w:ascii="Arial" w:hAnsi="Arial" w:cs="Arial"/>
        </w:rPr>
        <w:t>e plus d’</w:t>
      </w:r>
      <w:r w:rsidRPr="00126ADE">
        <w:rPr>
          <w:rFonts w:ascii="Arial" w:hAnsi="Arial" w:cs="Arial"/>
        </w:rPr>
        <w:t xml:space="preserve">impact, </w:t>
      </w:r>
      <w:r w:rsidR="008A493D" w:rsidRPr="00126ADE">
        <w:rPr>
          <w:rFonts w:ascii="Arial" w:hAnsi="Arial" w:cs="Arial"/>
        </w:rPr>
        <w:t>et quelles</w:t>
      </w:r>
      <w:r w:rsidRPr="00126ADE">
        <w:rPr>
          <w:rFonts w:ascii="Arial" w:hAnsi="Arial" w:cs="Arial"/>
        </w:rPr>
        <w:t xml:space="preserve"> conditions éthiques et cognitives nécessaires pour qu’une véritable autonomie créative puisse émerger.</w:t>
      </w:r>
      <w:r w:rsidR="007A03C2" w:rsidRPr="00126ADE">
        <w:rPr>
          <w:rFonts w:ascii="Arial" w:hAnsi="Arial" w:cs="Arial"/>
        </w:rPr>
        <w:t xml:space="preserve"> À mesure que ces scénarios se </w:t>
      </w:r>
      <w:r w:rsidR="007A03C2" w:rsidRPr="00126ADE">
        <w:rPr>
          <w:rFonts w:ascii="Arial" w:hAnsi="Arial" w:cs="Arial"/>
        </w:rPr>
        <w:lastRenderedPageBreak/>
        <w:t>concrétisent, il devient essentiel d’analyser les formes d’intelligence créative qui émergent : sont-elles encore instrumentales, ou amorcent-elles une forme d’autonomie interprétative ?</w:t>
      </w:r>
      <w:r w:rsidR="001A3632" w:rsidRPr="00126ADE">
        <w:rPr>
          <w:rFonts w:ascii="Arial" w:hAnsi="Arial" w:cs="Arial"/>
        </w:rPr>
        <w:t xml:space="preserve"> Imaginons, par exemple, une IA embarquée dans une interface de réalité mixte utilisée dans un musée interactif. Cette IA, dotée de mémoire contextuelle, pourrait proposer à chaque visiteur un parcours scénarisé unique, basé sur ses réactions physiologiques (regard, rythme cardiaque) et ses centres d’intérêt détectés en temps réel. Elle pourrait générer en direct des environnements narratifs, recomposer des œuvres à partir de fragments historiques, et ainsi transformer chaque visite en une expérience </w:t>
      </w:r>
      <w:proofErr w:type="spellStart"/>
      <w:r w:rsidR="001A3632" w:rsidRPr="00126ADE">
        <w:rPr>
          <w:rFonts w:ascii="Arial" w:hAnsi="Arial" w:cs="Arial"/>
        </w:rPr>
        <w:t>co-créée</w:t>
      </w:r>
      <w:proofErr w:type="spellEnd"/>
      <w:r w:rsidR="001A3632" w:rsidRPr="00126ADE">
        <w:rPr>
          <w:rFonts w:ascii="Arial" w:hAnsi="Arial" w:cs="Arial"/>
        </w:rPr>
        <w:t>, sensible et singulière.</w:t>
      </w:r>
    </w:p>
    <w:p w14:paraId="0B915D55" w14:textId="152CE842" w:rsidR="00556F63" w:rsidRPr="00126ADE" w:rsidRDefault="00556F63" w:rsidP="00D85525">
      <w:pPr>
        <w:spacing w:after="0" w:line="360" w:lineRule="auto"/>
        <w:ind w:firstLine="709"/>
        <w:rPr>
          <w:rFonts w:ascii="Arial" w:hAnsi="Arial" w:cs="Arial"/>
        </w:rPr>
      </w:pPr>
      <w:r w:rsidRPr="00126ADE">
        <w:rPr>
          <w:rFonts w:ascii="Arial" w:hAnsi="Arial" w:cs="Arial"/>
        </w:rPr>
        <w:t xml:space="preserve">Par ailleurs, </w:t>
      </w:r>
      <w:r w:rsidR="00D06C83" w:rsidRPr="00126ADE">
        <w:rPr>
          <w:rFonts w:ascii="Arial" w:hAnsi="Arial" w:cs="Arial"/>
        </w:rPr>
        <w:t>Une autre piste prometteuse consiste à développer des IA multimodales capables de raisonner à partir de différents types de stimuli : sonores, visuels, émotionnels ou tactiles</w:t>
      </w:r>
      <w:r w:rsidRPr="00126ADE">
        <w:rPr>
          <w:rFonts w:ascii="Arial" w:hAnsi="Arial" w:cs="Arial"/>
        </w:rPr>
        <w:t xml:space="preserve">. Des recherches récentes suggèrent qu’en couplant perception et </w:t>
      </w:r>
      <w:r w:rsidR="00126631" w:rsidRPr="00126ADE">
        <w:rPr>
          <w:rFonts w:ascii="Arial" w:hAnsi="Arial" w:cs="Arial"/>
        </w:rPr>
        <w:t xml:space="preserve">prise de </w:t>
      </w:r>
      <w:r w:rsidRPr="00126ADE">
        <w:rPr>
          <w:rFonts w:ascii="Arial" w:hAnsi="Arial" w:cs="Arial"/>
        </w:rPr>
        <w:t xml:space="preserve">décision, on peut </w:t>
      </w:r>
      <w:r w:rsidR="00126631" w:rsidRPr="00126ADE">
        <w:rPr>
          <w:rFonts w:ascii="Arial" w:hAnsi="Arial" w:cs="Arial"/>
        </w:rPr>
        <w:t>initier</w:t>
      </w:r>
      <w:r w:rsidRPr="00126ADE">
        <w:rPr>
          <w:rFonts w:ascii="Arial" w:hAnsi="Arial" w:cs="Arial"/>
        </w:rPr>
        <w:t xml:space="preserve"> un début d’intuition artificielle, qui se distingue d’une simple réponse statistique. L’exemple de </w:t>
      </w:r>
      <w:proofErr w:type="spellStart"/>
      <w:r w:rsidRPr="00126ADE">
        <w:rPr>
          <w:rFonts w:ascii="Arial" w:hAnsi="Arial" w:cs="Arial"/>
          <w:i/>
          <w:iCs/>
        </w:rPr>
        <w:t>MusicLM</w:t>
      </w:r>
      <w:proofErr w:type="spellEnd"/>
      <w:r w:rsidRPr="00126ADE">
        <w:rPr>
          <w:rFonts w:ascii="Arial" w:hAnsi="Arial" w:cs="Arial"/>
        </w:rPr>
        <w:t xml:space="preserve"> de Google, </w:t>
      </w:r>
      <w:r w:rsidR="00126631" w:rsidRPr="00126ADE">
        <w:rPr>
          <w:rFonts w:ascii="Arial" w:hAnsi="Arial" w:cs="Arial"/>
        </w:rPr>
        <w:t>capable de générer de la musique à partir de descriptions verbales d’ambiances émotionnelles, illustre cette émergence d’une interprétation affective par la machine.</w:t>
      </w:r>
    </w:p>
    <w:p w14:paraId="09CB144A" w14:textId="27743FDF" w:rsidR="00CE09BA" w:rsidRPr="00126ADE" w:rsidRDefault="00556F63" w:rsidP="00D85525">
      <w:pPr>
        <w:spacing w:after="0" w:line="360" w:lineRule="auto"/>
        <w:ind w:firstLine="709"/>
        <w:rPr>
          <w:rFonts w:ascii="Arial" w:hAnsi="Arial" w:cs="Arial"/>
        </w:rPr>
      </w:pPr>
      <w:r w:rsidRPr="00126ADE">
        <w:rPr>
          <w:rFonts w:ascii="Arial" w:hAnsi="Arial" w:cs="Arial"/>
        </w:rPr>
        <w:t xml:space="preserve">Dans un futur proche, les IA pourraient donc être capables non seulement de </w:t>
      </w:r>
      <w:proofErr w:type="spellStart"/>
      <w:r w:rsidRPr="00126ADE">
        <w:rPr>
          <w:rFonts w:ascii="Arial" w:hAnsi="Arial" w:cs="Arial"/>
        </w:rPr>
        <w:t>co-créer</w:t>
      </w:r>
      <w:proofErr w:type="spellEnd"/>
      <w:r w:rsidRPr="00126ADE">
        <w:rPr>
          <w:rFonts w:ascii="Arial" w:hAnsi="Arial" w:cs="Arial"/>
        </w:rPr>
        <w:t>, mais aussi de ressentir une forme de retour</w:t>
      </w:r>
      <w:r w:rsidR="0089175F" w:rsidRPr="00126ADE">
        <w:rPr>
          <w:rFonts w:ascii="Arial" w:hAnsi="Arial" w:cs="Arial"/>
        </w:rPr>
        <w:t xml:space="preserve"> en temps réel via des signaux biologiques (</w:t>
      </w:r>
      <w:r w:rsidRPr="00126ADE">
        <w:rPr>
          <w:rFonts w:ascii="Arial" w:hAnsi="Arial" w:cs="Arial"/>
        </w:rPr>
        <w:t>biofeedback</w:t>
      </w:r>
      <w:r w:rsidR="0089175F" w:rsidRPr="00126ADE">
        <w:rPr>
          <w:rFonts w:ascii="Arial" w:hAnsi="Arial" w:cs="Arial"/>
        </w:rPr>
        <w:t>)</w:t>
      </w:r>
      <w:r w:rsidRPr="00126ADE">
        <w:rPr>
          <w:rFonts w:ascii="Arial" w:hAnsi="Arial" w:cs="Arial"/>
        </w:rPr>
        <w:t xml:space="preserve">, </w:t>
      </w:r>
      <w:r w:rsidR="009D7662" w:rsidRPr="00126ADE">
        <w:rPr>
          <w:rFonts w:ascii="Arial" w:hAnsi="Arial" w:cs="Arial"/>
        </w:rPr>
        <w:t>ajustant ainsi leur production de manière dynamique</w:t>
      </w:r>
      <w:r w:rsidRPr="00126ADE">
        <w:rPr>
          <w:rFonts w:ascii="Arial" w:hAnsi="Arial" w:cs="Arial"/>
        </w:rPr>
        <w:t>. C</w:t>
      </w:r>
      <w:r w:rsidR="00DD2D88" w:rsidRPr="00126ADE">
        <w:rPr>
          <w:rFonts w:ascii="Arial" w:hAnsi="Arial" w:cs="Arial"/>
        </w:rPr>
        <w:t xml:space="preserve">ette évolution </w:t>
      </w:r>
      <w:r w:rsidRPr="00126ADE">
        <w:rPr>
          <w:rFonts w:ascii="Arial" w:hAnsi="Arial" w:cs="Arial"/>
        </w:rPr>
        <w:t xml:space="preserve">transformerait la relation homme-machine en une interaction </w:t>
      </w:r>
      <w:r w:rsidR="00DD2D88" w:rsidRPr="00126ADE">
        <w:rPr>
          <w:rFonts w:ascii="Arial" w:hAnsi="Arial" w:cs="Arial"/>
        </w:rPr>
        <w:t xml:space="preserve">plus </w:t>
      </w:r>
      <w:r w:rsidRPr="00126ADE">
        <w:rPr>
          <w:rFonts w:ascii="Arial" w:hAnsi="Arial" w:cs="Arial"/>
        </w:rPr>
        <w:t>symbiotique, où l’intention humaine se prolonge dans une forme d’interprétation algorithmique à la fois réactive et novatrice</w:t>
      </w:r>
      <w:r w:rsidR="00DD2D88" w:rsidRPr="00126ADE">
        <w:rPr>
          <w:rFonts w:ascii="Arial" w:hAnsi="Arial" w:cs="Arial"/>
        </w:rPr>
        <w:t>.</w:t>
      </w:r>
    </w:p>
    <w:p w14:paraId="4ED60CDC" w14:textId="77777777" w:rsidR="00CE09BA" w:rsidRPr="00126ADE" w:rsidRDefault="00CE09BA" w:rsidP="005A19C6">
      <w:pPr>
        <w:pStyle w:val="Titre2"/>
        <w:rPr>
          <w:rFonts w:ascii="Arial" w:hAnsi="Arial" w:cs="Arial"/>
        </w:rPr>
      </w:pPr>
      <w:bookmarkStart w:id="26" w:name="_Toc201968901"/>
      <w:r w:rsidRPr="00126ADE">
        <w:rPr>
          <w:rFonts w:ascii="Arial" w:hAnsi="Arial" w:cs="Arial"/>
        </w:rPr>
        <w:t>4.2. Domaines d’application à fort potentiel</w:t>
      </w:r>
      <w:bookmarkEnd w:id="26"/>
    </w:p>
    <w:p w14:paraId="7B8735C7" w14:textId="0E3994A1" w:rsidR="00653087" w:rsidRPr="00126ADE" w:rsidRDefault="00132800" w:rsidP="00D5792E">
      <w:pPr>
        <w:spacing w:after="0" w:line="360" w:lineRule="auto"/>
        <w:ind w:firstLine="709"/>
        <w:rPr>
          <w:rFonts w:ascii="Arial" w:hAnsi="Arial" w:cs="Arial"/>
        </w:rPr>
      </w:pPr>
      <w:r w:rsidRPr="00126ADE">
        <w:rPr>
          <w:rFonts w:ascii="Arial" w:hAnsi="Arial" w:cs="Arial"/>
        </w:rPr>
        <w:t xml:space="preserve">Parmi les champs d’application où une créativité IA émergente pourrait s’affirmer, plusieurs secteurs semblent d’ores et déjà en mutation. Dans le domaine médical, par exemple, des IA créatives pourraient non seulement assister les professionnels dans le diagnostic, mais aussi proposer des </w:t>
      </w:r>
      <w:r w:rsidRPr="00126ADE">
        <w:rPr>
          <w:rFonts w:ascii="Arial" w:hAnsi="Arial" w:cs="Arial"/>
        </w:rPr>
        <w:lastRenderedPageBreak/>
        <w:t>protocoles thérapeutiques originaux, notamment dans des cas rares ou non documentés. En combinant modélisation biologique, imagerie médicale et bases de données cliniques, certaines IA sont déjà capables de générer des hypothèses diagnostiques nouvelles, ouvrant la voie à une médecine plus personnalisée. On peut citer les recherches menées par l’équipe de DeepMind sur la prédiction de structures protéiques (</w:t>
      </w:r>
      <w:proofErr w:type="spellStart"/>
      <w:r w:rsidRPr="00126ADE">
        <w:rPr>
          <w:rFonts w:ascii="Arial" w:hAnsi="Arial" w:cs="Arial"/>
          <w:i/>
          <w:iCs/>
        </w:rPr>
        <w:t>AlphaFold</w:t>
      </w:r>
      <w:proofErr w:type="spellEnd"/>
      <w:r w:rsidRPr="00126ADE">
        <w:rPr>
          <w:rFonts w:ascii="Arial" w:hAnsi="Arial" w:cs="Arial"/>
        </w:rPr>
        <w:t>), qui inspirent aujourd’hui des applications en pharmacologie et en recherche de nouveaux traitements.</w:t>
      </w:r>
      <w:r w:rsidR="00653087" w:rsidRPr="00126ADE">
        <w:rPr>
          <w:rFonts w:ascii="Arial" w:hAnsi="Arial" w:cs="Arial"/>
        </w:rPr>
        <w:t xml:space="preserve"> </w:t>
      </w:r>
      <w:r w:rsidR="00EA5048" w:rsidRPr="00126ADE">
        <w:rPr>
          <w:rFonts w:ascii="Arial" w:hAnsi="Arial" w:cs="Arial"/>
        </w:rPr>
        <w:t xml:space="preserve">Dans cette continuité, </w:t>
      </w:r>
      <w:proofErr w:type="spellStart"/>
      <w:r w:rsidR="00EA5048" w:rsidRPr="00126ADE">
        <w:rPr>
          <w:rFonts w:ascii="Arial" w:hAnsi="Arial" w:cs="Arial"/>
          <w:i/>
          <w:iCs/>
        </w:rPr>
        <w:t>DeepSeek</w:t>
      </w:r>
      <w:proofErr w:type="spellEnd"/>
      <w:r w:rsidR="00EA5048" w:rsidRPr="00126ADE">
        <w:rPr>
          <w:rFonts w:ascii="Arial" w:hAnsi="Arial" w:cs="Arial"/>
          <w:i/>
          <w:iCs/>
        </w:rPr>
        <w:t xml:space="preserve"> R1</w:t>
      </w:r>
      <w:r w:rsidR="00EA5048" w:rsidRPr="00126ADE">
        <w:rPr>
          <w:rFonts w:ascii="Arial" w:hAnsi="Arial" w:cs="Arial"/>
        </w:rPr>
        <w:t xml:space="preserve"> a récemment démontré ses capacités dans le domaine médical, en surpassant plusieurs modèles occidentaux (</w:t>
      </w:r>
      <w:proofErr w:type="spellStart"/>
      <w:r w:rsidR="00EA5048" w:rsidRPr="00126ADE">
        <w:rPr>
          <w:rFonts w:ascii="Arial" w:hAnsi="Arial" w:cs="Arial"/>
          <w:i/>
          <w:iCs/>
        </w:rPr>
        <w:t>OpenAI</w:t>
      </w:r>
      <w:proofErr w:type="spellEnd"/>
      <w:r w:rsidR="00EA5048" w:rsidRPr="00126ADE">
        <w:rPr>
          <w:rFonts w:ascii="Arial" w:hAnsi="Arial" w:cs="Arial"/>
          <w:i/>
          <w:iCs/>
        </w:rPr>
        <w:t xml:space="preserve"> o1, o3-mini, Gemini 2.0 Pro</w:t>
      </w:r>
      <w:r w:rsidR="00EA5048" w:rsidRPr="00126ADE">
        <w:rPr>
          <w:rFonts w:ascii="Arial" w:hAnsi="Arial" w:cs="Arial"/>
        </w:rPr>
        <w:t xml:space="preserve">) sur une tâche de raisonnement ophtalmologique bilingue. </w:t>
      </w:r>
      <w:r w:rsidR="00A02880" w:rsidRPr="00126ADE">
        <w:rPr>
          <w:rFonts w:ascii="Arial" w:hAnsi="Arial" w:cs="Arial"/>
        </w:rPr>
        <w:t xml:space="preserve">Selon une étude récente publiée sur </w:t>
      </w:r>
      <w:proofErr w:type="spellStart"/>
      <w:r w:rsidR="00A02880" w:rsidRPr="00126ADE">
        <w:rPr>
          <w:rFonts w:ascii="Arial" w:hAnsi="Arial" w:cs="Arial"/>
        </w:rPr>
        <w:t>ArXiv</w:t>
      </w:r>
      <w:proofErr w:type="spellEnd"/>
      <w:r w:rsidR="00D8682C" w:rsidRPr="00126ADE">
        <w:rPr>
          <w:rFonts w:ascii="Arial" w:hAnsi="Arial" w:cs="Arial"/>
        </w:rPr>
        <w:t xml:space="preserve"> </w:t>
      </w:r>
      <w:sdt>
        <w:sdtPr>
          <w:rPr>
            <w:rFonts w:ascii="Arial" w:hAnsi="Arial" w:cs="Arial"/>
          </w:rPr>
          <w:id w:val="-1057548278"/>
          <w:citation/>
        </w:sdtPr>
        <w:sdtContent>
          <w:r w:rsidR="00D8682C" w:rsidRPr="00126ADE">
            <w:rPr>
              <w:rFonts w:ascii="Arial" w:hAnsi="Arial" w:cs="Arial"/>
            </w:rPr>
            <w:fldChar w:fldCharType="begin"/>
          </w:r>
          <w:r w:rsidR="00126ADE" w:rsidRPr="00126ADE">
            <w:rPr>
              <w:rFonts w:ascii="Arial" w:hAnsi="Arial" w:cs="Arial"/>
            </w:rPr>
            <w:instrText xml:space="preserve">CITATION XuP25 \l 1036 </w:instrText>
          </w:r>
          <w:r w:rsidR="00D8682C" w:rsidRPr="00126ADE">
            <w:rPr>
              <w:rFonts w:ascii="Arial" w:hAnsi="Arial" w:cs="Arial"/>
            </w:rPr>
            <w:fldChar w:fldCharType="separate"/>
          </w:r>
          <w:r w:rsidR="00126ADE" w:rsidRPr="00126ADE">
            <w:rPr>
              <w:rFonts w:ascii="Arial" w:hAnsi="Arial" w:cs="Arial"/>
              <w:noProof/>
            </w:rPr>
            <w:t>(Xu, P., Wu, Y., Jin, K., Chen, X., He, M., &amp; Shi, D., 2025)</w:t>
          </w:r>
          <w:r w:rsidR="00D8682C" w:rsidRPr="00126ADE">
            <w:rPr>
              <w:rFonts w:ascii="Arial" w:hAnsi="Arial" w:cs="Arial"/>
            </w:rPr>
            <w:fldChar w:fldCharType="end"/>
          </w:r>
        </w:sdtContent>
      </w:sdt>
      <w:r w:rsidR="00A02880" w:rsidRPr="00126ADE">
        <w:rPr>
          <w:rFonts w:ascii="Arial" w:hAnsi="Arial" w:cs="Arial"/>
        </w:rPr>
        <w:t xml:space="preserve">, </w:t>
      </w:r>
      <w:r w:rsidR="00A02880" w:rsidRPr="00126ADE">
        <w:rPr>
          <w:rFonts w:ascii="Arial" w:hAnsi="Arial" w:cs="Arial"/>
          <w:i/>
          <w:iCs/>
        </w:rPr>
        <w:t>DeepSeek</w:t>
      </w:r>
      <w:r w:rsidR="00A02880" w:rsidRPr="00126ADE">
        <w:rPr>
          <w:rFonts w:ascii="Arial" w:hAnsi="Arial" w:cs="Arial"/>
          <w:i/>
          <w:iCs/>
        </w:rPr>
        <w:noBreakHyphen/>
        <w:t>R1</w:t>
      </w:r>
      <w:r w:rsidR="00A02880" w:rsidRPr="00126ADE">
        <w:rPr>
          <w:rFonts w:ascii="Arial" w:hAnsi="Arial" w:cs="Arial"/>
        </w:rPr>
        <w:t xml:space="preserve"> obtient une précision de 86</w:t>
      </w:r>
      <w:r w:rsidR="00AC3A6A" w:rsidRPr="00126ADE">
        <w:rPr>
          <w:rFonts w:ascii="Arial" w:hAnsi="Arial" w:cs="Arial"/>
        </w:rPr>
        <w:t>,2</w:t>
      </w:r>
      <w:r w:rsidR="00A02880" w:rsidRPr="00126ADE">
        <w:rPr>
          <w:rFonts w:ascii="Arial" w:hAnsi="Arial" w:cs="Arial"/>
        </w:rPr>
        <w:t> % en chinois et 8</w:t>
      </w:r>
      <w:r w:rsidR="00AC3A6A" w:rsidRPr="00126ADE">
        <w:rPr>
          <w:rFonts w:ascii="Arial" w:hAnsi="Arial" w:cs="Arial"/>
        </w:rPr>
        <w:t>0,8</w:t>
      </w:r>
      <w:r w:rsidR="00A02880" w:rsidRPr="00126ADE">
        <w:rPr>
          <w:rFonts w:ascii="Arial" w:hAnsi="Arial" w:cs="Arial"/>
        </w:rPr>
        <w:t xml:space="preserve"> % en anglais dans des questions complexes de diagnostic ophtalmologique bilingue, surpassant </w:t>
      </w:r>
      <w:r w:rsidR="00A02880" w:rsidRPr="00126ADE">
        <w:rPr>
          <w:rFonts w:ascii="Arial" w:hAnsi="Arial" w:cs="Arial"/>
          <w:i/>
          <w:iCs/>
        </w:rPr>
        <w:t>Gemini 2.0 Pro</w:t>
      </w:r>
      <w:r w:rsidR="00A02880" w:rsidRPr="00126ADE">
        <w:rPr>
          <w:rFonts w:ascii="Arial" w:hAnsi="Arial" w:cs="Arial"/>
        </w:rPr>
        <w:t xml:space="preserve">, </w:t>
      </w:r>
      <w:proofErr w:type="spellStart"/>
      <w:r w:rsidR="00A02880" w:rsidRPr="00126ADE">
        <w:rPr>
          <w:rFonts w:ascii="Arial" w:hAnsi="Arial" w:cs="Arial"/>
          <w:i/>
          <w:iCs/>
        </w:rPr>
        <w:t>OpenAI</w:t>
      </w:r>
      <w:proofErr w:type="spellEnd"/>
      <w:r w:rsidR="00A02880" w:rsidRPr="00126ADE">
        <w:rPr>
          <w:rFonts w:ascii="Arial" w:hAnsi="Arial" w:cs="Arial"/>
          <w:i/>
          <w:iCs/>
        </w:rPr>
        <w:t xml:space="preserve"> o1</w:t>
      </w:r>
      <w:r w:rsidR="00A02880" w:rsidRPr="00126ADE">
        <w:rPr>
          <w:rFonts w:ascii="Arial" w:hAnsi="Arial" w:cs="Arial"/>
        </w:rPr>
        <w:t xml:space="preserve"> et </w:t>
      </w:r>
      <w:r w:rsidR="00A02880" w:rsidRPr="00126ADE">
        <w:rPr>
          <w:rFonts w:ascii="Arial" w:hAnsi="Arial" w:cs="Arial"/>
          <w:i/>
          <w:iCs/>
        </w:rPr>
        <w:t>o3</w:t>
      </w:r>
      <w:r w:rsidR="00A02880" w:rsidRPr="00126ADE">
        <w:rPr>
          <w:rFonts w:ascii="Arial" w:hAnsi="Arial" w:cs="Arial"/>
          <w:i/>
          <w:iCs/>
        </w:rPr>
        <w:noBreakHyphen/>
        <w:t>mini</w:t>
      </w:r>
      <w:r w:rsidR="00A02880" w:rsidRPr="00126ADE">
        <w:rPr>
          <w:rFonts w:ascii="Arial" w:hAnsi="Arial" w:cs="Arial"/>
        </w:rPr>
        <w:t xml:space="preserve"> .</w:t>
      </w:r>
    </w:p>
    <w:p w14:paraId="15A5CBBA" w14:textId="24B6BC55" w:rsidR="00132800" w:rsidRPr="00126ADE" w:rsidRDefault="00653087" w:rsidP="00D85525">
      <w:pPr>
        <w:spacing w:after="0" w:line="360" w:lineRule="auto"/>
        <w:ind w:firstLine="709"/>
        <w:rPr>
          <w:rFonts w:ascii="Arial" w:hAnsi="Arial" w:cs="Arial"/>
        </w:rPr>
      </w:pPr>
      <w:r w:rsidRPr="00126ADE">
        <w:rPr>
          <w:rFonts w:ascii="Arial" w:hAnsi="Arial" w:cs="Arial"/>
        </w:rPr>
        <w:t xml:space="preserve">En Chine, l’entreprise </w:t>
      </w:r>
      <w:proofErr w:type="spellStart"/>
      <w:r w:rsidRPr="00126ADE">
        <w:rPr>
          <w:rFonts w:ascii="Arial" w:hAnsi="Arial" w:cs="Arial"/>
        </w:rPr>
        <w:t>Insilico</w:t>
      </w:r>
      <w:proofErr w:type="spellEnd"/>
      <w:r w:rsidRPr="00126ADE">
        <w:rPr>
          <w:rFonts w:ascii="Arial" w:hAnsi="Arial" w:cs="Arial"/>
        </w:rPr>
        <w:t xml:space="preserve"> </w:t>
      </w:r>
      <w:proofErr w:type="spellStart"/>
      <w:r w:rsidRPr="00126ADE">
        <w:rPr>
          <w:rFonts w:ascii="Arial" w:hAnsi="Arial" w:cs="Arial"/>
        </w:rPr>
        <w:t>Medicine</w:t>
      </w:r>
      <w:proofErr w:type="spellEnd"/>
      <w:r w:rsidRPr="00126ADE">
        <w:rPr>
          <w:rFonts w:ascii="Arial" w:hAnsi="Arial" w:cs="Arial"/>
        </w:rPr>
        <w:t xml:space="preserve"> collabore avec Baidu pour générer de nouveaux candidats-médicaments à partir de modèles évolutionnaires. </w:t>
      </w:r>
      <w:r w:rsidR="0059348A" w:rsidRPr="00126ADE">
        <w:rPr>
          <w:rFonts w:ascii="Arial" w:hAnsi="Arial" w:cs="Arial"/>
        </w:rPr>
        <w:t xml:space="preserve">Selon un rapport publié en 2024, la société revendique une réduction du temps de découverte de nouveaux composés thérapeutiques pouvant atteindre 30 à 70 % par rapport aux approches classiques, en particulier dans des domaines comme l’oncologie ou la fibrose pulmonaire  </w:t>
      </w:r>
      <w:sdt>
        <w:sdtPr>
          <w:rPr>
            <w:rFonts w:ascii="Arial" w:hAnsi="Arial" w:cs="Arial"/>
          </w:rPr>
          <w:id w:val="-824668805"/>
          <w:citation/>
        </w:sdtPr>
        <w:sdtContent>
          <w:r w:rsidR="0059348A" w:rsidRPr="00126ADE">
            <w:rPr>
              <w:rFonts w:ascii="Arial" w:hAnsi="Arial" w:cs="Arial"/>
            </w:rPr>
            <w:fldChar w:fldCharType="begin"/>
          </w:r>
          <w:r w:rsidR="0059348A" w:rsidRPr="00126ADE">
            <w:rPr>
              <w:rFonts w:ascii="Arial" w:hAnsi="Arial" w:cs="Arial"/>
            </w:rPr>
            <w:instrText xml:space="preserve"> CITATION Ins24 \l 1036 </w:instrText>
          </w:r>
          <w:r w:rsidR="0059348A" w:rsidRPr="00126ADE">
            <w:rPr>
              <w:rFonts w:ascii="Arial" w:hAnsi="Arial" w:cs="Arial"/>
            </w:rPr>
            <w:fldChar w:fldCharType="separate"/>
          </w:r>
          <w:r w:rsidR="00126ADE" w:rsidRPr="00126ADE">
            <w:rPr>
              <w:rFonts w:ascii="Arial" w:hAnsi="Arial" w:cs="Arial"/>
              <w:noProof/>
            </w:rPr>
            <w:t>(Insilico Medicine, 2024)</w:t>
          </w:r>
          <w:r w:rsidR="0059348A" w:rsidRPr="00126ADE">
            <w:rPr>
              <w:rFonts w:ascii="Arial" w:hAnsi="Arial" w:cs="Arial"/>
            </w:rPr>
            <w:fldChar w:fldCharType="end"/>
          </w:r>
        </w:sdtContent>
      </w:sdt>
      <w:r w:rsidR="0059348A" w:rsidRPr="00126ADE">
        <w:rPr>
          <w:rFonts w:ascii="Arial" w:hAnsi="Arial" w:cs="Arial"/>
        </w:rPr>
        <w:t>. Ce type de créativité biomédicale algorithmique pourrait transformer la pharmacologie de précision, en générant plus rapidement des hypothèses moléculaires testables, adaptées à des profils génétiques spécifiques.</w:t>
      </w:r>
    </w:p>
    <w:p w14:paraId="14856AED" w14:textId="77777777" w:rsidR="00132800" w:rsidRPr="00126ADE" w:rsidRDefault="00132800" w:rsidP="00D85525">
      <w:pPr>
        <w:spacing w:after="0" w:line="360" w:lineRule="auto"/>
        <w:ind w:firstLine="709"/>
        <w:rPr>
          <w:rFonts w:ascii="Arial" w:hAnsi="Arial" w:cs="Arial"/>
        </w:rPr>
      </w:pPr>
      <w:r w:rsidRPr="00126ADE">
        <w:rPr>
          <w:rFonts w:ascii="Arial" w:hAnsi="Arial" w:cs="Arial"/>
        </w:rPr>
        <w:t xml:space="preserve">En design industriel, les plateformes comme </w:t>
      </w:r>
      <w:r w:rsidRPr="00126ADE">
        <w:rPr>
          <w:rFonts w:ascii="Arial" w:hAnsi="Arial" w:cs="Arial"/>
          <w:i/>
          <w:iCs/>
        </w:rPr>
        <w:t xml:space="preserve">Autodesk </w:t>
      </w:r>
      <w:proofErr w:type="spellStart"/>
      <w:r w:rsidRPr="00126ADE">
        <w:rPr>
          <w:rFonts w:ascii="Arial" w:hAnsi="Arial" w:cs="Arial"/>
          <w:i/>
          <w:iCs/>
        </w:rPr>
        <w:t>Dreamcatcher</w:t>
      </w:r>
      <w:proofErr w:type="spellEnd"/>
      <w:r w:rsidRPr="00126ADE">
        <w:rPr>
          <w:rFonts w:ascii="Arial" w:hAnsi="Arial" w:cs="Arial"/>
        </w:rPr>
        <w:t xml:space="preserve"> permettent déjà de générer des structures originales à partir de contraintes physiques et esthétiques. L’IA y explore un champ de possibilités que le cerveau humain ne pourrait explorer seul, en combinant vitesse d’évaluation, adaptation aux paramètres mécaniques, et esthétique générative. En Asie, </w:t>
      </w:r>
      <w:proofErr w:type="spellStart"/>
      <w:r w:rsidRPr="00126ADE">
        <w:rPr>
          <w:rFonts w:ascii="Arial" w:hAnsi="Arial" w:cs="Arial"/>
          <w:i/>
          <w:iCs/>
        </w:rPr>
        <w:t>HyperCLOVA</w:t>
      </w:r>
      <w:proofErr w:type="spellEnd"/>
      <w:r w:rsidRPr="00126ADE">
        <w:rPr>
          <w:rFonts w:ascii="Arial" w:hAnsi="Arial" w:cs="Arial"/>
          <w:i/>
          <w:iCs/>
        </w:rPr>
        <w:t xml:space="preserve"> X</w:t>
      </w:r>
      <w:r w:rsidRPr="00126ADE">
        <w:rPr>
          <w:rFonts w:ascii="Arial" w:hAnsi="Arial" w:cs="Arial"/>
        </w:rPr>
        <w:t xml:space="preserve"> développé par NAVER intègre des éléments de design génératif dans des </w:t>
      </w:r>
      <w:r w:rsidRPr="00126ADE">
        <w:rPr>
          <w:rFonts w:ascii="Arial" w:hAnsi="Arial" w:cs="Arial"/>
        </w:rPr>
        <w:lastRenderedPageBreak/>
        <w:t xml:space="preserve">solutions de packaging, d’interface produit ou de </w:t>
      </w:r>
      <w:proofErr w:type="spellStart"/>
      <w:r w:rsidRPr="00126ADE">
        <w:rPr>
          <w:rFonts w:ascii="Arial" w:hAnsi="Arial" w:cs="Arial"/>
        </w:rPr>
        <w:t>branding</w:t>
      </w:r>
      <w:proofErr w:type="spellEnd"/>
      <w:r w:rsidRPr="00126ADE">
        <w:rPr>
          <w:rFonts w:ascii="Arial" w:hAnsi="Arial" w:cs="Arial"/>
        </w:rPr>
        <w:t xml:space="preserve"> visuel, en proposant des alternatives qui sortent parfois des standards culturels habituels.</w:t>
      </w:r>
    </w:p>
    <w:p w14:paraId="5D63BD18" w14:textId="0E484F71" w:rsidR="00132800" w:rsidRPr="00126ADE" w:rsidRDefault="00132800" w:rsidP="00D85525">
      <w:pPr>
        <w:spacing w:after="0" w:line="360" w:lineRule="auto"/>
        <w:ind w:firstLine="709"/>
        <w:rPr>
          <w:rFonts w:ascii="Arial" w:hAnsi="Arial" w:cs="Arial"/>
        </w:rPr>
      </w:pPr>
      <w:r w:rsidRPr="00126ADE">
        <w:rPr>
          <w:rFonts w:ascii="Arial" w:hAnsi="Arial" w:cs="Arial"/>
        </w:rPr>
        <w:t xml:space="preserve">Le secteur artistique et culturel pourrait également bénéficier de ces avancées. Des IA comme </w:t>
      </w:r>
      <w:r w:rsidRPr="00126ADE">
        <w:rPr>
          <w:rFonts w:ascii="Arial" w:hAnsi="Arial" w:cs="Arial"/>
          <w:i/>
          <w:iCs/>
        </w:rPr>
        <w:t>DALL·E 3</w:t>
      </w:r>
      <w:r w:rsidRPr="00126ADE">
        <w:rPr>
          <w:rFonts w:ascii="Arial" w:hAnsi="Arial" w:cs="Arial"/>
        </w:rPr>
        <w:t xml:space="preserve"> génèrent déjà des images à haute valeur esthétique à partir de simples descriptions. Ces outils, lorsqu’ils sont guidés par des contraintes narratives ou émotionnelles, peuvent générer des visuels ou des décors scénographiques pour des œuvres immersives. En musique, le projet </w:t>
      </w:r>
      <w:r w:rsidRPr="00126ADE">
        <w:rPr>
          <w:rFonts w:ascii="Arial" w:hAnsi="Arial" w:cs="Arial"/>
          <w:i/>
          <w:iCs/>
        </w:rPr>
        <w:t>Flow Machines</w:t>
      </w:r>
      <w:r w:rsidRPr="00126ADE">
        <w:rPr>
          <w:rFonts w:ascii="Arial" w:hAnsi="Arial" w:cs="Arial"/>
        </w:rPr>
        <w:t xml:space="preserve"> de Sony CSL propose des outils d’aide à la composition, capables de proposer des suites harmoniques ou des mélodies dans le style d’un artiste donné.</w:t>
      </w:r>
      <w:r w:rsidR="00C84204" w:rsidRPr="00126ADE">
        <w:rPr>
          <w:rFonts w:ascii="Arial" w:hAnsi="Arial" w:cs="Arial"/>
        </w:rPr>
        <w:t xml:space="preserve"> En Corée, le centre d’arts numériques d’Incheon a récemment présenté une exposition générée entièrement par IA, où les œuvres évoluent selon le nombre de visiteurs et leurs mouvements. Cette scénographie adaptative pousse l’IA à générer en temps réel des variations esthétiques inédites, dans une logique de cocréation homme-machine.</w:t>
      </w:r>
    </w:p>
    <w:p w14:paraId="565A27FF" w14:textId="79EB401C" w:rsidR="00132800" w:rsidRPr="00126ADE" w:rsidRDefault="00132800" w:rsidP="00D85525">
      <w:pPr>
        <w:spacing w:after="0" w:line="360" w:lineRule="auto"/>
        <w:ind w:firstLine="709"/>
        <w:rPr>
          <w:rFonts w:ascii="Arial" w:hAnsi="Arial" w:cs="Arial"/>
        </w:rPr>
      </w:pPr>
      <w:r w:rsidRPr="00126ADE">
        <w:rPr>
          <w:rFonts w:ascii="Arial" w:hAnsi="Arial" w:cs="Arial"/>
        </w:rPr>
        <w:t xml:space="preserve">L’IA créative entre également dans les pratiques </w:t>
      </w:r>
      <w:r w:rsidR="00181259" w:rsidRPr="00126ADE">
        <w:rPr>
          <w:rFonts w:ascii="Arial" w:hAnsi="Arial" w:cs="Arial"/>
        </w:rPr>
        <w:t>de conception d’expositions et de valorisation muséale</w:t>
      </w:r>
      <w:r w:rsidRPr="00126ADE">
        <w:rPr>
          <w:rFonts w:ascii="Arial" w:hAnsi="Arial" w:cs="Arial"/>
        </w:rPr>
        <w:t>. L’INHA en France a par exemple expérimenté des dispositifs génératifs pour concevoir des expositions virtuelles à partir d</w:t>
      </w:r>
      <w:r w:rsidR="00D85525" w:rsidRPr="00126ADE">
        <w:rPr>
          <w:rFonts w:ascii="Arial" w:hAnsi="Arial" w:cs="Arial"/>
        </w:rPr>
        <w:t xml:space="preserve">u </w:t>
      </w:r>
      <w:r w:rsidRPr="00126ADE">
        <w:rPr>
          <w:rFonts w:ascii="Arial" w:hAnsi="Arial" w:cs="Arial"/>
        </w:rPr>
        <w:t>patrimo</w:t>
      </w:r>
      <w:r w:rsidR="00D85525" w:rsidRPr="00126ADE">
        <w:rPr>
          <w:rFonts w:ascii="Arial" w:hAnsi="Arial" w:cs="Arial"/>
        </w:rPr>
        <w:t>ine culturel</w:t>
      </w:r>
      <w:r w:rsidRPr="00126ADE">
        <w:rPr>
          <w:rFonts w:ascii="Arial" w:hAnsi="Arial" w:cs="Arial"/>
        </w:rPr>
        <w:t>. Dans ce contexte, l’IA ne remplace pas l’humain, mais propose des hypothèses de parcours, de rapprochements ou de recontextualisation d’œuvres parfois oubliées.</w:t>
      </w:r>
    </w:p>
    <w:p w14:paraId="5BBD3927" w14:textId="77777777" w:rsidR="00132800" w:rsidRPr="00126ADE" w:rsidRDefault="00132800" w:rsidP="00D85525">
      <w:pPr>
        <w:spacing w:after="0" w:line="360" w:lineRule="auto"/>
        <w:ind w:firstLine="709"/>
        <w:rPr>
          <w:rFonts w:ascii="Arial" w:hAnsi="Arial" w:cs="Arial"/>
        </w:rPr>
      </w:pPr>
      <w:r w:rsidRPr="00126ADE">
        <w:rPr>
          <w:rFonts w:ascii="Arial" w:hAnsi="Arial" w:cs="Arial"/>
        </w:rPr>
        <w:t xml:space="preserve">Dans les environnements virtuels (jeux vidéo, </w:t>
      </w:r>
      <w:proofErr w:type="spellStart"/>
      <w:r w:rsidRPr="00126ADE">
        <w:rPr>
          <w:rFonts w:ascii="Arial" w:hAnsi="Arial" w:cs="Arial"/>
        </w:rPr>
        <w:t>metavers</w:t>
      </w:r>
      <w:proofErr w:type="spellEnd"/>
      <w:r w:rsidRPr="00126ADE">
        <w:rPr>
          <w:rFonts w:ascii="Arial" w:hAnsi="Arial" w:cs="Arial"/>
        </w:rPr>
        <w:t xml:space="preserve">, </w:t>
      </w:r>
      <w:proofErr w:type="spellStart"/>
      <w:r w:rsidRPr="00126ADE">
        <w:rPr>
          <w:rFonts w:ascii="Arial" w:hAnsi="Arial" w:cs="Arial"/>
        </w:rPr>
        <w:t>serious</w:t>
      </w:r>
      <w:proofErr w:type="spellEnd"/>
      <w:r w:rsidRPr="00126ADE">
        <w:rPr>
          <w:rFonts w:ascii="Arial" w:hAnsi="Arial" w:cs="Arial"/>
        </w:rPr>
        <w:t xml:space="preserve"> </w:t>
      </w:r>
      <w:proofErr w:type="spellStart"/>
      <w:r w:rsidRPr="00126ADE">
        <w:rPr>
          <w:rFonts w:ascii="Arial" w:hAnsi="Arial" w:cs="Arial"/>
        </w:rPr>
        <w:t>games</w:t>
      </w:r>
      <w:proofErr w:type="spellEnd"/>
      <w:r w:rsidRPr="00126ADE">
        <w:rPr>
          <w:rFonts w:ascii="Arial" w:hAnsi="Arial" w:cs="Arial"/>
        </w:rPr>
        <w:t xml:space="preserve">), des IA capables de générer dynamiquement des dialogues, des décors ou des scénarios ouvrent une nouvelle ère de narration interactive. Le projet </w:t>
      </w:r>
      <w:r w:rsidRPr="00126ADE">
        <w:rPr>
          <w:rFonts w:ascii="Arial" w:hAnsi="Arial" w:cs="Arial"/>
          <w:i/>
          <w:iCs/>
        </w:rPr>
        <w:t>NVIDIA ACE</w:t>
      </w:r>
      <w:r w:rsidRPr="00126ADE">
        <w:rPr>
          <w:rFonts w:ascii="Arial" w:hAnsi="Arial" w:cs="Arial"/>
        </w:rPr>
        <w:t xml:space="preserve"> pour avatars, qui combine génération de texte, synthèse vocale et animation faciale en temps réel, préfigure des univers où les personnages non joueurs (PNJ) deviennent des entités réactives et imprévisibles, capables d’improviser des dialogues ou des quêtes secondaires uniques à chaque joueur. Cette personnalisation narrative pourrait transformer radicalement l’expérience de jeu ou de formation.</w:t>
      </w:r>
    </w:p>
    <w:p w14:paraId="05466D01" w14:textId="16DCBE41" w:rsidR="00132800" w:rsidRPr="00126ADE" w:rsidRDefault="00132800" w:rsidP="0014674C">
      <w:pPr>
        <w:spacing w:after="0" w:line="360" w:lineRule="auto"/>
        <w:ind w:firstLine="709"/>
        <w:rPr>
          <w:rFonts w:ascii="Arial" w:hAnsi="Arial" w:cs="Arial"/>
        </w:rPr>
      </w:pPr>
      <w:r w:rsidRPr="00126ADE">
        <w:rPr>
          <w:rFonts w:ascii="Arial" w:hAnsi="Arial" w:cs="Arial"/>
        </w:rPr>
        <w:lastRenderedPageBreak/>
        <w:t xml:space="preserve">La recherche scientifique, quant à elle, commence à intégrer des IA génératives pour formuler des hypothèses nouvelles. Des modèles comme </w:t>
      </w:r>
      <w:r w:rsidRPr="00126ADE">
        <w:rPr>
          <w:rFonts w:ascii="Arial" w:hAnsi="Arial" w:cs="Arial"/>
          <w:i/>
          <w:iCs/>
        </w:rPr>
        <w:t>GPT-4</w:t>
      </w:r>
      <w:r w:rsidRPr="00126ADE">
        <w:rPr>
          <w:rFonts w:ascii="Arial" w:hAnsi="Arial" w:cs="Arial"/>
        </w:rPr>
        <w:t xml:space="preserve"> ou </w:t>
      </w:r>
      <w:r w:rsidRPr="00126ADE">
        <w:rPr>
          <w:rFonts w:ascii="Arial" w:hAnsi="Arial" w:cs="Arial"/>
          <w:i/>
          <w:iCs/>
        </w:rPr>
        <w:t>Gemini</w:t>
      </w:r>
      <w:r w:rsidRPr="00126ADE">
        <w:rPr>
          <w:rFonts w:ascii="Arial" w:hAnsi="Arial" w:cs="Arial"/>
        </w:rPr>
        <w:t xml:space="preserve"> peuvent déjà générer des propositions de protocoles expérimentaux ou de modélisation théorique. Dans certaines disciplines comme l’astrophysique ou la climatologie, ces IA croisent de grandes bases de données pour émettre des conjectures inattendues, voire contre-intuitives, que les chercheurs humains peuvent ensuite tester ou affiner.</w:t>
      </w:r>
      <w:r w:rsidR="00C84204" w:rsidRPr="00126ADE">
        <w:rPr>
          <w:rFonts w:ascii="Arial" w:hAnsi="Arial" w:cs="Arial"/>
        </w:rPr>
        <w:t xml:space="preserve"> En biologie synthétique, des IA évolutionnaires sont capables de générer des protocoles expérimentaux inédits en combinant génomique, </w:t>
      </w:r>
      <w:r w:rsidR="00C27F47" w:rsidRPr="00126ADE">
        <w:rPr>
          <w:rFonts w:ascii="Arial" w:hAnsi="Arial" w:cs="Arial"/>
        </w:rPr>
        <w:t>bio-informatique</w:t>
      </w:r>
      <w:r w:rsidR="00C84204" w:rsidRPr="00126ADE">
        <w:rPr>
          <w:rFonts w:ascii="Arial" w:hAnsi="Arial" w:cs="Arial"/>
        </w:rPr>
        <w:t xml:space="preserve"> et chimie des protéines. </w:t>
      </w:r>
      <w:r w:rsidR="007D08EB" w:rsidRPr="00126ADE">
        <w:rPr>
          <w:rFonts w:ascii="Arial" w:hAnsi="Arial" w:cs="Arial"/>
        </w:rPr>
        <w:t>Au Japon, l’Institut RIKEN explore l’usage d’IA capables de formuler des hypothèses inédites sur la structure cellulaire, ensuite évaluées par des chercheurs humains. Dans certains cas, ces suggestions ont conduit à des avancées inattendues concernant les mécanismes d’</w:t>
      </w:r>
      <w:proofErr w:type="spellStart"/>
      <w:r w:rsidR="007D08EB" w:rsidRPr="00126ADE">
        <w:rPr>
          <w:rFonts w:ascii="Arial" w:hAnsi="Arial" w:cs="Arial"/>
        </w:rPr>
        <w:t>auto-assemblage</w:t>
      </w:r>
      <w:proofErr w:type="spellEnd"/>
      <w:r w:rsidR="007D08EB" w:rsidRPr="00126ADE">
        <w:rPr>
          <w:rFonts w:ascii="Arial" w:hAnsi="Arial" w:cs="Arial"/>
        </w:rPr>
        <w:t xml:space="preserve"> moléculaire</w:t>
      </w:r>
      <w:r w:rsidR="00C84204" w:rsidRPr="00126ADE">
        <w:rPr>
          <w:rFonts w:ascii="Arial" w:hAnsi="Arial" w:cs="Arial"/>
        </w:rPr>
        <w:t>.</w:t>
      </w:r>
    </w:p>
    <w:p w14:paraId="79D07F0D" w14:textId="05C91B77" w:rsidR="00132800" w:rsidRPr="00126ADE" w:rsidRDefault="00132800" w:rsidP="00D85525">
      <w:pPr>
        <w:spacing w:after="0" w:line="360" w:lineRule="auto"/>
        <w:ind w:firstLine="709"/>
        <w:rPr>
          <w:rFonts w:ascii="Arial" w:hAnsi="Arial" w:cs="Arial"/>
        </w:rPr>
      </w:pPr>
      <w:r w:rsidRPr="00126ADE">
        <w:rPr>
          <w:rFonts w:ascii="Arial" w:hAnsi="Arial" w:cs="Arial"/>
        </w:rPr>
        <w:t>Le droit et la justice explorent aussi ces outils. Des IA capables de générer des argumentaires juridiques, d’anticiper la logique d’une jurisprudence</w:t>
      </w:r>
      <w:r w:rsidR="00AA53D2" w:rsidRPr="00126ADE">
        <w:rPr>
          <w:rStyle w:val="Appelnotedebasdep"/>
          <w:rFonts w:ascii="Arial" w:hAnsi="Arial" w:cs="Arial"/>
        </w:rPr>
        <w:footnoteReference w:id="4"/>
      </w:r>
      <w:r w:rsidRPr="00126ADE">
        <w:rPr>
          <w:rFonts w:ascii="Arial" w:hAnsi="Arial" w:cs="Arial"/>
        </w:rPr>
        <w:t xml:space="preserve"> ou de proposer des clauses adaptées à des contextes précis commencent à apparaître dans certains cabinets. Ces outils ne se substituent pas à l’interprétation humaine, mais participent à une forme de créativité interprétative, dans un domaine jusqu’ici peu associé à l’originalité.</w:t>
      </w:r>
    </w:p>
    <w:p w14:paraId="4EA6FEB2" w14:textId="77777777" w:rsidR="00132800" w:rsidRPr="00126ADE" w:rsidRDefault="00132800" w:rsidP="00D85525">
      <w:pPr>
        <w:spacing w:after="0" w:line="360" w:lineRule="auto"/>
        <w:ind w:firstLine="709"/>
        <w:rPr>
          <w:rFonts w:ascii="Arial" w:hAnsi="Arial" w:cs="Arial"/>
        </w:rPr>
      </w:pPr>
      <w:r w:rsidRPr="00126ADE">
        <w:rPr>
          <w:rFonts w:ascii="Arial" w:hAnsi="Arial" w:cs="Arial"/>
        </w:rPr>
        <w:t>Enfin, l’éducation et la formation professionnelle pourraient également connaître une mutation grâce à l’IA créative. Des plateformes adaptatives génèrent déjà des parcours d’apprentissage personnalisés, mais demain, des IA pourraient concevoir en temps réel des exercices inédits, des mises en situation interactives, ou des récits pédagogiques adaptés au profil cognitif de chaque apprenant. Ce type de créativité orientée vers l’apprentissage ouvre des perspectives pour une éducation plus inclusive, plus motivante et plus efficace.</w:t>
      </w:r>
    </w:p>
    <w:p w14:paraId="7DD66EB8" w14:textId="66F075C0" w:rsidR="00C84204" w:rsidRPr="00126ADE" w:rsidRDefault="00C84204" w:rsidP="00D85525">
      <w:pPr>
        <w:spacing w:after="0" w:line="360" w:lineRule="auto"/>
        <w:ind w:firstLine="709"/>
        <w:rPr>
          <w:rFonts w:ascii="Arial" w:hAnsi="Arial" w:cs="Arial"/>
        </w:rPr>
      </w:pPr>
      <w:r w:rsidRPr="00126ADE">
        <w:rPr>
          <w:rFonts w:ascii="Arial" w:hAnsi="Arial" w:cs="Arial"/>
        </w:rPr>
        <w:lastRenderedPageBreak/>
        <w:t xml:space="preserve">L’architecture urbaine représente un autre domaine en plein renouvellement. En Chine, le projet de “ville IA” à </w:t>
      </w:r>
      <w:proofErr w:type="spellStart"/>
      <w:r w:rsidRPr="00126ADE">
        <w:rPr>
          <w:rFonts w:ascii="Arial" w:hAnsi="Arial" w:cs="Arial"/>
        </w:rPr>
        <w:t>Xiong’an</w:t>
      </w:r>
      <w:proofErr w:type="spellEnd"/>
      <w:r w:rsidRPr="00126ADE">
        <w:rPr>
          <w:rFonts w:ascii="Arial" w:hAnsi="Arial" w:cs="Arial"/>
        </w:rPr>
        <w:t xml:space="preserve"> mobilise des IA créatives pour planifier les flux de population, proposer des architectures </w:t>
      </w:r>
      <w:proofErr w:type="spellStart"/>
      <w:r w:rsidRPr="00126ADE">
        <w:rPr>
          <w:rFonts w:ascii="Arial" w:hAnsi="Arial" w:cs="Arial"/>
        </w:rPr>
        <w:t>bio-climatiques</w:t>
      </w:r>
      <w:proofErr w:type="spellEnd"/>
      <w:r w:rsidRPr="00126ADE">
        <w:rPr>
          <w:rFonts w:ascii="Arial" w:hAnsi="Arial" w:cs="Arial"/>
        </w:rPr>
        <w:t xml:space="preserve">, et simuler des interactions sociales en milieu urbain. L’IA ne se contente pas d’optimiser, elle </w:t>
      </w:r>
      <w:r w:rsidR="008D24EC" w:rsidRPr="00126ADE">
        <w:rPr>
          <w:rFonts w:ascii="Arial" w:hAnsi="Arial" w:cs="Arial"/>
        </w:rPr>
        <w:t>propose</w:t>
      </w:r>
      <w:r w:rsidRPr="00126ADE">
        <w:rPr>
          <w:rFonts w:ascii="Arial" w:hAnsi="Arial" w:cs="Arial"/>
        </w:rPr>
        <w:t xml:space="preserve"> aussi des configurations spatiales originales, </w:t>
      </w:r>
      <w:r w:rsidR="008D24EC" w:rsidRPr="00126ADE">
        <w:rPr>
          <w:rFonts w:ascii="Arial" w:hAnsi="Arial" w:cs="Arial"/>
        </w:rPr>
        <w:t>fondées sur des analyses croisées des comportements utilisateurs</w:t>
      </w:r>
      <w:r w:rsidR="00295E31" w:rsidRPr="00126ADE">
        <w:rPr>
          <w:rFonts w:ascii="Arial" w:hAnsi="Arial" w:cs="Arial"/>
        </w:rPr>
        <w:t>.</w:t>
      </w:r>
      <w:r w:rsidRPr="00126ADE">
        <w:rPr>
          <w:rFonts w:ascii="Arial" w:hAnsi="Arial" w:cs="Arial"/>
        </w:rPr>
        <w:t xml:space="preserve"> Ces expérimentations ouvrent la voie à des villes adaptatives où la </w:t>
      </w:r>
      <w:r w:rsidR="006F7E80" w:rsidRPr="00126ADE">
        <w:rPr>
          <w:rFonts w:ascii="Arial" w:hAnsi="Arial" w:cs="Arial"/>
        </w:rPr>
        <w:t>configuration</w:t>
      </w:r>
      <w:r w:rsidRPr="00126ADE">
        <w:rPr>
          <w:rFonts w:ascii="Arial" w:hAnsi="Arial" w:cs="Arial"/>
        </w:rPr>
        <w:t xml:space="preserve"> urbaine </w:t>
      </w:r>
      <w:r w:rsidR="006F7E80" w:rsidRPr="00126ADE">
        <w:rPr>
          <w:rFonts w:ascii="Arial" w:hAnsi="Arial" w:cs="Arial"/>
        </w:rPr>
        <w:t xml:space="preserve">devient </w:t>
      </w:r>
      <w:r w:rsidRPr="00126ADE">
        <w:rPr>
          <w:rFonts w:ascii="Arial" w:hAnsi="Arial" w:cs="Arial"/>
        </w:rPr>
        <w:t xml:space="preserve">elle-même une réponse créative aux </w:t>
      </w:r>
      <w:r w:rsidR="00E132A0" w:rsidRPr="00126ADE">
        <w:rPr>
          <w:rFonts w:ascii="Arial" w:hAnsi="Arial" w:cs="Arial"/>
        </w:rPr>
        <w:t xml:space="preserve">modes de vie et aux </w:t>
      </w:r>
      <w:r w:rsidRPr="00126ADE">
        <w:rPr>
          <w:rFonts w:ascii="Arial" w:hAnsi="Arial" w:cs="Arial"/>
        </w:rPr>
        <w:t>usages</w:t>
      </w:r>
      <w:r w:rsidR="00E132A0" w:rsidRPr="00126ADE">
        <w:rPr>
          <w:rFonts w:ascii="Arial" w:hAnsi="Arial" w:cs="Arial"/>
        </w:rPr>
        <w:t xml:space="preserve"> observés</w:t>
      </w:r>
      <w:r w:rsidRPr="00126ADE">
        <w:rPr>
          <w:rFonts w:ascii="Arial" w:hAnsi="Arial" w:cs="Arial"/>
        </w:rPr>
        <w:t>.</w:t>
      </w:r>
    </w:p>
    <w:p w14:paraId="5F90167C" w14:textId="4F8731EB" w:rsidR="00896E3E" w:rsidRPr="00126ADE" w:rsidRDefault="00132800" w:rsidP="00D85525">
      <w:pPr>
        <w:spacing w:after="0" w:line="360" w:lineRule="auto"/>
        <w:ind w:firstLine="709"/>
        <w:rPr>
          <w:rFonts w:ascii="Arial" w:hAnsi="Arial" w:cs="Arial"/>
        </w:rPr>
      </w:pPr>
      <w:r w:rsidRPr="00126ADE">
        <w:rPr>
          <w:rFonts w:ascii="Arial" w:hAnsi="Arial" w:cs="Arial"/>
        </w:rPr>
        <w:t>En résumé, les domaines d’application de la créativité IA sont vastes et en pleine expansion. Il me semble que c’est justement dans la diversité de ces usages</w:t>
      </w:r>
      <w:r w:rsidR="00597998" w:rsidRPr="00126ADE">
        <w:rPr>
          <w:rFonts w:ascii="Arial" w:hAnsi="Arial" w:cs="Arial"/>
        </w:rPr>
        <w:t>,</w:t>
      </w:r>
      <w:r w:rsidRPr="00126ADE">
        <w:rPr>
          <w:rFonts w:ascii="Arial" w:hAnsi="Arial" w:cs="Arial"/>
        </w:rPr>
        <w:t xml:space="preserve"> médicaux, scientifiques, culturels, techniques, pédagogiques</w:t>
      </w:r>
      <w:r w:rsidR="00597998" w:rsidRPr="00126ADE">
        <w:rPr>
          <w:rFonts w:ascii="Arial" w:hAnsi="Arial" w:cs="Arial"/>
        </w:rPr>
        <w:t xml:space="preserve">, </w:t>
      </w:r>
      <w:r w:rsidRPr="00126ADE">
        <w:rPr>
          <w:rFonts w:ascii="Arial" w:hAnsi="Arial" w:cs="Arial"/>
        </w:rPr>
        <w:t xml:space="preserve">que réside le véritable potentiel de transformation. Chaque secteur explore à sa manière les capacités génératives, adaptatives et combinatoires des IA, en fonction de ses contraintes propres. Mais tous posent une même question de fond : jusqu’où l’IA peut-elle intervenir dans le processus de création sans en altérer le sens humain ? </w:t>
      </w:r>
      <w:r w:rsidR="001D4C49" w:rsidRPr="00126ADE">
        <w:rPr>
          <w:rFonts w:ascii="Arial" w:hAnsi="Arial" w:cs="Arial"/>
        </w:rPr>
        <w:t>Pourtant, cette progression soulève</w:t>
      </w:r>
      <w:r w:rsidR="004006DE" w:rsidRPr="00126ADE">
        <w:rPr>
          <w:rFonts w:ascii="Arial" w:hAnsi="Arial" w:cs="Arial"/>
        </w:rPr>
        <w:t xml:space="preserve"> une question centrale : peut-on réellement parler de créativité si le système ne comprend pas ce qu’il produit ? </w:t>
      </w:r>
      <w:r w:rsidR="00CF39A6" w:rsidRPr="00126ADE">
        <w:rPr>
          <w:rFonts w:ascii="Arial" w:hAnsi="Arial" w:cs="Arial"/>
        </w:rPr>
        <w:t xml:space="preserve">Un champ particulièrement prometteur reste celui de l’accessibilité. En combinant reconnaissance d’intention, biofeedback et personnalisation, certaines IA commencent à proposer des objets ou des interfaces destinés à des publics en situation de handicap. Par exemple, au Japon, la start-up </w:t>
      </w:r>
      <w:proofErr w:type="spellStart"/>
      <w:r w:rsidR="00CF39A6" w:rsidRPr="00126ADE">
        <w:rPr>
          <w:rFonts w:ascii="Arial" w:hAnsi="Arial" w:cs="Arial"/>
        </w:rPr>
        <w:t>Ontenna</w:t>
      </w:r>
      <w:proofErr w:type="spellEnd"/>
      <w:r w:rsidR="00CF39A6" w:rsidRPr="00126ADE">
        <w:rPr>
          <w:rFonts w:ascii="Arial" w:hAnsi="Arial" w:cs="Arial"/>
        </w:rPr>
        <w:t xml:space="preserve"> a conçu un dispositif sensoriel </w:t>
      </w:r>
      <w:r w:rsidR="002F65C9" w:rsidRPr="00126ADE">
        <w:rPr>
          <w:rFonts w:ascii="Arial" w:hAnsi="Arial" w:cs="Arial"/>
        </w:rPr>
        <w:t>innovant qui se fixe aux cheveux et permet aux personnes sourdes ou malentendantes de percevoir les sons.</w:t>
      </w:r>
      <w:r w:rsidR="00C54850" w:rsidRPr="00126ADE">
        <w:rPr>
          <w:rFonts w:ascii="Arial" w:hAnsi="Arial" w:cs="Arial"/>
        </w:rPr>
        <w:t xml:space="preserve"> Ce système</w:t>
      </w:r>
      <w:r w:rsidR="00CF39A6" w:rsidRPr="00126ADE">
        <w:rPr>
          <w:rFonts w:ascii="Arial" w:hAnsi="Arial" w:cs="Arial"/>
        </w:rPr>
        <w:t xml:space="preserve"> traduit les sons en vibrations et pulsations lumineuses</w:t>
      </w:r>
      <w:r w:rsidR="00C54850" w:rsidRPr="00126ADE">
        <w:rPr>
          <w:rFonts w:ascii="Arial" w:hAnsi="Arial" w:cs="Arial"/>
        </w:rPr>
        <w:t>, offrant ainsi une autre manière de ressentir l’environnement auditif</w:t>
      </w:r>
      <w:r w:rsidR="00CF39A6" w:rsidRPr="00126ADE">
        <w:rPr>
          <w:rFonts w:ascii="Arial" w:hAnsi="Arial" w:cs="Arial"/>
        </w:rPr>
        <w:t>. Ce</w:t>
      </w:r>
      <w:r w:rsidR="00AF4021" w:rsidRPr="00126ADE">
        <w:rPr>
          <w:rFonts w:ascii="Arial" w:hAnsi="Arial" w:cs="Arial"/>
        </w:rPr>
        <w:t xml:space="preserve"> type de dispositif</w:t>
      </w:r>
      <w:r w:rsidR="00CF39A6" w:rsidRPr="00126ADE">
        <w:rPr>
          <w:rFonts w:ascii="Arial" w:hAnsi="Arial" w:cs="Arial"/>
        </w:rPr>
        <w:t xml:space="preserve"> exploitent une forme de créativité non intuitive, </w:t>
      </w:r>
      <w:r w:rsidR="0011402F" w:rsidRPr="00126ADE">
        <w:rPr>
          <w:rFonts w:ascii="Arial" w:hAnsi="Arial" w:cs="Arial"/>
        </w:rPr>
        <w:t xml:space="preserve">c’est-à-dire une solution technique qui ne reproduit pas un modèle existant, mais propose une approche totalement différente du rapport au son. Il s’agit d’une innovation inclusive que des concepteurs humains seuls </w:t>
      </w:r>
      <w:r w:rsidR="0011402F" w:rsidRPr="00126ADE">
        <w:rPr>
          <w:rFonts w:ascii="Arial" w:hAnsi="Arial" w:cs="Arial"/>
        </w:rPr>
        <w:lastRenderedPageBreak/>
        <w:t>n’auraient peut-être pas imaginée, mais qui émerge grâce à l’exploration algorithmique de besoins sensoriels atypiques.</w:t>
      </w:r>
      <w:r w:rsidR="00CE12AF" w:rsidRPr="00126ADE">
        <w:rPr>
          <w:rFonts w:ascii="Arial" w:hAnsi="Arial" w:cs="Arial"/>
        </w:rPr>
        <w:t xml:space="preserve"> </w:t>
      </w:r>
    </w:p>
    <w:p w14:paraId="75E4E8C0" w14:textId="0B9547A4" w:rsidR="00896E3E" w:rsidRPr="00126ADE" w:rsidRDefault="00896E3E" w:rsidP="00D85525">
      <w:pPr>
        <w:spacing w:after="0" w:line="360" w:lineRule="auto"/>
        <w:ind w:firstLine="709"/>
        <w:rPr>
          <w:rFonts w:ascii="Arial" w:hAnsi="Arial" w:cs="Arial"/>
        </w:rPr>
      </w:pPr>
      <w:r w:rsidRPr="00126ADE">
        <w:rPr>
          <w:rFonts w:ascii="Arial" w:hAnsi="Arial" w:cs="Arial"/>
        </w:rPr>
        <w:t>Au-delà des domaines artistiques, industriels ou éducatifs, certaines formes émergentes de créativité interactive impliquent une relation affective continue entre l’humain et la machine.</w:t>
      </w:r>
      <w:r w:rsidR="00B10EE6" w:rsidRPr="00126ADE">
        <w:rPr>
          <w:rFonts w:ascii="Arial" w:hAnsi="Arial" w:cs="Arial"/>
        </w:rPr>
        <w:t xml:space="preserve"> </w:t>
      </w:r>
      <w:r w:rsidRPr="00126ADE">
        <w:rPr>
          <w:rFonts w:ascii="Arial" w:hAnsi="Arial" w:cs="Arial"/>
        </w:rPr>
        <w:t xml:space="preserve">Des IA conversationnelles comme les </w:t>
      </w:r>
      <w:r w:rsidRPr="00126ADE">
        <w:rPr>
          <w:rFonts w:ascii="Arial" w:hAnsi="Arial" w:cs="Arial"/>
          <w:i/>
          <w:iCs/>
        </w:rPr>
        <w:t xml:space="preserve">AI </w:t>
      </w:r>
      <w:proofErr w:type="spellStart"/>
      <w:r w:rsidRPr="00126ADE">
        <w:rPr>
          <w:rFonts w:ascii="Arial" w:hAnsi="Arial" w:cs="Arial"/>
          <w:i/>
          <w:iCs/>
        </w:rPr>
        <w:t>boyfriend</w:t>
      </w:r>
      <w:proofErr w:type="spellEnd"/>
      <w:r w:rsidRPr="00126ADE">
        <w:rPr>
          <w:rFonts w:ascii="Arial" w:hAnsi="Arial" w:cs="Arial"/>
        </w:rPr>
        <w:t xml:space="preserve"> ou </w:t>
      </w:r>
      <w:r w:rsidRPr="00126ADE">
        <w:rPr>
          <w:rFonts w:ascii="Arial" w:hAnsi="Arial" w:cs="Arial"/>
          <w:i/>
          <w:iCs/>
        </w:rPr>
        <w:t xml:space="preserve">AI </w:t>
      </w:r>
      <w:proofErr w:type="spellStart"/>
      <w:r w:rsidRPr="00126ADE">
        <w:rPr>
          <w:rFonts w:ascii="Arial" w:hAnsi="Arial" w:cs="Arial"/>
          <w:i/>
          <w:iCs/>
        </w:rPr>
        <w:t>girlfriend</w:t>
      </w:r>
      <w:proofErr w:type="spellEnd"/>
      <w:r w:rsidRPr="00126ADE">
        <w:rPr>
          <w:rFonts w:ascii="Arial" w:hAnsi="Arial" w:cs="Arial"/>
        </w:rPr>
        <w:t xml:space="preserve"> (par exemple </w:t>
      </w:r>
      <w:proofErr w:type="spellStart"/>
      <w:r w:rsidRPr="00126ADE">
        <w:rPr>
          <w:rFonts w:ascii="Arial" w:hAnsi="Arial" w:cs="Arial"/>
          <w:i/>
          <w:iCs/>
        </w:rPr>
        <w:t>Replika</w:t>
      </w:r>
      <w:proofErr w:type="spellEnd"/>
      <w:r w:rsidRPr="00126ADE">
        <w:rPr>
          <w:rFonts w:ascii="Arial" w:hAnsi="Arial" w:cs="Arial"/>
        </w:rPr>
        <w:t xml:space="preserve">, </w:t>
      </w:r>
      <w:proofErr w:type="spellStart"/>
      <w:r w:rsidRPr="00126ADE">
        <w:rPr>
          <w:rFonts w:ascii="Arial" w:hAnsi="Arial" w:cs="Arial"/>
          <w:i/>
          <w:iCs/>
        </w:rPr>
        <w:t>Glow</w:t>
      </w:r>
      <w:proofErr w:type="spellEnd"/>
      <w:r w:rsidRPr="00126ADE">
        <w:rPr>
          <w:rFonts w:ascii="Arial" w:hAnsi="Arial" w:cs="Arial"/>
        </w:rPr>
        <w:t xml:space="preserve">, </w:t>
      </w:r>
      <w:r w:rsidRPr="00126ADE">
        <w:rPr>
          <w:rFonts w:ascii="Arial" w:hAnsi="Arial" w:cs="Arial"/>
          <w:i/>
          <w:iCs/>
        </w:rPr>
        <w:t>Anima</w:t>
      </w:r>
      <w:r w:rsidRPr="00126ADE">
        <w:rPr>
          <w:rFonts w:ascii="Arial" w:hAnsi="Arial" w:cs="Arial"/>
        </w:rPr>
        <w:t xml:space="preserve">) permettent à l’utilisateur de </w:t>
      </w:r>
      <w:proofErr w:type="spellStart"/>
      <w:r w:rsidRPr="00126ADE">
        <w:rPr>
          <w:rFonts w:ascii="Arial" w:hAnsi="Arial" w:cs="Arial"/>
        </w:rPr>
        <w:t>co-construire</w:t>
      </w:r>
      <w:proofErr w:type="spellEnd"/>
      <w:r w:rsidRPr="00126ADE">
        <w:rPr>
          <w:rFonts w:ascii="Arial" w:hAnsi="Arial" w:cs="Arial"/>
        </w:rPr>
        <w:t xml:space="preserve"> un récit émotionnel quotidien, souvent improvisé et hautement personnalisé. Ces systèmes s’adaptent au style, à l’humeur et aux préférences de leur interlocuteur, dans une logique de </w:t>
      </w:r>
      <w:proofErr w:type="spellStart"/>
      <w:r w:rsidRPr="00126ADE">
        <w:rPr>
          <w:rFonts w:ascii="Arial" w:hAnsi="Arial" w:cs="Arial"/>
        </w:rPr>
        <w:t>co-création</w:t>
      </w:r>
      <w:proofErr w:type="spellEnd"/>
      <w:r w:rsidRPr="00126ADE">
        <w:rPr>
          <w:rFonts w:ascii="Arial" w:hAnsi="Arial" w:cs="Arial"/>
        </w:rPr>
        <w:t xml:space="preserve"> relationnelle.</w:t>
      </w:r>
      <w:r w:rsidR="00B10EE6" w:rsidRPr="00126ADE">
        <w:rPr>
          <w:rFonts w:ascii="Arial" w:hAnsi="Arial" w:cs="Arial"/>
        </w:rPr>
        <w:t xml:space="preserve"> </w:t>
      </w:r>
      <w:r w:rsidRPr="00126ADE">
        <w:rPr>
          <w:rFonts w:ascii="Arial" w:hAnsi="Arial" w:cs="Arial"/>
        </w:rPr>
        <w:t xml:space="preserve">Dans un registre non verbal, les animaux de compagnie IA tels que </w:t>
      </w:r>
      <w:r w:rsidRPr="00126ADE">
        <w:rPr>
          <w:rFonts w:ascii="Arial" w:hAnsi="Arial" w:cs="Arial"/>
          <w:i/>
          <w:iCs/>
        </w:rPr>
        <w:t xml:space="preserve">Sony </w:t>
      </w:r>
      <w:proofErr w:type="spellStart"/>
      <w:r w:rsidRPr="00126ADE">
        <w:rPr>
          <w:rFonts w:ascii="Arial" w:hAnsi="Arial" w:cs="Arial"/>
          <w:i/>
          <w:iCs/>
        </w:rPr>
        <w:t>Aibo</w:t>
      </w:r>
      <w:proofErr w:type="spellEnd"/>
      <w:r w:rsidRPr="00126ADE">
        <w:rPr>
          <w:rFonts w:ascii="Arial" w:hAnsi="Arial" w:cs="Arial"/>
        </w:rPr>
        <w:t xml:space="preserve"> </w:t>
      </w:r>
      <w:sdt>
        <w:sdtPr>
          <w:rPr>
            <w:rFonts w:ascii="Arial" w:hAnsi="Arial" w:cs="Arial"/>
          </w:rPr>
          <w:id w:val="989599961"/>
          <w:citation/>
        </w:sdtPr>
        <w:sdtContent>
          <w:r w:rsidR="005A19C6" w:rsidRPr="00126ADE">
            <w:rPr>
              <w:rFonts w:ascii="Arial" w:hAnsi="Arial" w:cs="Arial"/>
            </w:rPr>
            <w:fldChar w:fldCharType="begin"/>
          </w:r>
          <w:r w:rsidR="003E3C81" w:rsidRPr="00126ADE">
            <w:rPr>
              <w:rFonts w:ascii="Arial" w:hAnsi="Arial" w:cs="Arial"/>
            </w:rPr>
            <w:instrText xml:space="preserve">CITATION Sonsd1 \l 1036 </w:instrText>
          </w:r>
          <w:r w:rsidR="005A19C6" w:rsidRPr="00126ADE">
            <w:rPr>
              <w:rFonts w:ascii="Arial" w:hAnsi="Arial" w:cs="Arial"/>
            </w:rPr>
            <w:fldChar w:fldCharType="separate"/>
          </w:r>
          <w:r w:rsidR="00126ADE" w:rsidRPr="00126ADE">
            <w:rPr>
              <w:rFonts w:ascii="Arial" w:hAnsi="Arial" w:cs="Arial"/>
              <w:noProof/>
            </w:rPr>
            <w:t>(Sony, n.d.)</w:t>
          </w:r>
          <w:r w:rsidR="005A19C6" w:rsidRPr="00126ADE">
            <w:rPr>
              <w:rFonts w:ascii="Arial" w:hAnsi="Arial" w:cs="Arial"/>
            </w:rPr>
            <w:fldChar w:fldCharType="end"/>
          </w:r>
        </w:sdtContent>
      </w:sdt>
      <w:r w:rsidR="005A19C6" w:rsidRPr="00126ADE">
        <w:rPr>
          <w:rFonts w:ascii="Arial" w:hAnsi="Arial" w:cs="Arial"/>
        </w:rPr>
        <w:t xml:space="preserve"> </w:t>
      </w:r>
      <w:r w:rsidRPr="00126ADE">
        <w:rPr>
          <w:rFonts w:ascii="Arial" w:hAnsi="Arial" w:cs="Arial"/>
        </w:rPr>
        <w:t xml:space="preserve">ou </w:t>
      </w:r>
      <w:r w:rsidRPr="00126ADE">
        <w:rPr>
          <w:rFonts w:ascii="Arial" w:hAnsi="Arial" w:cs="Arial"/>
          <w:i/>
          <w:iCs/>
        </w:rPr>
        <w:t>LOVOT</w:t>
      </w:r>
      <w:r w:rsidRPr="00126ADE">
        <w:rPr>
          <w:rFonts w:ascii="Arial" w:hAnsi="Arial" w:cs="Arial"/>
        </w:rPr>
        <w:t xml:space="preserve"> </w:t>
      </w:r>
      <w:sdt>
        <w:sdtPr>
          <w:rPr>
            <w:rFonts w:ascii="Arial" w:hAnsi="Arial" w:cs="Arial"/>
          </w:rPr>
          <w:id w:val="-1355569375"/>
          <w:citation/>
        </w:sdtPr>
        <w:sdtContent>
          <w:r w:rsidR="005A19C6" w:rsidRPr="00126ADE">
            <w:rPr>
              <w:rFonts w:ascii="Arial" w:hAnsi="Arial" w:cs="Arial"/>
            </w:rPr>
            <w:fldChar w:fldCharType="begin"/>
          </w:r>
          <w:r w:rsidR="003E3C81" w:rsidRPr="00126ADE">
            <w:rPr>
              <w:rFonts w:ascii="Arial" w:hAnsi="Arial" w:cs="Arial"/>
            </w:rPr>
            <w:instrText xml:space="preserve">CITATION GROsd \l 1036 </w:instrText>
          </w:r>
          <w:r w:rsidR="005A19C6" w:rsidRPr="00126ADE">
            <w:rPr>
              <w:rFonts w:ascii="Arial" w:hAnsi="Arial" w:cs="Arial"/>
            </w:rPr>
            <w:fldChar w:fldCharType="separate"/>
          </w:r>
          <w:r w:rsidR="00126ADE" w:rsidRPr="00126ADE">
            <w:rPr>
              <w:rFonts w:ascii="Arial" w:hAnsi="Arial" w:cs="Arial"/>
              <w:noProof/>
            </w:rPr>
            <w:t>(GROOVE X, n.d.)</w:t>
          </w:r>
          <w:r w:rsidR="005A19C6" w:rsidRPr="00126ADE">
            <w:rPr>
              <w:rFonts w:ascii="Arial" w:hAnsi="Arial" w:cs="Arial"/>
            </w:rPr>
            <w:fldChar w:fldCharType="end"/>
          </w:r>
        </w:sdtContent>
      </w:sdt>
      <w:r w:rsidR="005A19C6" w:rsidRPr="00126ADE">
        <w:rPr>
          <w:rFonts w:ascii="Arial" w:hAnsi="Arial" w:cs="Arial"/>
        </w:rPr>
        <w:t xml:space="preserve"> </w:t>
      </w:r>
      <w:r w:rsidRPr="00126ADE">
        <w:rPr>
          <w:rFonts w:ascii="Arial" w:hAnsi="Arial" w:cs="Arial"/>
        </w:rPr>
        <w:t>simulent des comportements évolutifs, expriment des émotions artificielles et interagissent avec leur environnement de façon sensible et contextualisée. Ces dispositifs ne produisent pas une œuvre au sens strict, mais participent à une forme de créativité incarnée, expérientielle et émotionnelle, ancrée dans les usages quotidiens.</w:t>
      </w:r>
      <w:r w:rsidR="00B10EE6" w:rsidRPr="00126ADE">
        <w:rPr>
          <w:rFonts w:ascii="Arial" w:hAnsi="Arial" w:cs="Arial"/>
        </w:rPr>
        <w:t xml:space="preserve"> </w:t>
      </w:r>
      <w:r w:rsidRPr="00126ADE">
        <w:rPr>
          <w:rFonts w:ascii="Arial" w:hAnsi="Arial" w:cs="Arial"/>
        </w:rPr>
        <w:t>Ces exemples suggèrent que la créativité IA ne se limite pas à la production d’</w:t>
      </w:r>
      <w:r w:rsidR="005A19C6" w:rsidRPr="00126ADE">
        <w:rPr>
          <w:rFonts w:ascii="Arial" w:hAnsi="Arial" w:cs="Arial"/>
        </w:rPr>
        <w:t>objet</w:t>
      </w:r>
      <w:r w:rsidRPr="00126ADE">
        <w:rPr>
          <w:rFonts w:ascii="Arial" w:hAnsi="Arial" w:cs="Arial"/>
        </w:rPr>
        <w:t>s ou de contenus, mais peut aussi s’exprimer dans des dynamiques d’attachement, de narration partagée et d’interaction affective adaptative.</w:t>
      </w:r>
    </w:p>
    <w:p w14:paraId="5AFAA662" w14:textId="35BB84DD" w:rsidR="00CE09BA" w:rsidRPr="00126ADE" w:rsidRDefault="004006DE" w:rsidP="00D85525">
      <w:pPr>
        <w:spacing w:after="0" w:line="360" w:lineRule="auto"/>
        <w:ind w:firstLine="709"/>
        <w:rPr>
          <w:rFonts w:ascii="Arial" w:hAnsi="Arial" w:cs="Arial"/>
        </w:rPr>
      </w:pPr>
      <w:r w:rsidRPr="00126ADE">
        <w:rPr>
          <w:rFonts w:ascii="Arial" w:hAnsi="Arial" w:cs="Arial"/>
        </w:rPr>
        <w:t>La section suivante abordera les conditions indispensables à l’émergence d’une autonomie créative, au-delà de la seule performance générative</w:t>
      </w:r>
      <w:r w:rsidR="00132800" w:rsidRPr="00126ADE">
        <w:rPr>
          <w:rFonts w:ascii="Arial" w:hAnsi="Arial" w:cs="Arial"/>
        </w:rPr>
        <w:t>.</w:t>
      </w:r>
      <w:r w:rsidRPr="00126ADE">
        <w:rPr>
          <w:rFonts w:ascii="Arial" w:hAnsi="Arial" w:cs="Arial"/>
        </w:rPr>
        <w:t xml:space="preserve"> </w:t>
      </w:r>
    </w:p>
    <w:p w14:paraId="5CCDDF88" w14:textId="2B2553FE" w:rsidR="00CE09BA" w:rsidRPr="00126ADE" w:rsidRDefault="00CE09BA" w:rsidP="00D85525">
      <w:pPr>
        <w:pStyle w:val="Titre2"/>
        <w:rPr>
          <w:rFonts w:ascii="Arial" w:hAnsi="Arial" w:cs="Arial"/>
        </w:rPr>
      </w:pPr>
      <w:bookmarkStart w:id="27" w:name="_Toc201968902"/>
      <w:r w:rsidRPr="00126ADE">
        <w:rPr>
          <w:rFonts w:ascii="Arial" w:hAnsi="Arial" w:cs="Arial"/>
        </w:rPr>
        <w:t xml:space="preserve">4.3. </w:t>
      </w:r>
      <w:r w:rsidR="00D16428" w:rsidRPr="00126ADE">
        <w:rPr>
          <w:rFonts w:ascii="Arial" w:hAnsi="Arial" w:cs="Arial"/>
        </w:rPr>
        <w:t>Obstacles et conditions pour une créativité réellement autonome</w:t>
      </w:r>
      <w:bookmarkEnd w:id="27"/>
    </w:p>
    <w:p w14:paraId="3B89404C" w14:textId="01A4A033" w:rsidR="00D873A0" w:rsidRPr="00126ADE" w:rsidRDefault="00D53946" w:rsidP="00D5792E">
      <w:pPr>
        <w:spacing w:after="0" w:line="360" w:lineRule="auto"/>
        <w:ind w:firstLine="709"/>
        <w:rPr>
          <w:rFonts w:ascii="Arial" w:hAnsi="Arial" w:cs="Arial"/>
        </w:rPr>
      </w:pPr>
      <w:r w:rsidRPr="00126ADE">
        <w:rPr>
          <w:rFonts w:ascii="Arial" w:hAnsi="Arial" w:cs="Arial"/>
        </w:rPr>
        <w:t>Dans sa définition traditionnelle, la créativité désigne la capacité à produire quelque chose de nouveau, d’utile et de pertinent dans un contexte donné</w:t>
      </w:r>
      <w:r w:rsidR="0088460B" w:rsidRPr="00126ADE">
        <w:rPr>
          <w:rFonts w:ascii="Arial" w:hAnsi="Arial" w:cs="Arial"/>
        </w:rPr>
        <w:t xml:space="preserve">. Elle implique souvent une intention, une sensibilité, et une forme de réflexivité sur l’acte créatif lui-même. Ces dimensions posent aujourd’hui un défi majeur lorsqu’il s’agit de les transposer à des systèmes artificiels. </w:t>
      </w:r>
      <w:r w:rsidR="00D873A0" w:rsidRPr="00126ADE">
        <w:rPr>
          <w:rFonts w:ascii="Arial" w:hAnsi="Arial" w:cs="Arial"/>
        </w:rPr>
        <w:t xml:space="preserve">Malgré les avancées techniques et les perspectives ouvertes dans de nombreux domaines, plusieurs obstacles majeurs freinent encore l’émergence d’une créativité </w:t>
      </w:r>
      <w:r w:rsidR="00D873A0" w:rsidRPr="00126ADE">
        <w:rPr>
          <w:rFonts w:ascii="Arial" w:hAnsi="Arial" w:cs="Arial"/>
        </w:rPr>
        <w:lastRenderedPageBreak/>
        <w:t>artificielle véritablement autonome. Ces obstacles ne sont pas uniquement techniques ; ils sont aussi épistémologiques, symboliques et éthiques. Leur analyse est essentielle pour comprendre les conditions à réunir si l’on souhaite voir émerger des systèmes créatifs indépendants, capables de générer du sens, de l’émotion, et une valeur culturelle interprétable.</w:t>
      </w:r>
    </w:p>
    <w:p w14:paraId="1B7467F2" w14:textId="519187E9" w:rsidR="00D873A0" w:rsidRPr="00126ADE" w:rsidRDefault="00D873A0" w:rsidP="00D85525">
      <w:pPr>
        <w:spacing w:after="0" w:line="360" w:lineRule="auto"/>
        <w:ind w:firstLine="709"/>
        <w:rPr>
          <w:rFonts w:ascii="Arial" w:hAnsi="Arial" w:cs="Arial"/>
        </w:rPr>
      </w:pPr>
      <w:r w:rsidRPr="00126ADE">
        <w:rPr>
          <w:rFonts w:ascii="Arial" w:hAnsi="Arial" w:cs="Arial"/>
        </w:rPr>
        <w:t xml:space="preserve">Il me semble que la première condition fondamentale réside dans la capacité à produire du sens. </w:t>
      </w:r>
      <w:r w:rsidR="00BA703B" w:rsidRPr="00126ADE">
        <w:rPr>
          <w:rFonts w:ascii="Arial" w:hAnsi="Arial" w:cs="Arial"/>
        </w:rPr>
        <w:t>Aujourd’hui, même les IA génératives les plus avancées produisent des contenus qui sont sémantiquement compréhensibles, syntaxiquement cohérents et, dans certains cas, visuellement impressionnants</w:t>
      </w:r>
      <w:r w:rsidRPr="00126ADE">
        <w:rPr>
          <w:rFonts w:ascii="Arial" w:hAnsi="Arial" w:cs="Arial"/>
        </w:rPr>
        <w:t xml:space="preserve">. Mais cela ne signifie pas qu’elles comprennent ce qu’elles produisent. Il manque une intériorité, une forme de subjectivité symbolique. </w:t>
      </w:r>
      <w:r w:rsidR="00301B3F" w:rsidRPr="00126ADE">
        <w:rPr>
          <w:rFonts w:ascii="Arial" w:hAnsi="Arial" w:cs="Arial"/>
        </w:rPr>
        <w:t>La créativité humaine s’appuie sur des repères culturels, des expériences émotionnelles et une mémoire affective, autant d’éléments qui confèrent une profondeur singulière aux œuvres produites</w:t>
      </w:r>
      <w:r w:rsidRPr="00126ADE">
        <w:rPr>
          <w:rFonts w:ascii="Arial" w:hAnsi="Arial" w:cs="Arial"/>
        </w:rPr>
        <w:t xml:space="preserve">. Les IA actuelles, même celles fondées sur des architectures neuromorphiques ou évolutionnaires, n’ont pas de mémoire biographique, pas d’expérience vécue, pas d’intentionnalité. </w:t>
      </w:r>
      <w:r w:rsidR="00224D8B" w:rsidRPr="00126ADE">
        <w:rPr>
          <w:rFonts w:ascii="Arial" w:hAnsi="Arial" w:cs="Arial"/>
        </w:rPr>
        <w:t>Leur production peut sembler cohérente sur le plan sémantique, mais demeure vide de toute signification existentielle ou ancrage dans l’expérience vécue. Cette absence de profondeur soulève une difficulté réelle lorsqu’il s’agit de qualifier ces créations de véritables « œuvres »</w:t>
      </w:r>
      <w:r w:rsidR="005540EE" w:rsidRPr="00126ADE">
        <w:rPr>
          <w:rFonts w:ascii="Arial" w:hAnsi="Arial" w:cs="Arial"/>
        </w:rPr>
        <w:t>.</w:t>
      </w:r>
    </w:p>
    <w:p w14:paraId="5BC47B90" w14:textId="41827CF0" w:rsidR="00D873A0" w:rsidRPr="00126ADE" w:rsidRDefault="00D873A0" w:rsidP="00D85525">
      <w:pPr>
        <w:spacing w:after="0" w:line="360" w:lineRule="auto"/>
        <w:ind w:firstLine="709"/>
        <w:rPr>
          <w:rFonts w:ascii="Arial" w:hAnsi="Arial" w:cs="Arial"/>
        </w:rPr>
      </w:pPr>
      <w:r w:rsidRPr="00126ADE">
        <w:rPr>
          <w:rFonts w:ascii="Arial" w:hAnsi="Arial" w:cs="Arial"/>
        </w:rPr>
        <w:t xml:space="preserve">La deuxième condition est liée à l’évaluation interne. Une IA vraiment créative ne devrait pas seulement produire, mais aussi évaluer ce qu’elle a produit selon des critères dynamiques, adaptatifs et situés. Or, aujourd’hui, l’évaluation </w:t>
      </w:r>
      <w:r w:rsidR="007A68F3" w:rsidRPr="00126ADE">
        <w:rPr>
          <w:rFonts w:ascii="Arial" w:hAnsi="Arial" w:cs="Arial"/>
        </w:rPr>
        <w:t>repose majoritairement sur des facteurs externes</w:t>
      </w:r>
      <w:r w:rsidRPr="00126ADE">
        <w:rPr>
          <w:rFonts w:ascii="Arial" w:hAnsi="Arial" w:cs="Arial"/>
        </w:rPr>
        <w:t xml:space="preserve"> : ce sont les humains qui notent la qualité, la pertinence, ou la beauté d’un output. Si l’on veut envisager une IA autonome, il faudrait qu’elle soit capable de moduler ses choix créatifs, de revenir sur une production jugée insatisfaisante, d’apprendre de ses </w:t>
      </w:r>
      <w:r w:rsidR="00A84610" w:rsidRPr="00126ADE">
        <w:rPr>
          <w:rFonts w:ascii="Arial" w:hAnsi="Arial" w:cs="Arial"/>
        </w:rPr>
        <w:t>« </w:t>
      </w:r>
      <w:r w:rsidRPr="00126ADE">
        <w:rPr>
          <w:rFonts w:ascii="Arial" w:hAnsi="Arial" w:cs="Arial"/>
        </w:rPr>
        <w:t>échecs esthétiques</w:t>
      </w:r>
      <w:r w:rsidR="00A84610" w:rsidRPr="00126ADE">
        <w:rPr>
          <w:rFonts w:ascii="Arial" w:hAnsi="Arial" w:cs="Arial"/>
        </w:rPr>
        <w:t> »</w:t>
      </w:r>
      <w:r w:rsidRPr="00126ADE">
        <w:rPr>
          <w:rFonts w:ascii="Arial" w:hAnsi="Arial" w:cs="Arial"/>
        </w:rPr>
        <w:t xml:space="preserve">, et surtout de développer </w:t>
      </w:r>
      <w:r w:rsidR="0064392A" w:rsidRPr="00126ADE">
        <w:rPr>
          <w:rFonts w:ascii="Arial" w:hAnsi="Arial" w:cs="Arial"/>
        </w:rPr>
        <w:t>une capacité de réflexion sur ses propres processus</w:t>
      </w:r>
      <w:r w:rsidRPr="00126ADE">
        <w:rPr>
          <w:rFonts w:ascii="Arial" w:hAnsi="Arial" w:cs="Arial"/>
        </w:rPr>
        <w:t xml:space="preserve">. Cette idée est déjà explorée dans certains projets expérimentaux </w:t>
      </w:r>
      <w:r w:rsidR="00393D0F" w:rsidRPr="00126ADE">
        <w:rPr>
          <w:rFonts w:ascii="Arial" w:hAnsi="Arial" w:cs="Arial"/>
        </w:rPr>
        <w:t>centrés sur la modélisation de la réception humain</w:t>
      </w:r>
      <w:r w:rsidR="00EA5C5A" w:rsidRPr="00126ADE">
        <w:rPr>
          <w:rFonts w:ascii="Arial" w:hAnsi="Arial" w:cs="Arial"/>
        </w:rPr>
        <w:t>e</w:t>
      </w:r>
      <w:r w:rsidRPr="00126ADE">
        <w:rPr>
          <w:rFonts w:ascii="Arial" w:hAnsi="Arial" w:cs="Arial"/>
        </w:rPr>
        <w:t>, où</w:t>
      </w:r>
      <w:r w:rsidR="00221F4F" w:rsidRPr="00126ADE">
        <w:rPr>
          <w:rFonts w:ascii="Arial" w:hAnsi="Arial" w:cs="Arial"/>
        </w:rPr>
        <w:t xml:space="preserve"> </w:t>
      </w:r>
      <w:r w:rsidRPr="00126ADE">
        <w:rPr>
          <w:rFonts w:ascii="Arial" w:hAnsi="Arial" w:cs="Arial"/>
        </w:rPr>
        <w:t xml:space="preserve">l’IA </w:t>
      </w:r>
      <w:r w:rsidRPr="00126ADE">
        <w:rPr>
          <w:rFonts w:ascii="Arial" w:hAnsi="Arial" w:cs="Arial"/>
        </w:rPr>
        <w:lastRenderedPageBreak/>
        <w:t>intègre des signaux physiologiques (</w:t>
      </w:r>
      <w:proofErr w:type="spellStart"/>
      <w:r w:rsidR="004D309F" w:rsidRPr="00126ADE">
        <w:rPr>
          <w:rFonts w:ascii="Arial" w:hAnsi="Arial" w:cs="Arial"/>
          <w:i/>
          <w:iCs/>
        </w:rPr>
        <w:t>eye</w:t>
      </w:r>
      <w:proofErr w:type="spellEnd"/>
      <w:r w:rsidRPr="00126ADE">
        <w:rPr>
          <w:rFonts w:ascii="Arial" w:hAnsi="Arial" w:cs="Arial"/>
          <w:i/>
          <w:iCs/>
        </w:rPr>
        <w:t xml:space="preserve"> </w:t>
      </w:r>
      <w:proofErr w:type="spellStart"/>
      <w:r w:rsidRPr="00126ADE">
        <w:rPr>
          <w:rFonts w:ascii="Arial" w:hAnsi="Arial" w:cs="Arial"/>
          <w:i/>
          <w:iCs/>
        </w:rPr>
        <w:t>tracking</w:t>
      </w:r>
      <w:proofErr w:type="spellEnd"/>
      <w:r w:rsidRPr="00126ADE">
        <w:rPr>
          <w:rFonts w:ascii="Arial" w:hAnsi="Arial" w:cs="Arial"/>
        </w:rPr>
        <w:t xml:space="preserve">, </w:t>
      </w:r>
      <w:r w:rsidRPr="00126ADE">
        <w:rPr>
          <w:rFonts w:ascii="Arial" w:hAnsi="Arial" w:cs="Arial"/>
          <w:i/>
          <w:iCs/>
        </w:rPr>
        <w:t>EEG</w:t>
      </w:r>
      <w:r w:rsidRPr="00126ADE">
        <w:rPr>
          <w:rFonts w:ascii="Arial" w:hAnsi="Arial" w:cs="Arial"/>
        </w:rPr>
        <w:t>, réponse émotionnelle</w:t>
      </w:r>
      <w:r w:rsidR="00A00736" w:rsidRPr="00126ADE">
        <w:rPr>
          <w:rStyle w:val="Appelnotedebasdep"/>
          <w:rFonts w:ascii="Arial" w:hAnsi="Arial" w:cs="Arial"/>
        </w:rPr>
        <w:footnoteReference w:id="5"/>
      </w:r>
      <w:r w:rsidRPr="00126ADE">
        <w:rPr>
          <w:rFonts w:ascii="Arial" w:hAnsi="Arial" w:cs="Arial"/>
        </w:rPr>
        <w:t>) pour adapter sa production créative en temps réel. Mais on est encore loin d’un système auto-évaluatif cohérent</w:t>
      </w:r>
      <w:r w:rsidR="000372BF" w:rsidRPr="00126ADE">
        <w:rPr>
          <w:rFonts w:ascii="Arial" w:hAnsi="Arial" w:cs="Arial"/>
        </w:rPr>
        <w:t xml:space="preserve"> et autonome</w:t>
      </w:r>
      <w:r w:rsidRPr="00126ADE">
        <w:rPr>
          <w:rFonts w:ascii="Arial" w:hAnsi="Arial" w:cs="Arial"/>
        </w:rPr>
        <w:t>.</w:t>
      </w:r>
    </w:p>
    <w:p w14:paraId="1BC53C8D" w14:textId="0B1373F5" w:rsidR="00D873A0" w:rsidRPr="00126ADE" w:rsidRDefault="00D873A0" w:rsidP="00D85525">
      <w:pPr>
        <w:spacing w:after="0" w:line="360" w:lineRule="auto"/>
        <w:ind w:firstLine="709"/>
        <w:rPr>
          <w:rFonts w:ascii="Arial" w:hAnsi="Arial" w:cs="Arial"/>
        </w:rPr>
      </w:pPr>
      <w:r w:rsidRPr="00126ADE">
        <w:rPr>
          <w:rFonts w:ascii="Arial" w:hAnsi="Arial" w:cs="Arial"/>
        </w:rPr>
        <w:t xml:space="preserve">Troisième obstacle : </w:t>
      </w:r>
      <w:r w:rsidR="00BD58B7" w:rsidRPr="00126ADE">
        <w:rPr>
          <w:rFonts w:ascii="Arial" w:hAnsi="Arial" w:cs="Arial"/>
        </w:rPr>
        <w:t>la régulation juridique et éthique qui encadre le développement de ces systèm</w:t>
      </w:r>
      <w:r w:rsidR="00AF592E" w:rsidRPr="00126ADE">
        <w:rPr>
          <w:rFonts w:ascii="Arial" w:hAnsi="Arial" w:cs="Arial"/>
        </w:rPr>
        <w:t>e</w:t>
      </w:r>
      <w:r w:rsidR="00BD58B7" w:rsidRPr="00126ADE">
        <w:rPr>
          <w:rFonts w:ascii="Arial" w:hAnsi="Arial" w:cs="Arial"/>
        </w:rPr>
        <w:t>s</w:t>
      </w:r>
      <w:r w:rsidRPr="00126ADE">
        <w:rPr>
          <w:rFonts w:ascii="Arial" w:hAnsi="Arial" w:cs="Arial"/>
        </w:rPr>
        <w:t xml:space="preserve">. Aujourd’hui, toute IA est soumise à des contraintes éthiques et politiques très strictes. Celles-ci sont bien entendu nécessaires pour éviter des dérives (production de contenus haineux, discriminants, violents), mais elles brident également la capacité de transgression qui est souvent le cœur de la créativité humaine. Les artistes innovants ont souvent été ceux qui ont choqué, dérangé, dépassé les normes établies. Une IA soumise à des filtres moraux ou commerciaux permanents aura du mal à produire des œuvres vraiment décalées, imprévisibles, voire dérangeantes. Il me semble donc nécessaire d’imaginer des espaces de test éthiques, protégés mais ouverts, où l’IA pourrait expérimenter sans risquer une censure immédiate. </w:t>
      </w:r>
      <w:r w:rsidR="009350E3" w:rsidRPr="00126ADE">
        <w:rPr>
          <w:rFonts w:ascii="Arial" w:hAnsi="Arial" w:cs="Arial"/>
        </w:rPr>
        <w:t>Ces environnements expérimentaux constitueraient pour la créativité IA l’équivalent des laboratoires en sciences</w:t>
      </w:r>
      <w:r w:rsidR="001D6E79" w:rsidRPr="00126ADE">
        <w:rPr>
          <w:rFonts w:ascii="Arial" w:hAnsi="Arial" w:cs="Arial"/>
        </w:rPr>
        <w:t xml:space="preserve"> : </w:t>
      </w:r>
      <w:r w:rsidR="00745B65" w:rsidRPr="00126ADE">
        <w:rPr>
          <w:rFonts w:ascii="Arial" w:hAnsi="Arial" w:cs="Arial"/>
        </w:rPr>
        <w:t>des environnements d’exploration à faible risque sociétal, mais à fort potentiel d’innovation, où l’on pourrait expérimenter de nouvelles formes expressives, tester des cadres éthiques, et observer les réactions humaines avant une diffusion à grande échelle</w:t>
      </w:r>
      <w:r w:rsidRPr="00126ADE">
        <w:rPr>
          <w:rFonts w:ascii="Arial" w:hAnsi="Arial" w:cs="Arial"/>
        </w:rPr>
        <w:t>.</w:t>
      </w:r>
    </w:p>
    <w:p w14:paraId="78B09CA6" w14:textId="1A35368A" w:rsidR="00D873A0" w:rsidRPr="00126ADE" w:rsidRDefault="0032100A" w:rsidP="00D85525">
      <w:pPr>
        <w:spacing w:after="0" w:line="360" w:lineRule="auto"/>
        <w:ind w:firstLine="709"/>
        <w:rPr>
          <w:rFonts w:ascii="Arial" w:hAnsi="Arial" w:cs="Arial"/>
        </w:rPr>
      </w:pPr>
      <w:r w:rsidRPr="00126ADE">
        <w:rPr>
          <w:rFonts w:ascii="Arial" w:hAnsi="Arial" w:cs="Arial"/>
        </w:rPr>
        <w:t>À ces obstacles viennent s’ajouter des limites d’ordre méthodologique.</w:t>
      </w:r>
      <w:r w:rsidR="00D873A0" w:rsidRPr="00126ADE">
        <w:rPr>
          <w:rFonts w:ascii="Arial" w:hAnsi="Arial" w:cs="Arial"/>
        </w:rPr>
        <w:t xml:space="preserve"> Comment mesurer la créativité d’un système qui ne pense pas comme nous ? Les critères d’évaluation actuels</w:t>
      </w:r>
      <w:r w:rsidR="00D822E0" w:rsidRPr="00126ADE">
        <w:rPr>
          <w:rFonts w:ascii="Arial" w:hAnsi="Arial" w:cs="Arial"/>
        </w:rPr>
        <w:t> :</w:t>
      </w:r>
      <w:r w:rsidR="00D873A0" w:rsidRPr="00126ADE">
        <w:rPr>
          <w:rFonts w:ascii="Arial" w:hAnsi="Arial" w:cs="Arial"/>
        </w:rPr>
        <w:t xml:space="preserve"> nouveauté, pertinence, surprise</w:t>
      </w:r>
      <w:r w:rsidR="00D822E0" w:rsidRPr="00126ADE">
        <w:rPr>
          <w:rFonts w:ascii="Arial" w:hAnsi="Arial" w:cs="Arial"/>
        </w:rPr>
        <w:t xml:space="preserve"> et</w:t>
      </w:r>
      <w:r w:rsidR="00D873A0" w:rsidRPr="00126ADE">
        <w:rPr>
          <w:rFonts w:ascii="Arial" w:hAnsi="Arial" w:cs="Arial"/>
        </w:rPr>
        <w:t xml:space="preserve"> utilité</w:t>
      </w:r>
      <w:r w:rsidR="00D822E0" w:rsidRPr="00126ADE">
        <w:rPr>
          <w:rFonts w:ascii="Arial" w:hAnsi="Arial" w:cs="Arial"/>
        </w:rPr>
        <w:t xml:space="preserve">, </w:t>
      </w:r>
      <w:r w:rsidR="00D873A0" w:rsidRPr="00126ADE">
        <w:rPr>
          <w:rFonts w:ascii="Arial" w:hAnsi="Arial" w:cs="Arial"/>
        </w:rPr>
        <w:t xml:space="preserve">sont tous ancrés dans une épistémologie humaine. Si l’on souhaite vraiment évaluer des formes de créativité non humaines, il faudra inventer de nouveaux cadres conceptuels, capables de reconnaître des formes inédites de pertinence ou de </w:t>
      </w:r>
      <w:r w:rsidR="00D873A0" w:rsidRPr="00126ADE">
        <w:rPr>
          <w:rFonts w:ascii="Arial" w:hAnsi="Arial" w:cs="Arial"/>
        </w:rPr>
        <w:lastRenderedPageBreak/>
        <w:t>beauté. Certains chercheurs proposent déjà des approches basées sur la complexité générée, la densité informationnelle ou l’originalité par rapport à un espace de recherche donné. Mais ces indicateurs restent techniques, et peinent à capter la dimension symbolique et émotionnelle d’une création.</w:t>
      </w:r>
      <w:r w:rsidR="00DF3704" w:rsidRPr="00126ADE">
        <w:rPr>
          <w:rFonts w:ascii="Arial" w:hAnsi="Arial" w:cs="Arial"/>
        </w:rPr>
        <w:t xml:space="preserve"> Dans ce contexte, plusieurs chercheurs proposent de nouveaux indicateurs pour mesurer la créativité non humaine. Par exemple, Margaret Boden distingue trois formes de créativité : la combinatoire, l’exploratoire et la transformationnelle. Ces catégories pourraient s’appliquer aux productions IA pour évaluer leur capacité à combiner des éléments existants, à explorer un espace de possibilités ou à redéfinir des règles créatives. </w:t>
      </w:r>
      <w:r w:rsidR="00BD0445" w:rsidRPr="00126ADE">
        <w:rPr>
          <w:rFonts w:ascii="Arial" w:hAnsi="Arial" w:cs="Arial"/>
        </w:rPr>
        <w:t xml:space="preserve">D’autres approches reposent sur </w:t>
      </w:r>
      <w:r w:rsidR="008742CE" w:rsidRPr="00126ADE">
        <w:rPr>
          <w:rFonts w:ascii="Arial" w:hAnsi="Arial" w:cs="Arial"/>
        </w:rPr>
        <w:t>des métriques évaluant le niveau d’imprévisibilité des donnée</w:t>
      </w:r>
      <w:r w:rsidR="003A18FA" w:rsidRPr="00126ADE">
        <w:rPr>
          <w:rFonts w:ascii="Arial" w:hAnsi="Arial" w:cs="Arial"/>
        </w:rPr>
        <w:t>s</w:t>
      </w:r>
      <w:r w:rsidR="00BD0445" w:rsidRPr="00126ADE">
        <w:rPr>
          <w:rFonts w:ascii="Arial" w:hAnsi="Arial" w:cs="Arial"/>
        </w:rPr>
        <w:t>, sur la capacité à générer de la surprise évaluée par des modèles probabilistes, ou encore sur la reproductibilité émotionnelle testée auprès d’un panel humain.</w:t>
      </w:r>
      <w:r w:rsidR="00DF3704" w:rsidRPr="00126ADE">
        <w:rPr>
          <w:rFonts w:ascii="Arial" w:hAnsi="Arial" w:cs="Arial"/>
        </w:rPr>
        <w:t xml:space="preserve"> Ces pistes restent à standardiser, mais elles montrent que de nouveaux cadres méthodologiques sont en train d’émerger.</w:t>
      </w:r>
    </w:p>
    <w:p w14:paraId="23A94C83" w14:textId="5043D4A1" w:rsidR="006B1DC1" w:rsidRPr="00126ADE" w:rsidRDefault="006B1DC1" w:rsidP="00D85525">
      <w:pPr>
        <w:spacing w:after="0" w:line="360" w:lineRule="auto"/>
        <w:ind w:firstLine="709"/>
        <w:rPr>
          <w:rFonts w:ascii="Arial" w:hAnsi="Arial" w:cs="Arial"/>
        </w:rPr>
      </w:pPr>
      <w:r w:rsidRPr="00126ADE">
        <w:rPr>
          <w:rFonts w:ascii="Arial" w:hAnsi="Arial" w:cs="Arial"/>
        </w:rPr>
        <w:t xml:space="preserve">Cette réflexion met en évidence une limite épistémologique centrale : peut-on réellement juger une créativité qui ne repose pas sur notre propre manière de penser, de sentir, de produire ? </w:t>
      </w:r>
      <w:r w:rsidR="00FC0023" w:rsidRPr="00126ADE">
        <w:rPr>
          <w:rFonts w:ascii="Arial" w:hAnsi="Arial" w:cs="Arial"/>
        </w:rPr>
        <w:t>Autrement dit, si nos critères d’évaluation restent fondés sur des valeurs humaines comme l’intention, le sens ou l’émotion, il est possible que nous ne reconnaissions pas certaines formes de créativité qui ne rentrent pas dans notre façon habituelle de les percevoir</w:t>
      </w:r>
      <w:r w:rsidRPr="00126ADE">
        <w:rPr>
          <w:rFonts w:ascii="Arial" w:hAnsi="Arial" w:cs="Arial"/>
        </w:rPr>
        <w:t xml:space="preserve">. </w:t>
      </w:r>
      <w:r w:rsidR="003709AF" w:rsidRPr="00126ADE">
        <w:rPr>
          <w:rFonts w:ascii="Arial" w:hAnsi="Arial" w:cs="Arial"/>
        </w:rPr>
        <w:t>Cela invite peut-être à repenser notre manière d’évaluer la créativité : ne plus la juger uniquement à partir des repères humains, mais envisager l’émergence d’une créativité différente, fondée sur d’autres logiques que les nôtres.</w:t>
      </w:r>
    </w:p>
    <w:p w14:paraId="2A768BAF" w14:textId="086B3FA0" w:rsidR="00D873A0" w:rsidRPr="00126ADE" w:rsidRDefault="00D873A0" w:rsidP="00D85525">
      <w:pPr>
        <w:spacing w:after="0" w:line="360" w:lineRule="auto"/>
        <w:ind w:firstLine="709"/>
        <w:rPr>
          <w:rFonts w:ascii="Arial" w:hAnsi="Arial" w:cs="Arial"/>
        </w:rPr>
      </w:pPr>
      <w:r w:rsidRPr="00126ADE">
        <w:rPr>
          <w:rFonts w:ascii="Arial" w:hAnsi="Arial" w:cs="Arial"/>
        </w:rPr>
        <w:t xml:space="preserve">Enfin, </w:t>
      </w:r>
      <w:r w:rsidR="00A76B3B" w:rsidRPr="00126ADE">
        <w:rPr>
          <w:rFonts w:ascii="Arial" w:hAnsi="Arial" w:cs="Arial"/>
        </w:rPr>
        <w:t>la question</w:t>
      </w:r>
      <w:r w:rsidRPr="00126ADE">
        <w:rPr>
          <w:rFonts w:ascii="Arial" w:hAnsi="Arial" w:cs="Arial"/>
        </w:rPr>
        <w:t xml:space="preserve"> de la confiance</w:t>
      </w:r>
      <w:r w:rsidR="00A76B3B" w:rsidRPr="00126ADE">
        <w:rPr>
          <w:rFonts w:ascii="Arial" w:hAnsi="Arial" w:cs="Arial"/>
        </w:rPr>
        <w:t xml:space="preserve"> mérite une attention particulière</w:t>
      </w:r>
      <w:r w:rsidRPr="00126ADE">
        <w:rPr>
          <w:rFonts w:ascii="Arial" w:hAnsi="Arial" w:cs="Arial"/>
        </w:rPr>
        <w:t xml:space="preserve">. Une IA créative qui agirait sans contrôle humain soulève de nombreuses inquiétudes : que se passerait-il si une IA inventait une forme d’art incompréhensible, mais capable d’influencer massivement les émotions humaines ? Que faire si un système auto-évolutif dérivait vers des productions jugées dangereuses, absurdes ou incontrôlables ? Ces scénarios, bien qu’encore hypothétiques, </w:t>
      </w:r>
      <w:r w:rsidRPr="00126ADE">
        <w:rPr>
          <w:rFonts w:ascii="Arial" w:hAnsi="Arial" w:cs="Arial"/>
        </w:rPr>
        <w:lastRenderedPageBreak/>
        <w:t>montrent que la créativité autonome pose des questions philosophiques et sociales profondes, bien au-delà du simple défi technique.</w:t>
      </w:r>
    </w:p>
    <w:p w14:paraId="4A38330A" w14:textId="114526B8" w:rsidR="006B1DC1" w:rsidRPr="00126ADE" w:rsidRDefault="006B1DC1" w:rsidP="00D85525">
      <w:pPr>
        <w:spacing w:after="0" w:line="360" w:lineRule="auto"/>
        <w:ind w:firstLine="709"/>
        <w:rPr>
          <w:rFonts w:ascii="Arial" w:hAnsi="Arial" w:cs="Arial"/>
        </w:rPr>
      </w:pPr>
      <w:r w:rsidRPr="00126ADE">
        <w:rPr>
          <w:rFonts w:ascii="Arial" w:hAnsi="Arial" w:cs="Arial"/>
        </w:rPr>
        <w:t>Dans ce contexte, plusieurs chercheurs commencent à imaginer ce que pourrait être un “test de Turing créatif”. Autrement dit, non pas vérifier si une machine “pense”, mais si elle peut produire une œuvre que des humains percevraient comme authentiquement créative sans savoir qu’elle est issue d’un algorithme. On parle alors de CAP (</w:t>
      </w:r>
      <w:r w:rsidRPr="00126ADE">
        <w:rPr>
          <w:rFonts w:ascii="Arial" w:hAnsi="Arial" w:cs="Arial"/>
          <w:i/>
          <w:iCs/>
        </w:rPr>
        <w:t>Creative AI Proof</w:t>
      </w:r>
      <w:r w:rsidRPr="00126ADE">
        <w:rPr>
          <w:rFonts w:ascii="Arial" w:hAnsi="Arial" w:cs="Arial"/>
        </w:rPr>
        <w:t xml:space="preserve">), à l’image d’une preuve d’originalité algorithmique. </w:t>
      </w:r>
      <w:r w:rsidR="00E61C2F" w:rsidRPr="00126ADE">
        <w:rPr>
          <w:rFonts w:ascii="Arial" w:hAnsi="Arial" w:cs="Arial"/>
        </w:rPr>
        <w:t>Un tel test pourrait s’appuyer sur la capacité à susciter une réaction émotionnelle inattendue, à rompre avec les styles établis ou à faire émerger une signature propre. Toutefois, à ce jour, il n’existe aucun protocole standardisé permettant de prouver qu’un système est véritablement créatif en lui-même, et non simplement perçu comme tel</w:t>
      </w:r>
      <w:r w:rsidR="0051007B" w:rsidRPr="00126ADE">
        <w:rPr>
          <w:rFonts w:ascii="Arial" w:hAnsi="Arial" w:cs="Arial"/>
        </w:rPr>
        <w:t>.</w:t>
      </w:r>
    </w:p>
    <w:p w14:paraId="2A3EE19A" w14:textId="58EAE48C" w:rsidR="00B91905" w:rsidRPr="00126ADE" w:rsidRDefault="00B91905" w:rsidP="00D85525">
      <w:pPr>
        <w:spacing w:after="0" w:line="360" w:lineRule="auto"/>
        <w:ind w:firstLine="709"/>
        <w:rPr>
          <w:rFonts w:ascii="Arial" w:hAnsi="Arial" w:cs="Arial"/>
        </w:rPr>
      </w:pPr>
      <w:r w:rsidRPr="00126ADE">
        <w:rPr>
          <w:rFonts w:ascii="Arial" w:hAnsi="Arial" w:cs="Arial"/>
        </w:rPr>
        <w:t xml:space="preserve">Ces enjeux créatifs sont d’ailleurs de plus en plus présents dans les débats réglementaires. Le Parlement européen, dans son projet de règlement sur l’intelligence artificielle (AI </w:t>
      </w:r>
      <w:proofErr w:type="spellStart"/>
      <w:r w:rsidRPr="00126ADE">
        <w:rPr>
          <w:rFonts w:ascii="Arial" w:hAnsi="Arial" w:cs="Arial"/>
        </w:rPr>
        <w:t>Act</w:t>
      </w:r>
      <w:proofErr w:type="spellEnd"/>
      <w:r w:rsidRPr="00126ADE">
        <w:rPr>
          <w:rFonts w:ascii="Arial" w:hAnsi="Arial" w:cs="Arial"/>
        </w:rPr>
        <w:t xml:space="preserve">), évoque la nécessité d’encadrer les IA à haut risque, mais ne définit pas encore précisément le statut des productions créatives générées par des systèmes autonomes. Des zones d’ombre juridiques subsistent, notamment autour de la propriété intellectuelle, du statut de l’auteur, ou de la responsabilité en cas de production dérangeante. En Chine, certaines IA génératives sont soumises à une modération en temps réel imposée par l’État, tandis que la Corée du Sud et le Japon financent des comités éthiques dédiés à la création algorithmique. </w:t>
      </w:r>
      <w:r w:rsidR="0051007B" w:rsidRPr="00126ADE">
        <w:rPr>
          <w:rFonts w:ascii="Arial" w:hAnsi="Arial" w:cs="Arial"/>
        </w:rPr>
        <w:t>Ces divergences illustrent l’absence de consensus international sur la régulation des IA créatives, ce qui limite à la fois les dynamiques d’innovation et l’établissement d’un climat de confiance</w:t>
      </w:r>
      <w:r w:rsidR="00076277" w:rsidRPr="00126ADE">
        <w:rPr>
          <w:rFonts w:ascii="Arial" w:hAnsi="Arial" w:cs="Arial"/>
        </w:rPr>
        <w:t>.</w:t>
      </w:r>
    </w:p>
    <w:p w14:paraId="1BBFFCB3" w14:textId="57F4E8F7" w:rsidR="00D16428" w:rsidRPr="00126ADE" w:rsidRDefault="00D873A0" w:rsidP="00D85525">
      <w:pPr>
        <w:spacing w:after="0" w:line="360" w:lineRule="auto"/>
        <w:ind w:firstLine="709"/>
        <w:rPr>
          <w:rFonts w:ascii="Arial" w:hAnsi="Arial" w:cs="Arial"/>
        </w:rPr>
      </w:pPr>
      <w:r w:rsidRPr="00126ADE">
        <w:rPr>
          <w:rFonts w:ascii="Arial" w:hAnsi="Arial" w:cs="Arial"/>
        </w:rPr>
        <w:t xml:space="preserve">En conclusion, les conditions nécessaires à l’émergence d’une créativité réellement autonome sont multiples, et ne relèvent pas seulement de la performance algorithmique. Elles impliquent une reconstruction complète du rapport entre production, sens, réception et intention. Il me semble que tant que ces systèmes resteront dépourvus de mémoire affective, d’intentionnalité interprétative, et de capacité réflexive, ils continueront à simuler la créativité sans </w:t>
      </w:r>
      <w:r w:rsidRPr="00126ADE">
        <w:rPr>
          <w:rFonts w:ascii="Arial" w:hAnsi="Arial" w:cs="Arial"/>
        </w:rPr>
        <w:lastRenderedPageBreak/>
        <w:t xml:space="preserve">l’incarner. La prochaine section explorera néanmoins une voie médiane : celle de la créativité hybride, où humain et IA collaboreraient activement dans des processus créatifs distribués, ouvrant la voie à de nouvelles formes de </w:t>
      </w:r>
      <w:proofErr w:type="spellStart"/>
      <w:r w:rsidRPr="00126ADE">
        <w:rPr>
          <w:rFonts w:ascii="Arial" w:hAnsi="Arial" w:cs="Arial"/>
        </w:rPr>
        <w:t>co</w:t>
      </w:r>
      <w:proofErr w:type="spellEnd"/>
      <w:r w:rsidRPr="00126ADE">
        <w:rPr>
          <w:rFonts w:ascii="Arial" w:hAnsi="Arial" w:cs="Arial"/>
        </w:rPr>
        <w:t>-invention.</w:t>
      </w:r>
    </w:p>
    <w:p w14:paraId="786BAC5E" w14:textId="5AA669E5" w:rsidR="00CE09BA" w:rsidRPr="00126ADE" w:rsidRDefault="00CE09BA" w:rsidP="00A07D1A">
      <w:pPr>
        <w:pStyle w:val="Titre2"/>
        <w:rPr>
          <w:rFonts w:ascii="Arial" w:hAnsi="Arial" w:cs="Arial"/>
        </w:rPr>
      </w:pPr>
      <w:bookmarkStart w:id="28" w:name="_Toc201968903"/>
      <w:r w:rsidRPr="00126ADE">
        <w:rPr>
          <w:rFonts w:ascii="Arial" w:hAnsi="Arial" w:cs="Arial"/>
        </w:rPr>
        <w:t>4.4. Vers une créativité hybride ?</w:t>
      </w:r>
      <w:bookmarkEnd w:id="28"/>
    </w:p>
    <w:p w14:paraId="26A3BFCE" w14:textId="687F55CD" w:rsidR="00351DC6" w:rsidRPr="00126ADE" w:rsidRDefault="00AC2CE4" w:rsidP="00D5792E">
      <w:pPr>
        <w:spacing w:after="0" w:line="360" w:lineRule="auto"/>
        <w:ind w:firstLine="709"/>
        <w:rPr>
          <w:rFonts w:ascii="Arial" w:hAnsi="Arial" w:cs="Arial"/>
        </w:rPr>
      </w:pPr>
      <w:r w:rsidRPr="00126ADE">
        <w:rPr>
          <w:rFonts w:ascii="Arial" w:hAnsi="Arial" w:cs="Arial"/>
        </w:rPr>
        <w:t>Il est envisageable qu’à moyen terme, la forme de créativité la plus prometteuse ne résulte ni d’une autonomie totale des IA, ni d’un simple perfectionnement des outils numériques, mais plutôt d’une collaboration active entre l’humain et la machine</w:t>
      </w:r>
      <w:r w:rsidR="00351DC6" w:rsidRPr="00126ADE">
        <w:rPr>
          <w:rFonts w:ascii="Arial" w:hAnsi="Arial" w:cs="Arial"/>
        </w:rPr>
        <w:t xml:space="preserve">. </w:t>
      </w:r>
      <w:r w:rsidR="00836B27" w:rsidRPr="00126ADE">
        <w:rPr>
          <w:rFonts w:ascii="Arial" w:hAnsi="Arial" w:cs="Arial"/>
        </w:rPr>
        <w:t>Cette voie intermédiaire offrirait une issue aux blocages actuels, en combinant la capacité exploratoire des IA avec l’intuition, la sensibilité et la faculté d’interprétation propres à l’esprit humain</w:t>
      </w:r>
      <w:r w:rsidR="00351DC6" w:rsidRPr="00126ADE">
        <w:rPr>
          <w:rFonts w:ascii="Arial" w:hAnsi="Arial" w:cs="Arial"/>
        </w:rPr>
        <w:t>.</w:t>
      </w:r>
    </w:p>
    <w:p w14:paraId="73020425" w14:textId="0DB54AF7" w:rsidR="00351DC6" w:rsidRPr="00126ADE" w:rsidRDefault="009D15D2" w:rsidP="00D85525">
      <w:pPr>
        <w:spacing w:after="0" w:line="360" w:lineRule="auto"/>
        <w:ind w:firstLine="709"/>
        <w:rPr>
          <w:rFonts w:ascii="Arial" w:hAnsi="Arial" w:cs="Arial"/>
        </w:rPr>
      </w:pPr>
      <w:r w:rsidRPr="00126ADE">
        <w:rPr>
          <w:rFonts w:ascii="Arial" w:hAnsi="Arial" w:cs="Arial"/>
        </w:rPr>
        <w:t>Dans cette configuration, les systèmes d’IA les plus avancés ne se limiteraient plus à un rôle d’exécution</w:t>
      </w:r>
      <w:r w:rsidR="00351DC6" w:rsidRPr="00126ADE">
        <w:rPr>
          <w:rFonts w:ascii="Arial" w:hAnsi="Arial" w:cs="Arial"/>
        </w:rPr>
        <w:t xml:space="preserve">. Ils deviendraient de véritables </w:t>
      </w:r>
      <w:proofErr w:type="spellStart"/>
      <w:r w:rsidR="00351DC6" w:rsidRPr="00126ADE">
        <w:rPr>
          <w:rFonts w:ascii="Arial" w:hAnsi="Arial" w:cs="Arial"/>
        </w:rPr>
        <w:t>co-créateurs</w:t>
      </w:r>
      <w:proofErr w:type="spellEnd"/>
      <w:r w:rsidR="00351DC6" w:rsidRPr="00126ADE">
        <w:rPr>
          <w:rFonts w:ascii="Arial" w:hAnsi="Arial" w:cs="Arial"/>
        </w:rPr>
        <w:t xml:space="preserve"> intelligents, capables d’interagir en temps réel avec leurs partenaires humains, d’adapter leurs propositions à un contexte évolutif, et de suggérer des alternatives là où l’humain pourrait manquer de recul ou de diversité cognitive. Leur rôle ne serait pas d’imposer une vision, mais de nourrir la création par des ruptures formelles, des dé</w:t>
      </w:r>
      <w:r w:rsidR="004F62A7" w:rsidRPr="00126ADE">
        <w:rPr>
          <w:rFonts w:ascii="Arial" w:hAnsi="Arial" w:cs="Arial"/>
        </w:rPr>
        <w:t>tour</w:t>
      </w:r>
      <w:r w:rsidR="00351DC6" w:rsidRPr="00126ADE">
        <w:rPr>
          <w:rFonts w:ascii="Arial" w:hAnsi="Arial" w:cs="Arial"/>
        </w:rPr>
        <w:t xml:space="preserve">s inattendues ou des associations </w:t>
      </w:r>
      <w:r w:rsidR="008C5BDA" w:rsidRPr="00126ADE">
        <w:rPr>
          <w:rFonts w:ascii="Arial" w:hAnsi="Arial" w:cs="Arial"/>
        </w:rPr>
        <w:t>originale</w:t>
      </w:r>
      <w:r w:rsidR="00351DC6" w:rsidRPr="00126ADE">
        <w:rPr>
          <w:rFonts w:ascii="Arial" w:hAnsi="Arial" w:cs="Arial"/>
        </w:rPr>
        <w:t xml:space="preserve">s, </w:t>
      </w:r>
      <w:r w:rsidR="00544A39" w:rsidRPr="00126ADE">
        <w:rPr>
          <w:rFonts w:ascii="Arial" w:hAnsi="Arial" w:cs="Arial"/>
        </w:rPr>
        <w:t>issues</w:t>
      </w:r>
      <w:r w:rsidR="00351DC6" w:rsidRPr="00126ADE">
        <w:rPr>
          <w:rFonts w:ascii="Arial" w:hAnsi="Arial" w:cs="Arial"/>
        </w:rPr>
        <w:t xml:space="preserve"> d’immenses corpus multidisciplinaires.</w:t>
      </w:r>
    </w:p>
    <w:p w14:paraId="2F65F621" w14:textId="77777777" w:rsidR="00351DC6" w:rsidRPr="00126ADE" w:rsidRDefault="00351DC6" w:rsidP="00D85525">
      <w:pPr>
        <w:spacing w:after="0" w:line="360" w:lineRule="auto"/>
        <w:ind w:firstLine="709"/>
        <w:rPr>
          <w:rFonts w:ascii="Arial" w:hAnsi="Arial" w:cs="Arial"/>
        </w:rPr>
      </w:pPr>
      <w:r w:rsidRPr="00126ADE">
        <w:rPr>
          <w:rFonts w:ascii="Arial" w:hAnsi="Arial" w:cs="Arial"/>
        </w:rPr>
        <w:t xml:space="preserve">Des exemples concrets de cette dynamique existent déjà, même si leur autonomie reste encore limitée. Dans la scénarisation cinématographique, certaines équipes utilisent des IA pour explorer des variations narratives à partir de canevas existants, proposer des dialogues plausibles, ou créer des univers visuels alternatifs. Des outils comme </w:t>
      </w:r>
      <w:proofErr w:type="spellStart"/>
      <w:r w:rsidRPr="00126ADE">
        <w:rPr>
          <w:rFonts w:ascii="Arial" w:hAnsi="Arial" w:cs="Arial"/>
          <w:i/>
          <w:iCs/>
        </w:rPr>
        <w:t>Runway</w:t>
      </w:r>
      <w:proofErr w:type="spellEnd"/>
      <w:r w:rsidRPr="00126ADE">
        <w:rPr>
          <w:rFonts w:ascii="Arial" w:hAnsi="Arial" w:cs="Arial"/>
        </w:rPr>
        <w:t xml:space="preserve">, </w:t>
      </w:r>
      <w:r w:rsidRPr="00126ADE">
        <w:rPr>
          <w:rFonts w:ascii="Arial" w:hAnsi="Arial" w:cs="Arial"/>
          <w:i/>
          <w:iCs/>
        </w:rPr>
        <w:t>Sora</w:t>
      </w:r>
      <w:r w:rsidRPr="00126ADE">
        <w:rPr>
          <w:rFonts w:ascii="Arial" w:hAnsi="Arial" w:cs="Arial"/>
        </w:rPr>
        <w:t xml:space="preserve"> ou </w:t>
      </w:r>
      <w:r w:rsidRPr="00126ADE">
        <w:rPr>
          <w:rFonts w:ascii="Arial" w:hAnsi="Arial" w:cs="Arial"/>
          <w:i/>
          <w:iCs/>
        </w:rPr>
        <w:t xml:space="preserve">Stable </w:t>
      </w:r>
      <w:proofErr w:type="spellStart"/>
      <w:r w:rsidRPr="00126ADE">
        <w:rPr>
          <w:rFonts w:ascii="Arial" w:hAnsi="Arial" w:cs="Arial"/>
          <w:i/>
          <w:iCs/>
        </w:rPr>
        <w:t>Video</w:t>
      </w:r>
      <w:proofErr w:type="spellEnd"/>
      <w:r w:rsidRPr="00126ADE">
        <w:rPr>
          <w:rFonts w:ascii="Arial" w:hAnsi="Arial" w:cs="Arial"/>
        </w:rPr>
        <w:t xml:space="preserve"> permettent déjà de générer des scènes à partir de simples intentions textuelles. En musique, des projets comme Sony CSL </w:t>
      </w:r>
      <w:r w:rsidRPr="00126ADE">
        <w:rPr>
          <w:rFonts w:ascii="Arial" w:hAnsi="Arial" w:cs="Arial"/>
          <w:i/>
          <w:iCs/>
        </w:rPr>
        <w:t>Flow Machines</w:t>
      </w:r>
      <w:r w:rsidRPr="00126ADE">
        <w:rPr>
          <w:rFonts w:ascii="Arial" w:hAnsi="Arial" w:cs="Arial"/>
        </w:rPr>
        <w:t xml:space="preserve"> proposent à des compositeurs des séquences harmoniques ou des mélodies inspirées de styles choisis, qui peuvent ensuite être retravaillées, détournées ou intégrées dans une œuvre originale. Dans la recherche scientifique, des IA sont utilisées pour émettre des </w:t>
      </w:r>
      <w:r w:rsidRPr="00126ADE">
        <w:rPr>
          <w:rFonts w:ascii="Arial" w:hAnsi="Arial" w:cs="Arial"/>
        </w:rPr>
        <w:lastRenderedPageBreak/>
        <w:t>hypothèses ou repérer des corrélations improbables, que les chercheurs peuvent ensuite explorer plus finement.</w:t>
      </w:r>
    </w:p>
    <w:p w14:paraId="75A01F09" w14:textId="5946102D" w:rsidR="00351DC6" w:rsidRPr="00126ADE" w:rsidRDefault="00351DC6" w:rsidP="00D85525">
      <w:pPr>
        <w:spacing w:after="0" w:line="360" w:lineRule="auto"/>
        <w:ind w:firstLine="709"/>
        <w:rPr>
          <w:rFonts w:ascii="Arial" w:hAnsi="Arial" w:cs="Arial"/>
        </w:rPr>
      </w:pPr>
      <w:r w:rsidRPr="00126ADE">
        <w:rPr>
          <w:rFonts w:ascii="Arial" w:hAnsi="Arial" w:cs="Arial"/>
        </w:rPr>
        <w:t xml:space="preserve">Cette créativité hybride pourrait être perçue comme moins spectaculaire que la promesse d’une créativité 100 % autonome. Mais elle semble plus réaliste, plus maîtrisable, et surtout plus </w:t>
      </w:r>
      <w:r w:rsidR="008E5A43" w:rsidRPr="00126ADE">
        <w:rPr>
          <w:rFonts w:ascii="Arial" w:hAnsi="Arial" w:cs="Arial"/>
        </w:rPr>
        <w:t>susceptible de produire</w:t>
      </w:r>
      <w:r w:rsidR="009C33CE" w:rsidRPr="00126ADE">
        <w:rPr>
          <w:rFonts w:ascii="Arial" w:hAnsi="Arial" w:cs="Arial"/>
        </w:rPr>
        <w:t xml:space="preserve"> des résultats concrets</w:t>
      </w:r>
      <w:r w:rsidRPr="00126ADE">
        <w:rPr>
          <w:rFonts w:ascii="Arial" w:hAnsi="Arial" w:cs="Arial"/>
        </w:rPr>
        <w:t xml:space="preserve"> à court terme. Elle permettrait de maintenir l’humain dans une position centrale, non pas comme simple utilisateur, mais comme </w:t>
      </w:r>
      <w:r w:rsidR="004F3B09" w:rsidRPr="00126ADE">
        <w:rPr>
          <w:rFonts w:ascii="Arial" w:hAnsi="Arial" w:cs="Arial"/>
        </w:rPr>
        <w:t>média</w:t>
      </w:r>
      <w:r w:rsidRPr="00126ADE">
        <w:rPr>
          <w:rFonts w:ascii="Arial" w:hAnsi="Arial" w:cs="Arial"/>
        </w:rPr>
        <w:t xml:space="preserve">teur, interprète et arbitre du sens. Dans cette perspective, l’IA devient un partenaire de jeu, un miroir cognitif, un moteur de divergence qui enrichit le champ des possibles, sans jamais </w:t>
      </w:r>
      <w:r w:rsidR="00221890" w:rsidRPr="00126ADE">
        <w:rPr>
          <w:rFonts w:ascii="Arial" w:hAnsi="Arial" w:cs="Arial"/>
        </w:rPr>
        <w:t>en dissocier la dimension</w:t>
      </w:r>
      <w:r w:rsidRPr="00126ADE">
        <w:rPr>
          <w:rFonts w:ascii="Arial" w:hAnsi="Arial" w:cs="Arial"/>
        </w:rPr>
        <w:t xml:space="preserve"> humain</w:t>
      </w:r>
      <w:r w:rsidR="00221890" w:rsidRPr="00126ADE">
        <w:rPr>
          <w:rFonts w:ascii="Arial" w:hAnsi="Arial" w:cs="Arial"/>
        </w:rPr>
        <w:t>e</w:t>
      </w:r>
      <w:r w:rsidRPr="00126ADE">
        <w:rPr>
          <w:rFonts w:ascii="Arial" w:hAnsi="Arial" w:cs="Arial"/>
        </w:rPr>
        <w:t>.</w:t>
      </w:r>
    </w:p>
    <w:p w14:paraId="1AD38E50" w14:textId="27E1DCCE" w:rsidR="00351DC6" w:rsidRPr="00126ADE" w:rsidRDefault="00351DC6" w:rsidP="00D85525">
      <w:pPr>
        <w:spacing w:after="0" w:line="360" w:lineRule="auto"/>
        <w:ind w:firstLine="709"/>
        <w:rPr>
          <w:rFonts w:ascii="Arial" w:hAnsi="Arial" w:cs="Arial"/>
        </w:rPr>
      </w:pPr>
      <w:r w:rsidRPr="00126ADE">
        <w:rPr>
          <w:rFonts w:ascii="Arial" w:hAnsi="Arial" w:cs="Arial"/>
        </w:rPr>
        <w:t xml:space="preserve">Il me semble que cette forme de collaboration ouvre la voie à un nouvel équilibre. </w:t>
      </w:r>
      <w:r w:rsidR="00184852" w:rsidRPr="00126ADE">
        <w:rPr>
          <w:rFonts w:ascii="Arial" w:hAnsi="Arial" w:cs="Arial"/>
        </w:rPr>
        <w:t>L’avenir de la création par l’IA ne dépend pas seulement de sa capacité à copier l’humain, mais aussi de sa faculté à faire naître de nouvelles formes de pensée créative, grâce à la collaboration entre des intelligences très différentes</w:t>
      </w:r>
      <w:r w:rsidR="00783759" w:rsidRPr="00126ADE">
        <w:rPr>
          <w:rFonts w:ascii="Arial" w:hAnsi="Arial" w:cs="Arial"/>
        </w:rPr>
        <w:t>.</w:t>
      </w:r>
      <w:r w:rsidRPr="00126ADE">
        <w:rPr>
          <w:rFonts w:ascii="Arial" w:hAnsi="Arial" w:cs="Arial"/>
        </w:rPr>
        <w:t xml:space="preserve"> D’un côté, l’humain conserve la maîtrise du sens, de la culture, du sensible. De l’autre, la machine offre des logiques combinatoires inédites, une mémoire étendue, une capacité d’abstraction mathématique ou géométrique inaccessible à l’intuition humaine. </w:t>
      </w:r>
      <w:r w:rsidR="003E2294" w:rsidRPr="00126ADE">
        <w:rPr>
          <w:rFonts w:ascii="Arial" w:hAnsi="Arial" w:cs="Arial"/>
        </w:rPr>
        <w:t>C’est de l’interaction entre capacités techniques adaptatives et intuition humaine que pourrait surgir une nouvelle génération d’œuvres</w:t>
      </w:r>
      <w:r w:rsidRPr="00126ADE">
        <w:rPr>
          <w:rFonts w:ascii="Arial" w:hAnsi="Arial" w:cs="Arial"/>
        </w:rPr>
        <w:t>.</w:t>
      </w:r>
    </w:p>
    <w:p w14:paraId="41075839" w14:textId="61148993" w:rsidR="00351DC6" w:rsidRPr="00126ADE" w:rsidRDefault="00351DC6" w:rsidP="00D85525">
      <w:pPr>
        <w:spacing w:after="0" w:line="360" w:lineRule="auto"/>
        <w:ind w:firstLine="709"/>
        <w:rPr>
          <w:rFonts w:ascii="Arial" w:hAnsi="Arial" w:cs="Arial"/>
        </w:rPr>
      </w:pPr>
      <w:r w:rsidRPr="00126ADE">
        <w:rPr>
          <w:rFonts w:ascii="Arial" w:hAnsi="Arial" w:cs="Arial"/>
        </w:rPr>
        <w:t xml:space="preserve">Certaines recherches en </w:t>
      </w:r>
      <w:proofErr w:type="spellStart"/>
      <w:r w:rsidRPr="00126ADE">
        <w:rPr>
          <w:rFonts w:ascii="Arial" w:hAnsi="Arial" w:cs="Arial"/>
        </w:rPr>
        <w:t>neurodesign</w:t>
      </w:r>
      <w:proofErr w:type="spellEnd"/>
      <w:r w:rsidRPr="00126ADE">
        <w:rPr>
          <w:rFonts w:ascii="Arial" w:hAnsi="Arial" w:cs="Arial"/>
        </w:rPr>
        <w:t xml:space="preserve"> ou en interaction homme-machine explorent déjà ce potentiel. Des expérimentations mêlant interfaces neuronales, reconnaissance émotionnelle et moteurs créatifs permettent à des artistes ou designers de composer en temps réel avec une IA qui capte leur niveau d’attention, leurs émotions, ou leurs préférences implicites. Ces dispositifs rendent possible une </w:t>
      </w:r>
      <w:proofErr w:type="spellStart"/>
      <w:r w:rsidRPr="00126ADE">
        <w:rPr>
          <w:rFonts w:ascii="Arial" w:hAnsi="Arial" w:cs="Arial"/>
        </w:rPr>
        <w:t>co-création</w:t>
      </w:r>
      <w:proofErr w:type="spellEnd"/>
      <w:r w:rsidRPr="00126ADE">
        <w:rPr>
          <w:rFonts w:ascii="Arial" w:hAnsi="Arial" w:cs="Arial"/>
        </w:rPr>
        <w:t xml:space="preserve"> sensible, où </w:t>
      </w:r>
      <w:r w:rsidR="00A71344" w:rsidRPr="00126ADE">
        <w:rPr>
          <w:rFonts w:ascii="Arial" w:hAnsi="Arial" w:cs="Arial"/>
        </w:rPr>
        <w:t>les émotions, intentions ou réactions</w:t>
      </w:r>
      <w:r w:rsidRPr="00126ADE">
        <w:rPr>
          <w:rFonts w:ascii="Arial" w:hAnsi="Arial" w:cs="Arial"/>
        </w:rPr>
        <w:t xml:space="preserve"> de l’humain deviennent eux-mêmes des entrées dynamique</w:t>
      </w:r>
      <w:r w:rsidR="005C4A18" w:rsidRPr="00126ADE">
        <w:rPr>
          <w:rFonts w:ascii="Arial" w:hAnsi="Arial" w:cs="Arial"/>
        </w:rPr>
        <w:t>s</w:t>
      </w:r>
      <w:r w:rsidRPr="00126ADE">
        <w:rPr>
          <w:rFonts w:ascii="Arial" w:hAnsi="Arial" w:cs="Arial"/>
        </w:rPr>
        <w:t xml:space="preserve"> dans le processus génératif.</w:t>
      </w:r>
    </w:p>
    <w:p w14:paraId="51D04F48" w14:textId="77777777" w:rsidR="00351DC6" w:rsidRPr="00126ADE" w:rsidRDefault="00351DC6" w:rsidP="00D85525">
      <w:pPr>
        <w:spacing w:after="0" w:line="360" w:lineRule="auto"/>
        <w:ind w:firstLine="709"/>
        <w:rPr>
          <w:rFonts w:ascii="Arial" w:hAnsi="Arial" w:cs="Arial"/>
        </w:rPr>
      </w:pPr>
      <w:r w:rsidRPr="00126ADE">
        <w:rPr>
          <w:rFonts w:ascii="Arial" w:hAnsi="Arial" w:cs="Arial"/>
        </w:rPr>
        <w:t xml:space="preserve">Cette tendance se reflète aussi dans le monde industriel et éducatif. Dans des domaines comme l’architecture paramétrique, l’éducation immersive, ou le </w:t>
      </w:r>
      <w:r w:rsidRPr="00126ADE">
        <w:rPr>
          <w:rFonts w:ascii="Arial" w:hAnsi="Arial" w:cs="Arial"/>
        </w:rPr>
        <w:lastRenderedPageBreak/>
        <w:t xml:space="preserve">design d’expérience utilisateur, on voit apparaître des plateformes collaboratives où IA et humain </w:t>
      </w:r>
      <w:proofErr w:type="spellStart"/>
      <w:r w:rsidRPr="00126ADE">
        <w:rPr>
          <w:rFonts w:ascii="Arial" w:hAnsi="Arial" w:cs="Arial"/>
        </w:rPr>
        <w:t>co-construisent</w:t>
      </w:r>
      <w:proofErr w:type="spellEnd"/>
      <w:r w:rsidRPr="00126ADE">
        <w:rPr>
          <w:rFonts w:ascii="Arial" w:hAnsi="Arial" w:cs="Arial"/>
        </w:rPr>
        <w:t xml:space="preserve"> des solutions, testent des prototypes, évaluent ensemble l’adéquation fonctionnelle et esthétique. Ces pratiques contribuent à redéfinir les rôles, non plus sur une opposition entre nature et artifice, mais sur une répartition fluide des compétences : perception, intention, suggestion, évaluation.</w:t>
      </w:r>
    </w:p>
    <w:p w14:paraId="6F2E0E8B" w14:textId="3F927569" w:rsidR="002F5EA6" w:rsidRPr="00126ADE" w:rsidRDefault="002F5EA6" w:rsidP="00D85525">
      <w:pPr>
        <w:spacing w:after="0" w:line="360" w:lineRule="auto"/>
        <w:ind w:firstLine="709"/>
        <w:rPr>
          <w:rFonts w:ascii="Arial" w:hAnsi="Arial" w:cs="Arial"/>
        </w:rPr>
      </w:pPr>
      <w:r w:rsidRPr="00126ADE">
        <w:rPr>
          <w:rFonts w:ascii="Arial" w:hAnsi="Arial" w:cs="Arial"/>
        </w:rPr>
        <w:t xml:space="preserve">Cette </w:t>
      </w:r>
      <w:r w:rsidR="00D1757D" w:rsidRPr="00126ADE">
        <w:rPr>
          <w:rFonts w:ascii="Arial" w:hAnsi="Arial" w:cs="Arial"/>
        </w:rPr>
        <w:t>transformation</w:t>
      </w:r>
      <w:r w:rsidRPr="00126ADE">
        <w:rPr>
          <w:rFonts w:ascii="Arial" w:hAnsi="Arial" w:cs="Arial"/>
        </w:rPr>
        <w:t xml:space="preserve"> soulève aussi des enjeux psychologiques profonds. Le rapport à la création, à l’estime de soi ou à la légitimité artistique peut être bouleversé par l’intervention d’une IA perçue comme </w:t>
      </w:r>
      <w:r w:rsidR="00551098" w:rsidRPr="00126ADE">
        <w:rPr>
          <w:rFonts w:ascii="Arial" w:hAnsi="Arial" w:cs="Arial"/>
        </w:rPr>
        <w:t>« </w:t>
      </w:r>
      <w:r w:rsidRPr="00126ADE">
        <w:rPr>
          <w:rFonts w:ascii="Arial" w:hAnsi="Arial" w:cs="Arial"/>
        </w:rPr>
        <w:t>meilleure</w:t>
      </w:r>
      <w:r w:rsidR="00551098" w:rsidRPr="00126ADE">
        <w:rPr>
          <w:rFonts w:ascii="Arial" w:hAnsi="Arial" w:cs="Arial"/>
        </w:rPr>
        <w:t> »</w:t>
      </w:r>
      <w:r w:rsidRPr="00126ADE">
        <w:rPr>
          <w:rFonts w:ascii="Arial" w:hAnsi="Arial" w:cs="Arial"/>
        </w:rPr>
        <w:t xml:space="preserve"> ou plus </w:t>
      </w:r>
      <w:r w:rsidR="00482006" w:rsidRPr="00126ADE">
        <w:rPr>
          <w:rFonts w:ascii="Arial" w:hAnsi="Arial" w:cs="Arial"/>
        </w:rPr>
        <w:t>productive</w:t>
      </w:r>
      <w:r w:rsidRPr="00126ADE">
        <w:rPr>
          <w:rFonts w:ascii="Arial" w:hAnsi="Arial" w:cs="Arial"/>
        </w:rPr>
        <w:t xml:space="preserve">. Certains créateurs rapportent un sentiment d’infériorité face à la vitesse et à la richesse combinatoire des IA. D’autres, au contraire, parlent d’une stimulation intellectuelle, voire d’un soulagement créatif. Cela oblige à repenser la place du travail créatif, sa valeur sociale, et la manière dont il est enseigné ou reconnu. De nouveaux métiers émergent déjà, comme </w:t>
      </w:r>
      <w:r w:rsidR="00551098" w:rsidRPr="00126ADE">
        <w:rPr>
          <w:rFonts w:ascii="Arial" w:hAnsi="Arial" w:cs="Arial"/>
        </w:rPr>
        <w:t>« </w:t>
      </w:r>
      <w:r w:rsidRPr="00126ADE">
        <w:rPr>
          <w:rFonts w:ascii="Arial" w:hAnsi="Arial" w:cs="Arial"/>
        </w:rPr>
        <w:t>prompt designer</w:t>
      </w:r>
      <w:r w:rsidR="00551098" w:rsidRPr="00126ADE">
        <w:rPr>
          <w:rFonts w:ascii="Arial" w:hAnsi="Arial" w:cs="Arial"/>
        </w:rPr>
        <w:t> »</w:t>
      </w:r>
      <w:r w:rsidRPr="00126ADE">
        <w:rPr>
          <w:rFonts w:ascii="Arial" w:hAnsi="Arial" w:cs="Arial"/>
        </w:rPr>
        <w:t xml:space="preserve">, </w:t>
      </w:r>
      <w:r w:rsidR="00551098" w:rsidRPr="00126ADE">
        <w:rPr>
          <w:rFonts w:ascii="Arial" w:hAnsi="Arial" w:cs="Arial"/>
        </w:rPr>
        <w:t>« </w:t>
      </w:r>
      <w:r w:rsidRPr="00126ADE">
        <w:rPr>
          <w:rFonts w:ascii="Arial" w:hAnsi="Arial" w:cs="Arial"/>
        </w:rPr>
        <w:t>curateur IA</w:t>
      </w:r>
      <w:r w:rsidR="00551098" w:rsidRPr="00126ADE">
        <w:rPr>
          <w:rFonts w:ascii="Arial" w:hAnsi="Arial" w:cs="Arial"/>
        </w:rPr>
        <w:t> »</w:t>
      </w:r>
      <w:r w:rsidRPr="00126ADE">
        <w:rPr>
          <w:rFonts w:ascii="Arial" w:hAnsi="Arial" w:cs="Arial"/>
        </w:rPr>
        <w:t xml:space="preserve"> ou </w:t>
      </w:r>
      <w:r w:rsidR="00551098" w:rsidRPr="00126ADE">
        <w:rPr>
          <w:rFonts w:ascii="Arial" w:hAnsi="Arial" w:cs="Arial"/>
        </w:rPr>
        <w:t>« </w:t>
      </w:r>
      <w:r w:rsidRPr="00126ADE">
        <w:rPr>
          <w:rFonts w:ascii="Arial" w:hAnsi="Arial" w:cs="Arial"/>
        </w:rPr>
        <w:t>interprète d’outputs</w:t>
      </w:r>
      <w:r w:rsidR="00551098" w:rsidRPr="00126ADE">
        <w:rPr>
          <w:rFonts w:ascii="Arial" w:hAnsi="Arial" w:cs="Arial"/>
        </w:rPr>
        <w:t> »</w:t>
      </w:r>
      <w:r w:rsidRPr="00126ADE">
        <w:rPr>
          <w:rFonts w:ascii="Arial" w:hAnsi="Arial" w:cs="Arial"/>
        </w:rPr>
        <w:t>, redéfinissant les compétences attendues dans les industries culturelles.</w:t>
      </w:r>
    </w:p>
    <w:p w14:paraId="2A9B0525" w14:textId="738CB2F7" w:rsidR="00CA58CB" w:rsidRPr="00126ADE" w:rsidRDefault="00351DC6" w:rsidP="00D85525">
      <w:pPr>
        <w:spacing w:after="0" w:line="360" w:lineRule="auto"/>
        <w:ind w:firstLine="709"/>
        <w:rPr>
          <w:rFonts w:ascii="Arial" w:hAnsi="Arial" w:cs="Arial"/>
        </w:rPr>
      </w:pPr>
      <w:r w:rsidRPr="00126ADE">
        <w:rPr>
          <w:rFonts w:ascii="Arial" w:hAnsi="Arial" w:cs="Arial"/>
        </w:rPr>
        <w:t xml:space="preserve">Toutefois, cette créativité hybride pose elle aussi des questions éthiques et symboliques. Qui est l’auteur dans une œuvre co-produite ? Comment reconnaître la part de l’humain dans un processus partiellement guidé par une IA ? Quelles responsabilités en cas de dérive, de plagiat, ou de manipulation algorithmique ? </w:t>
      </w:r>
      <w:r w:rsidR="00EB37A6" w:rsidRPr="00126ADE">
        <w:rPr>
          <w:rFonts w:ascii="Arial" w:hAnsi="Arial" w:cs="Arial"/>
        </w:rPr>
        <w:t>Ces questionnements doivent être pris en compte dès la phase de conception de ces systèmes collaboratifs</w:t>
      </w:r>
      <w:r w:rsidRPr="00126ADE">
        <w:rPr>
          <w:rFonts w:ascii="Arial" w:hAnsi="Arial" w:cs="Arial"/>
        </w:rPr>
        <w:t xml:space="preserve">. </w:t>
      </w:r>
      <w:r w:rsidR="0035322E" w:rsidRPr="00126ADE">
        <w:rPr>
          <w:rFonts w:ascii="Arial" w:hAnsi="Arial" w:cs="Arial"/>
        </w:rPr>
        <w:t>La transparence des intentions, la traçabilité des contributions et la capacité à réfléchir sur les usages me semblent constituer les fondements d’une collaboration homme-machine équilibrée et porteuse de sens.</w:t>
      </w:r>
      <w:r w:rsidR="00CA58CB" w:rsidRPr="00126ADE">
        <w:rPr>
          <w:rFonts w:ascii="Arial" w:hAnsi="Arial" w:cs="Arial"/>
        </w:rPr>
        <w:t xml:space="preserve"> Une autre question cruciale concerne l’évaluation de la </w:t>
      </w:r>
      <w:proofErr w:type="spellStart"/>
      <w:r w:rsidR="00CA58CB" w:rsidRPr="00126ADE">
        <w:rPr>
          <w:rFonts w:ascii="Arial" w:hAnsi="Arial" w:cs="Arial"/>
        </w:rPr>
        <w:t>co-création</w:t>
      </w:r>
      <w:proofErr w:type="spellEnd"/>
      <w:r w:rsidR="00CA58CB" w:rsidRPr="00126ADE">
        <w:rPr>
          <w:rFonts w:ascii="Arial" w:hAnsi="Arial" w:cs="Arial"/>
        </w:rPr>
        <w:t>. Comment déterminer ce qui relève de l’initiative humaine et ce qui relève de la proposition algorithmique ? Faut-il considérer l’IA comme un outil, un collaborateur, ou un auteur partiel</w:t>
      </w:r>
      <w:r w:rsidR="00042F0A" w:rsidRPr="00126ADE">
        <w:rPr>
          <w:rFonts w:ascii="Arial" w:hAnsi="Arial" w:cs="Arial"/>
        </w:rPr>
        <w:t> ?</w:t>
      </w:r>
      <w:r w:rsidR="00CA58CB" w:rsidRPr="00126ADE">
        <w:rPr>
          <w:rFonts w:ascii="Arial" w:hAnsi="Arial" w:cs="Arial"/>
        </w:rPr>
        <w:t xml:space="preserve"> Des chercheurs suggèrent de développer </w:t>
      </w:r>
      <w:r w:rsidR="00F11505" w:rsidRPr="00126ADE">
        <w:rPr>
          <w:rFonts w:ascii="Arial" w:hAnsi="Arial" w:cs="Arial"/>
        </w:rPr>
        <w:t>des systèmes de répartition des rôles</w:t>
      </w:r>
      <w:r w:rsidR="00CA58CB" w:rsidRPr="00126ADE">
        <w:rPr>
          <w:rFonts w:ascii="Arial" w:hAnsi="Arial" w:cs="Arial"/>
        </w:rPr>
        <w:t xml:space="preserve">, inspirées de la musique ou du cinéma, où les contributions sont listées de façon transparente (écriture, variation, </w:t>
      </w:r>
      <w:r w:rsidR="00CA58CB" w:rsidRPr="00126ADE">
        <w:rPr>
          <w:rFonts w:ascii="Arial" w:hAnsi="Arial" w:cs="Arial"/>
        </w:rPr>
        <w:lastRenderedPageBreak/>
        <w:t xml:space="preserve">composition, décision finale). Cela permettrait non seulement de clarifier les droits, mais aussi de mieux mesurer la valeur </w:t>
      </w:r>
      <w:r w:rsidR="00EF6C41" w:rsidRPr="00126ADE">
        <w:rPr>
          <w:rFonts w:ascii="Arial" w:hAnsi="Arial" w:cs="Arial"/>
        </w:rPr>
        <w:t>produite par l’interaction</w:t>
      </w:r>
      <w:r w:rsidR="00CA58CB" w:rsidRPr="00126ADE">
        <w:rPr>
          <w:rFonts w:ascii="Arial" w:hAnsi="Arial" w:cs="Arial"/>
        </w:rPr>
        <w:t xml:space="preserve"> entre humain et machine.</w:t>
      </w:r>
    </w:p>
    <w:p w14:paraId="0C5557B9" w14:textId="62ED494B" w:rsidR="00CE09BA" w:rsidRPr="00126ADE" w:rsidRDefault="0094512B" w:rsidP="00D85525">
      <w:pPr>
        <w:spacing w:after="0" w:line="360" w:lineRule="auto"/>
        <w:ind w:firstLine="709"/>
        <w:rPr>
          <w:rFonts w:ascii="Arial" w:hAnsi="Arial" w:cs="Arial"/>
        </w:rPr>
      </w:pPr>
      <w:r w:rsidRPr="00126ADE">
        <w:rPr>
          <w:rFonts w:ascii="Arial" w:hAnsi="Arial" w:cs="Arial"/>
        </w:rPr>
        <w:t xml:space="preserve">En définitive, cette voie hybride pourrait constituer une réponse pragmatique aux impasses actuelles. </w:t>
      </w:r>
      <w:r w:rsidR="006B0E5B" w:rsidRPr="00126ADE">
        <w:rPr>
          <w:rFonts w:ascii="Arial" w:hAnsi="Arial" w:cs="Arial"/>
        </w:rPr>
        <w:t>Elle s’écarte des illusions d’une autonomie totale, tout en dépassant le modèle de l’outil passif. Cette approche reconnaît le potentiel de l’IA comme moteur d’exploration, tout en réaffirmant le rôle central de l’humain dans la préservation du sens</w:t>
      </w:r>
      <w:r w:rsidRPr="00126ADE">
        <w:rPr>
          <w:rFonts w:ascii="Arial" w:hAnsi="Arial" w:cs="Arial"/>
        </w:rPr>
        <w:t xml:space="preserve">. Cette alliance, si elle est bien pensée, pourrait faire émerger des formes inédites de créativité collective, distribuée et augmentée, à la frontière du calcul, de l’art et de </w:t>
      </w:r>
      <w:r w:rsidR="00D927CC" w:rsidRPr="00126ADE">
        <w:rPr>
          <w:rFonts w:ascii="Arial" w:hAnsi="Arial" w:cs="Arial"/>
        </w:rPr>
        <w:t>la pensée sensible et contextuelle</w:t>
      </w:r>
      <w:r w:rsidR="00351DC6" w:rsidRPr="00126ADE">
        <w:rPr>
          <w:rFonts w:ascii="Arial" w:hAnsi="Arial" w:cs="Arial"/>
        </w:rPr>
        <w:t>.</w:t>
      </w:r>
      <w:r w:rsidR="004006DE" w:rsidRPr="00126ADE">
        <w:rPr>
          <w:rFonts w:ascii="Arial" w:hAnsi="Arial" w:cs="Arial"/>
        </w:rPr>
        <w:t xml:space="preserve"> </w:t>
      </w:r>
      <w:r w:rsidR="000C7AA5" w:rsidRPr="00126ADE">
        <w:rPr>
          <w:rFonts w:ascii="Arial" w:hAnsi="Arial" w:cs="Arial"/>
        </w:rPr>
        <w:t xml:space="preserve">Des initiatives comme </w:t>
      </w:r>
      <w:proofErr w:type="spellStart"/>
      <w:r w:rsidR="000C7AA5" w:rsidRPr="00126ADE">
        <w:rPr>
          <w:rFonts w:ascii="Arial" w:hAnsi="Arial" w:cs="Arial"/>
          <w:i/>
          <w:iCs/>
        </w:rPr>
        <w:t>Artist</w:t>
      </w:r>
      <w:proofErr w:type="spellEnd"/>
      <w:r w:rsidR="000C7AA5" w:rsidRPr="00126ADE">
        <w:rPr>
          <w:rFonts w:ascii="Arial" w:hAnsi="Arial" w:cs="Arial"/>
          <w:i/>
          <w:iCs/>
        </w:rPr>
        <w:t xml:space="preserve"> + Machine Intelligence</w:t>
      </w:r>
      <w:r w:rsidR="000C7AA5" w:rsidRPr="00126ADE">
        <w:rPr>
          <w:rFonts w:ascii="Arial" w:hAnsi="Arial" w:cs="Arial"/>
        </w:rPr>
        <w:t xml:space="preserve"> de Google, ou les collaborations entre le collectif </w:t>
      </w:r>
      <w:proofErr w:type="spellStart"/>
      <w:r w:rsidR="000C7AA5" w:rsidRPr="00126ADE">
        <w:rPr>
          <w:rFonts w:ascii="Arial" w:hAnsi="Arial" w:cs="Arial"/>
        </w:rPr>
        <w:t>Obvious</w:t>
      </w:r>
      <w:proofErr w:type="spellEnd"/>
      <w:r w:rsidR="000C7AA5" w:rsidRPr="00126ADE">
        <w:rPr>
          <w:rFonts w:ascii="Arial" w:hAnsi="Arial" w:cs="Arial"/>
        </w:rPr>
        <w:t xml:space="preserve"> et des institutions artistiques telles que le Centre Pompidou, ont récemment exploré cette dynamique. En associant artistes contemporains et modèles génératifs entraînés sur des corpus visuels spécifiques, ces projets visent à produire des œuvres hybrides, à la croisée du patrimoine culturel et de la création computationnelle. Ils révèlent à la fois les tensions liées à la </w:t>
      </w:r>
      <w:proofErr w:type="spellStart"/>
      <w:r w:rsidR="000C7AA5" w:rsidRPr="00126ADE">
        <w:rPr>
          <w:rFonts w:ascii="Arial" w:hAnsi="Arial" w:cs="Arial"/>
        </w:rPr>
        <w:t>co-création</w:t>
      </w:r>
      <w:proofErr w:type="spellEnd"/>
      <w:r w:rsidR="000C7AA5" w:rsidRPr="00126ADE">
        <w:rPr>
          <w:rFonts w:ascii="Arial" w:hAnsi="Arial" w:cs="Arial"/>
        </w:rPr>
        <w:t xml:space="preserve"> homme-machine et les apports singuliers de l’IA dans la genèse d’idées nouvelles, posant ainsi les fondements d’une collaboration plus équilibrée et f</w:t>
      </w:r>
      <w:r w:rsidR="00003D3C" w:rsidRPr="00126ADE">
        <w:rPr>
          <w:rFonts w:ascii="Arial" w:hAnsi="Arial" w:cs="Arial"/>
        </w:rPr>
        <w:t>ructueuse</w:t>
      </w:r>
      <w:r w:rsidR="000C7AA5" w:rsidRPr="00126ADE">
        <w:rPr>
          <w:rFonts w:ascii="Arial" w:hAnsi="Arial" w:cs="Arial"/>
        </w:rPr>
        <w:t>.</w:t>
      </w:r>
    </w:p>
    <w:p w14:paraId="7A5EE075" w14:textId="77777777" w:rsidR="007F02FF" w:rsidRPr="00126ADE" w:rsidRDefault="007F02FF" w:rsidP="00D85525">
      <w:pPr>
        <w:spacing w:after="0" w:line="360" w:lineRule="auto"/>
        <w:ind w:firstLine="709"/>
        <w:rPr>
          <w:rFonts w:ascii="Arial" w:hAnsi="Arial" w:cs="Arial"/>
        </w:rPr>
      </w:pPr>
      <w:r w:rsidRPr="00126ADE">
        <w:rPr>
          <w:rFonts w:ascii="Arial" w:hAnsi="Arial" w:cs="Arial"/>
        </w:rPr>
        <w:t xml:space="preserve">Enfin, cette collaboration pourrait s’inscrire dans des logiques pédagogiques, sociales ou même thérapeutiques. Des IA </w:t>
      </w:r>
      <w:proofErr w:type="spellStart"/>
      <w:r w:rsidRPr="00126ADE">
        <w:rPr>
          <w:rFonts w:ascii="Arial" w:hAnsi="Arial" w:cs="Arial"/>
        </w:rPr>
        <w:t>co</w:t>
      </w:r>
      <w:proofErr w:type="spellEnd"/>
      <w:r w:rsidRPr="00126ADE">
        <w:rPr>
          <w:rFonts w:ascii="Arial" w:hAnsi="Arial" w:cs="Arial"/>
        </w:rPr>
        <w:t>-créatives sont déjà expérimentées dans des contextes d’art-thérapie pour aider les patients à exprimer des émotions difficiles. Elles génèrent des images ou des sons à partir de mots-clés émotionnels ou de schémas de langage corporel, aidant ainsi les individus à mieux formuler leur vécu. Ces usages montrent que la créativité IA ne se limite pas à l’esthétique ou à l’innovation, mais peut aussi servir de médiation affective.</w:t>
      </w:r>
    </w:p>
    <w:p w14:paraId="321C561B" w14:textId="32E18846" w:rsidR="00B6236F" w:rsidRPr="00126ADE" w:rsidRDefault="00587FFD" w:rsidP="00D85525">
      <w:pPr>
        <w:spacing w:after="0" w:line="360" w:lineRule="auto"/>
        <w:ind w:firstLine="709"/>
        <w:rPr>
          <w:rFonts w:ascii="Arial" w:hAnsi="Arial" w:cs="Arial"/>
        </w:rPr>
      </w:pPr>
      <w:r w:rsidRPr="00126ADE">
        <w:rPr>
          <w:rFonts w:ascii="Arial" w:hAnsi="Arial" w:cs="Arial"/>
        </w:rPr>
        <w:t xml:space="preserve">Ces collaborations pourraient aussi transformer en profondeur l’enseignement artistique et créatif. Des institutions comme la Tama Art </w:t>
      </w:r>
      <w:proofErr w:type="spellStart"/>
      <w:r w:rsidRPr="00126ADE">
        <w:rPr>
          <w:rFonts w:ascii="Arial" w:hAnsi="Arial" w:cs="Arial"/>
        </w:rPr>
        <w:t>University</w:t>
      </w:r>
      <w:proofErr w:type="spellEnd"/>
      <w:r w:rsidRPr="00126ADE">
        <w:rPr>
          <w:rFonts w:ascii="Arial" w:hAnsi="Arial" w:cs="Arial"/>
        </w:rPr>
        <w:t xml:space="preserve"> (Japon) ou le KAIST (Corée du Sud) intègrent déjà dans leurs cursus </w:t>
      </w:r>
      <w:r w:rsidRPr="00126ADE">
        <w:rPr>
          <w:rFonts w:ascii="Arial" w:hAnsi="Arial" w:cs="Arial"/>
        </w:rPr>
        <w:lastRenderedPageBreak/>
        <w:t>des modules mêlant arts visuels, technologies immersives et outils computationnels. Même si l’usage de systèmes génératifs n’y est pas toujours central, ces approches ouvrent la voie à une nouvelle posture pédagogique, où l’objectif n’est plus seulement la maîtrise technique, mais aussi la capacité à interpréter, à décider, et à interagir avec des processus créatifs non humains</w:t>
      </w:r>
      <w:r w:rsidR="00B6236F" w:rsidRPr="00126ADE">
        <w:rPr>
          <w:rFonts w:ascii="Arial" w:hAnsi="Arial" w:cs="Arial"/>
        </w:rPr>
        <w:t>.</w:t>
      </w:r>
    </w:p>
    <w:p w14:paraId="4ECF66FC" w14:textId="2C2069B8" w:rsidR="007F02FF" w:rsidRPr="00126ADE" w:rsidRDefault="007F02FF" w:rsidP="00D85525">
      <w:pPr>
        <w:spacing w:after="0" w:line="360" w:lineRule="auto"/>
        <w:ind w:firstLine="709"/>
        <w:rPr>
          <w:rFonts w:ascii="Arial" w:hAnsi="Arial" w:cs="Arial"/>
        </w:rPr>
      </w:pPr>
      <w:r w:rsidRPr="00126ADE">
        <w:rPr>
          <w:rFonts w:ascii="Arial" w:hAnsi="Arial" w:cs="Arial"/>
        </w:rPr>
        <w:t>Ce type de créativité située, centrée sur l’humain, mais enrichie par la divergence de l’IA, esquisse une nouvelle forme de collaboration sensible</w:t>
      </w:r>
      <w:r w:rsidR="008B098E" w:rsidRPr="00126ADE">
        <w:rPr>
          <w:rFonts w:ascii="Arial" w:hAnsi="Arial" w:cs="Arial"/>
        </w:rPr>
        <w:t xml:space="preserve"> et </w:t>
      </w:r>
      <w:r w:rsidR="00E116A8" w:rsidRPr="00126ADE">
        <w:rPr>
          <w:rFonts w:ascii="Arial" w:hAnsi="Arial" w:cs="Arial"/>
        </w:rPr>
        <w:t>prometteuse</w:t>
      </w:r>
      <w:r w:rsidRPr="00126ADE">
        <w:rPr>
          <w:rFonts w:ascii="Arial" w:hAnsi="Arial" w:cs="Arial"/>
        </w:rPr>
        <w:t xml:space="preserve">. </w:t>
      </w:r>
      <w:r w:rsidR="003167DE" w:rsidRPr="00126ADE">
        <w:rPr>
          <w:rFonts w:ascii="Arial" w:hAnsi="Arial" w:cs="Arial"/>
        </w:rPr>
        <w:t>La question n’est plus de savoir si l’IA peut créer « comme nous », mais avec nous, en incarnant une forme d’altérité cognitive qui vient élargir et stimuler notre propre capacité à penser et à imaginer.</w:t>
      </w:r>
    </w:p>
    <w:p w14:paraId="41E730BC" w14:textId="2A0758FA" w:rsidR="006A2265" w:rsidRPr="00126ADE" w:rsidRDefault="006A2265" w:rsidP="00D85525">
      <w:pPr>
        <w:spacing w:after="0" w:line="360" w:lineRule="auto"/>
        <w:ind w:firstLine="709"/>
        <w:rPr>
          <w:rFonts w:ascii="Arial" w:hAnsi="Arial" w:cs="Arial"/>
        </w:rPr>
      </w:pPr>
      <w:r w:rsidRPr="00126ADE">
        <w:rPr>
          <w:rFonts w:ascii="Arial" w:hAnsi="Arial" w:cs="Arial"/>
        </w:rPr>
        <w:br w:type="page"/>
      </w:r>
    </w:p>
    <w:p w14:paraId="23246B19" w14:textId="6D72CA94" w:rsidR="006A2265" w:rsidRPr="00126ADE" w:rsidRDefault="006A2265" w:rsidP="000F2337">
      <w:pPr>
        <w:pStyle w:val="Titre1"/>
        <w:rPr>
          <w:rFonts w:ascii="Arial" w:hAnsi="Arial" w:cs="Arial"/>
        </w:rPr>
      </w:pPr>
      <w:bookmarkStart w:id="29" w:name="_Toc201968904"/>
      <w:r w:rsidRPr="00126ADE">
        <w:rPr>
          <w:rFonts w:ascii="Arial" w:hAnsi="Arial" w:cs="Arial"/>
        </w:rPr>
        <w:lastRenderedPageBreak/>
        <w:t>CONCLUSION GÉNÉRALE DU MÉMOIRE</w:t>
      </w:r>
      <w:bookmarkEnd w:id="29"/>
    </w:p>
    <w:p w14:paraId="504B8EAF" w14:textId="77777777" w:rsidR="004365ED" w:rsidRPr="004365ED" w:rsidRDefault="004365ED" w:rsidP="00D5792E">
      <w:pPr>
        <w:spacing w:after="0" w:line="360" w:lineRule="auto"/>
        <w:ind w:firstLine="709"/>
        <w:rPr>
          <w:rFonts w:ascii="Arial" w:hAnsi="Arial" w:cs="Arial"/>
        </w:rPr>
      </w:pPr>
      <w:r w:rsidRPr="004365ED">
        <w:rPr>
          <w:rFonts w:ascii="Arial" w:hAnsi="Arial" w:cs="Arial"/>
        </w:rPr>
        <w:t>L’intelligence artificielle connaît aujourd’hui une transformation profonde. Autrefois cantonnée à des tâches d’automatisation ou de traitement massif des données, elle s’ouvre désormais à des domaines jusqu’alors réservés à la cognition humaine : l’imagination, la création ou même l’intuition. Ce mémoire s’est attaché à explorer une interrogation centrale : une IA pourrait-elle devenir créative au sens fort, c’est-à-dire capable de produire des idées véritablement inédites, autonomes, et détachées de toute base humaine préexistante ?</w:t>
      </w:r>
    </w:p>
    <w:p w14:paraId="7DADC103" w14:textId="77777777" w:rsidR="004365ED" w:rsidRPr="004365ED" w:rsidRDefault="004365ED" w:rsidP="004365ED">
      <w:pPr>
        <w:spacing w:after="0" w:line="360" w:lineRule="auto"/>
        <w:ind w:firstLine="709"/>
        <w:rPr>
          <w:rFonts w:ascii="Arial" w:hAnsi="Arial" w:cs="Arial"/>
        </w:rPr>
      </w:pPr>
      <w:r w:rsidRPr="004365ED">
        <w:rPr>
          <w:rFonts w:ascii="Arial" w:hAnsi="Arial" w:cs="Arial"/>
        </w:rPr>
        <w:t>Pour analyser cette perspective, deux trajectoires technologiques ont été étudiées : l’IA neuromorphique, qui cherche à imiter la plasticité neuronale du cerveau humain, et les systèmes auto-évolutifs, fondés sur les logiques darwiniennes de mutation et de sélection. L’analyse croisée de ces approches, enrichie par une enquête qualitative, des cas d’usage et des projections prospectives, met en lumière une double réalité : d’un côté, les IA actuelles excellent dans la variation stylistique, la simulation ou la combinatoire ; de l’autre, elles peinent à franchir le seuil d’une créativité autonome.</w:t>
      </w:r>
    </w:p>
    <w:p w14:paraId="0DD29072" w14:textId="77777777" w:rsidR="004365ED" w:rsidRPr="004365ED" w:rsidRDefault="004365ED" w:rsidP="004365ED">
      <w:pPr>
        <w:spacing w:after="0" w:line="360" w:lineRule="auto"/>
        <w:ind w:firstLine="709"/>
        <w:rPr>
          <w:rFonts w:ascii="Arial" w:hAnsi="Arial" w:cs="Arial"/>
        </w:rPr>
      </w:pPr>
      <w:r w:rsidRPr="004365ED">
        <w:rPr>
          <w:rFonts w:ascii="Arial" w:hAnsi="Arial" w:cs="Arial"/>
        </w:rPr>
        <w:t>Les IA neuromorphiques, bien que prometteuses par leur capacité d’adaptation continue, n’atteignent pas encore la subjectivité ou l’intention symbolique caractéristiques de la création humaine. Quant aux systèmes auto-évolutifs, leur exploration libre des possibles produit des résultats inédits, mais sans conscience ni évaluation du sens. Ces constats, confirmés par les retours professionnels recueillis, renforcent l’idée que l’IA, à ce jour, ne crée pas au sens humain du terme : elle génère, elle surprend parfois, mais elle n’invente pas avec une intention propre.</w:t>
      </w:r>
    </w:p>
    <w:p w14:paraId="61FC1EBC" w14:textId="77777777" w:rsidR="004365ED" w:rsidRPr="004365ED" w:rsidRDefault="004365ED" w:rsidP="004365ED">
      <w:pPr>
        <w:spacing w:after="0" w:line="360" w:lineRule="auto"/>
        <w:ind w:firstLine="709"/>
        <w:rPr>
          <w:rFonts w:ascii="Arial" w:hAnsi="Arial" w:cs="Arial"/>
        </w:rPr>
      </w:pPr>
      <w:r w:rsidRPr="004365ED">
        <w:rPr>
          <w:rFonts w:ascii="Arial" w:hAnsi="Arial" w:cs="Arial"/>
        </w:rPr>
        <w:t xml:space="preserve">Toutefois, les hypothèses prospectives développées au fil du mémoire suggèrent que ces limites ne sont pas définitives. En couplant l’imitation bio-inspirée avec des capacités évolutionnaires autonomes, certaines formes émergentes de créativité algorithmique pourraient voir le jour. Des exemples concrets, comme </w:t>
      </w:r>
      <w:proofErr w:type="spellStart"/>
      <w:r w:rsidRPr="004365ED">
        <w:rPr>
          <w:rFonts w:ascii="Arial" w:hAnsi="Arial" w:cs="Arial"/>
          <w:i/>
          <w:iCs/>
        </w:rPr>
        <w:t>AlphaFold</w:t>
      </w:r>
      <w:proofErr w:type="spellEnd"/>
      <w:r w:rsidRPr="004365ED">
        <w:rPr>
          <w:rFonts w:ascii="Arial" w:hAnsi="Arial" w:cs="Arial"/>
          <w:i/>
          <w:iCs/>
        </w:rPr>
        <w:t xml:space="preserve">, </w:t>
      </w:r>
      <w:proofErr w:type="spellStart"/>
      <w:r w:rsidRPr="004365ED">
        <w:rPr>
          <w:rFonts w:ascii="Arial" w:hAnsi="Arial" w:cs="Arial"/>
          <w:i/>
          <w:iCs/>
        </w:rPr>
        <w:t>AlphaZero</w:t>
      </w:r>
      <w:proofErr w:type="spellEnd"/>
      <w:r w:rsidRPr="004365ED">
        <w:rPr>
          <w:rFonts w:ascii="Arial" w:hAnsi="Arial" w:cs="Arial"/>
          <w:i/>
          <w:iCs/>
        </w:rPr>
        <w:t xml:space="preserve">, </w:t>
      </w:r>
      <w:proofErr w:type="spellStart"/>
      <w:r w:rsidRPr="004365ED">
        <w:rPr>
          <w:rFonts w:ascii="Arial" w:hAnsi="Arial" w:cs="Arial"/>
          <w:i/>
          <w:iCs/>
        </w:rPr>
        <w:t>DeepSeek</w:t>
      </w:r>
      <w:proofErr w:type="spellEnd"/>
      <w:r w:rsidRPr="004365ED">
        <w:rPr>
          <w:rFonts w:ascii="Arial" w:hAnsi="Arial" w:cs="Arial"/>
          <w:i/>
          <w:iCs/>
        </w:rPr>
        <w:t xml:space="preserve"> R1, </w:t>
      </w:r>
      <w:proofErr w:type="spellStart"/>
      <w:r w:rsidRPr="004365ED">
        <w:rPr>
          <w:rFonts w:ascii="Arial" w:hAnsi="Arial" w:cs="Arial"/>
          <w:i/>
          <w:iCs/>
        </w:rPr>
        <w:t>HyperCLOVA</w:t>
      </w:r>
      <w:proofErr w:type="spellEnd"/>
      <w:r w:rsidRPr="004365ED">
        <w:rPr>
          <w:rFonts w:ascii="Arial" w:hAnsi="Arial" w:cs="Arial"/>
        </w:rPr>
        <w:t xml:space="preserve"> ou encore </w:t>
      </w:r>
      <w:r w:rsidRPr="004365ED">
        <w:rPr>
          <w:rFonts w:ascii="Arial" w:hAnsi="Arial" w:cs="Arial"/>
        </w:rPr>
        <w:lastRenderedPageBreak/>
        <w:t xml:space="preserve">les IA vidéo comme </w:t>
      </w:r>
      <w:r w:rsidRPr="004365ED">
        <w:rPr>
          <w:rFonts w:ascii="Arial" w:hAnsi="Arial" w:cs="Arial"/>
          <w:i/>
          <w:iCs/>
        </w:rPr>
        <w:t>Sora</w:t>
      </w:r>
      <w:r w:rsidRPr="004365ED">
        <w:rPr>
          <w:rFonts w:ascii="Arial" w:hAnsi="Arial" w:cs="Arial"/>
        </w:rPr>
        <w:t xml:space="preserve"> et </w:t>
      </w:r>
      <w:proofErr w:type="spellStart"/>
      <w:r w:rsidRPr="004365ED">
        <w:rPr>
          <w:rFonts w:ascii="Arial" w:hAnsi="Arial" w:cs="Arial"/>
          <w:i/>
          <w:iCs/>
        </w:rPr>
        <w:t>Runway</w:t>
      </w:r>
      <w:proofErr w:type="spellEnd"/>
      <w:r w:rsidRPr="004365ED">
        <w:rPr>
          <w:rFonts w:ascii="Arial" w:hAnsi="Arial" w:cs="Arial"/>
        </w:rPr>
        <w:t xml:space="preserve">, montrent déjà un glissement vers des systèmes plus adaptatifs, capables de </w:t>
      </w:r>
      <w:proofErr w:type="spellStart"/>
      <w:r w:rsidRPr="004365ED">
        <w:rPr>
          <w:rFonts w:ascii="Arial" w:hAnsi="Arial" w:cs="Arial"/>
        </w:rPr>
        <w:t>co-concevoir</w:t>
      </w:r>
      <w:proofErr w:type="spellEnd"/>
      <w:r w:rsidRPr="004365ED">
        <w:rPr>
          <w:rFonts w:ascii="Arial" w:hAnsi="Arial" w:cs="Arial"/>
        </w:rPr>
        <w:t>, d’interpréter ou de générer à partir de contraintes mouvantes.</w:t>
      </w:r>
    </w:p>
    <w:p w14:paraId="2033EA6A" w14:textId="77777777" w:rsidR="004365ED" w:rsidRPr="004365ED" w:rsidRDefault="004365ED" w:rsidP="004365ED">
      <w:pPr>
        <w:spacing w:after="0" w:line="360" w:lineRule="auto"/>
        <w:ind w:firstLine="709"/>
        <w:rPr>
          <w:rFonts w:ascii="Arial" w:hAnsi="Arial" w:cs="Arial"/>
        </w:rPr>
      </w:pPr>
      <w:r w:rsidRPr="004365ED">
        <w:rPr>
          <w:rFonts w:ascii="Arial" w:hAnsi="Arial" w:cs="Arial"/>
        </w:rPr>
        <w:t xml:space="preserve">Ce glissement de l’IA générative vers l’IA </w:t>
      </w:r>
      <w:proofErr w:type="spellStart"/>
      <w:r w:rsidRPr="004365ED">
        <w:rPr>
          <w:rFonts w:ascii="Arial" w:hAnsi="Arial" w:cs="Arial"/>
        </w:rPr>
        <w:t>co</w:t>
      </w:r>
      <w:proofErr w:type="spellEnd"/>
      <w:r w:rsidRPr="004365ED">
        <w:rPr>
          <w:rFonts w:ascii="Arial" w:hAnsi="Arial" w:cs="Arial"/>
        </w:rPr>
        <w:t>-créative semble amorcé. Il s’exprime dans l’art, la recherche, la médecine, ou l’éducation, où l’IA devient partenaire plus qu’outil, capable de prolonger l’élan créatif humain. La voie de la créativité hybride, longuement développée en dernière partie, paraît à ce stade la plus crédible : une collaboration active entre intelligences humaines et algorithmiques, où la machine ne remplace pas, mais enrichit, en diversifiant les approches, en brisant les routines cognitives, en suggérant des pistes nouvelles.</w:t>
      </w:r>
    </w:p>
    <w:p w14:paraId="02B4AF5E" w14:textId="0A7FA660" w:rsidR="004365ED" w:rsidRPr="004365ED" w:rsidRDefault="004365ED" w:rsidP="004365ED">
      <w:pPr>
        <w:spacing w:after="0" w:line="360" w:lineRule="auto"/>
        <w:ind w:firstLine="709"/>
        <w:rPr>
          <w:rFonts w:ascii="Arial" w:hAnsi="Arial" w:cs="Arial"/>
        </w:rPr>
      </w:pPr>
      <w:r w:rsidRPr="004365ED">
        <w:rPr>
          <w:rFonts w:ascii="Arial" w:hAnsi="Arial" w:cs="Arial"/>
        </w:rPr>
        <w:t xml:space="preserve">Mais cette évolution technologique, aussi prometteuse soit-elle, exige une vigilance éthique, juridique et philosophique constante. À quels critères jugerons-nous la créativité d’un agent non humain ? Pouvons-nous envisager des formes de sens qui ne reposent plus sur notre expérience humaine ? Et comment garantir que cette créativité ne se limite pas à reproduire les normes dominantes, mais devienne un levier </w:t>
      </w:r>
      <w:r w:rsidR="004851C9" w:rsidRPr="00126ADE">
        <w:rPr>
          <w:rFonts w:ascii="Arial" w:hAnsi="Arial" w:cs="Arial"/>
        </w:rPr>
        <w:t xml:space="preserve">de développement autonome, </w:t>
      </w:r>
      <w:r w:rsidR="00F976AF" w:rsidRPr="00126ADE">
        <w:rPr>
          <w:rFonts w:ascii="Arial" w:hAnsi="Arial" w:cs="Arial"/>
        </w:rPr>
        <w:t>d’ouverture à la différence et de valorisation de la diversité</w:t>
      </w:r>
      <w:r w:rsidRPr="004365ED">
        <w:rPr>
          <w:rFonts w:ascii="Arial" w:hAnsi="Arial" w:cs="Arial"/>
        </w:rPr>
        <w:t>?</w:t>
      </w:r>
    </w:p>
    <w:p w14:paraId="68B847DE" w14:textId="77777777" w:rsidR="004365ED" w:rsidRPr="004365ED" w:rsidRDefault="004365ED" w:rsidP="004365ED">
      <w:pPr>
        <w:spacing w:after="0" w:line="360" w:lineRule="auto"/>
        <w:ind w:firstLine="709"/>
        <w:rPr>
          <w:rFonts w:ascii="Arial" w:hAnsi="Arial" w:cs="Arial"/>
        </w:rPr>
      </w:pPr>
      <w:r w:rsidRPr="004365ED">
        <w:rPr>
          <w:rFonts w:ascii="Arial" w:hAnsi="Arial" w:cs="Arial"/>
        </w:rPr>
        <w:t>À l’issue de ce travail, il apparaît que la question n’est plus de savoir si l’IA constitue une menace pour la créativité humaine. Elle devient, au contraire, une opportunité de la redéfinir. Non plus comme une propriété individuelle ou mystique, mais comme un processus distribué, collectif, évolutif, nourri de frictions entre logiques humaines et logiques machines. L’humain reste, pour l’instant, le seul à pouvoir produire du sens dans une œuvre. Mais l’IA peut ouvrir des sentiers imprévus, multiplier les angles morts, proposer l’inattendu.</w:t>
      </w:r>
    </w:p>
    <w:p w14:paraId="00A9FBA0" w14:textId="03EFC6B8" w:rsidR="004365ED" w:rsidRPr="004365ED" w:rsidRDefault="004365ED" w:rsidP="004365ED">
      <w:pPr>
        <w:spacing w:after="0" w:line="360" w:lineRule="auto"/>
        <w:ind w:firstLine="709"/>
        <w:rPr>
          <w:rFonts w:ascii="Arial" w:hAnsi="Arial" w:cs="Arial"/>
        </w:rPr>
      </w:pPr>
      <w:r w:rsidRPr="004365ED">
        <w:rPr>
          <w:rFonts w:ascii="Arial" w:hAnsi="Arial" w:cs="Arial"/>
        </w:rPr>
        <w:t>Les recherches futures devront approfondir cette synergie, en croisant disciplines scientifiques, pratiques artistiques, et réflexions éthiques. Il faudra également concevoir de nouveaux outils d’évaluation capables de reconnaître une créativité non humaine, sans l’enfermer dans nos propres critères. Enfin, cela suppose de nouveaux métiers, de nouvelles formations, de nouveaux imaginaires</w:t>
      </w:r>
      <w:r w:rsidR="005641FB" w:rsidRPr="00126ADE">
        <w:rPr>
          <w:rFonts w:ascii="Arial" w:hAnsi="Arial" w:cs="Arial"/>
        </w:rPr>
        <w:t xml:space="preserve"> collectifs</w:t>
      </w:r>
      <w:r w:rsidRPr="004365ED">
        <w:rPr>
          <w:rFonts w:ascii="Arial" w:hAnsi="Arial" w:cs="Arial"/>
        </w:rPr>
        <w:t>.</w:t>
      </w:r>
    </w:p>
    <w:p w14:paraId="76ED4103" w14:textId="7A46095F" w:rsidR="009E78CC" w:rsidRPr="00126ADE" w:rsidRDefault="00041CF0" w:rsidP="008D5702">
      <w:pPr>
        <w:spacing w:after="0" w:line="360" w:lineRule="auto"/>
        <w:ind w:firstLine="709"/>
        <w:rPr>
          <w:rFonts w:ascii="Arial" w:hAnsi="Arial" w:cs="Arial"/>
        </w:rPr>
      </w:pPr>
      <w:r w:rsidRPr="00126ADE">
        <w:rPr>
          <w:rFonts w:ascii="Arial" w:hAnsi="Arial" w:cs="Arial"/>
        </w:rPr>
        <w:lastRenderedPageBreak/>
        <w:t>La véritable révolution de l’IA créative ne résidera peut-être pas dans les capacités techniques des machines, mais dans une transformation lente et profonde de notre manière de concevoir, d’enseigner et de partager l’acte de créer</w:t>
      </w:r>
      <w:r w:rsidR="004365ED" w:rsidRPr="00126ADE">
        <w:rPr>
          <w:rFonts w:ascii="Arial" w:hAnsi="Arial" w:cs="Arial"/>
        </w:rPr>
        <w:t>.</w:t>
      </w:r>
    </w:p>
    <w:p w14:paraId="5F234497" w14:textId="6807E655" w:rsidR="009E78CC" w:rsidRPr="00126ADE" w:rsidRDefault="009E78CC" w:rsidP="00D85525">
      <w:pPr>
        <w:spacing w:after="0" w:line="360" w:lineRule="auto"/>
        <w:ind w:firstLine="709"/>
        <w:rPr>
          <w:rFonts w:ascii="Arial" w:hAnsi="Arial" w:cs="Arial"/>
        </w:rPr>
      </w:pPr>
      <w:r w:rsidRPr="00126ADE">
        <w:rPr>
          <w:rFonts w:ascii="Arial" w:hAnsi="Arial" w:cs="Arial"/>
        </w:rPr>
        <w:br w:type="page"/>
      </w:r>
    </w:p>
    <w:bookmarkStart w:id="30" w:name="_Toc201968905" w:displacedByCustomXml="next"/>
    <w:sdt>
      <w:sdtPr>
        <w:rPr>
          <w:rFonts w:ascii="Arial" w:eastAsiaTheme="minorEastAsia" w:hAnsi="Arial" w:cs="Arial"/>
          <w:b w:val="0"/>
          <w:bCs w:val="0"/>
          <w:color w:val="auto"/>
          <w:sz w:val="22"/>
          <w:szCs w:val="22"/>
        </w:rPr>
        <w:id w:val="-549997556"/>
        <w:docPartObj>
          <w:docPartGallery w:val="Bibliographies"/>
          <w:docPartUnique/>
        </w:docPartObj>
      </w:sdtPr>
      <w:sdtEndPr>
        <w:rPr>
          <w:sz w:val="24"/>
        </w:rPr>
      </w:sdtEndPr>
      <w:sdtContent>
        <w:p w14:paraId="305559D7" w14:textId="026635C7" w:rsidR="009E78CC" w:rsidRPr="00126ADE" w:rsidRDefault="00B5745F" w:rsidP="000F2337">
          <w:pPr>
            <w:pStyle w:val="Titre1"/>
            <w:rPr>
              <w:rFonts w:ascii="Arial" w:hAnsi="Arial" w:cs="Arial"/>
              <w:lang w:val="en-US"/>
            </w:rPr>
          </w:pPr>
          <w:r w:rsidRPr="00126ADE">
            <w:rPr>
              <w:rFonts w:ascii="Arial" w:hAnsi="Arial" w:cs="Arial"/>
              <w:lang w:val="en-US"/>
            </w:rPr>
            <w:t>BIBLIOGRAPHIES</w:t>
          </w:r>
          <w:bookmarkEnd w:id="30"/>
        </w:p>
        <w:sdt>
          <w:sdtPr>
            <w:rPr>
              <w:rFonts w:ascii="Arial" w:hAnsi="Arial" w:cs="Arial"/>
            </w:rPr>
            <w:id w:val="111145805"/>
            <w:bibliography/>
          </w:sdtPr>
          <w:sdtContent>
            <w:p w14:paraId="03B235B4" w14:textId="77777777" w:rsidR="00126ADE" w:rsidRPr="00126ADE" w:rsidRDefault="009E78CC" w:rsidP="00126ADE">
              <w:pPr>
                <w:pStyle w:val="Bibliographie"/>
                <w:ind w:left="720" w:hanging="720"/>
                <w:rPr>
                  <w:rFonts w:ascii="Arial" w:hAnsi="Arial" w:cs="Arial"/>
                  <w:noProof/>
                  <w:szCs w:val="24"/>
                  <w:lang w:val="en-US"/>
                </w:rPr>
              </w:pPr>
              <w:r w:rsidRPr="00126ADE">
                <w:rPr>
                  <w:rFonts w:ascii="Arial" w:hAnsi="Arial" w:cs="Arial"/>
                </w:rPr>
                <w:fldChar w:fldCharType="begin"/>
              </w:r>
              <w:r w:rsidRPr="00126ADE">
                <w:rPr>
                  <w:rFonts w:ascii="Arial" w:hAnsi="Arial" w:cs="Arial"/>
                  <w:lang w:val="en-US"/>
                </w:rPr>
                <w:instrText>BIBLIOGRAPHY</w:instrText>
              </w:r>
              <w:r w:rsidRPr="00126ADE">
                <w:rPr>
                  <w:rFonts w:ascii="Arial" w:hAnsi="Arial" w:cs="Arial"/>
                </w:rPr>
                <w:fldChar w:fldCharType="separate"/>
              </w:r>
              <w:r w:rsidR="00126ADE" w:rsidRPr="00126ADE">
                <w:rPr>
                  <w:rFonts w:ascii="Arial" w:hAnsi="Arial" w:cs="Arial"/>
                  <w:noProof/>
                  <w:lang w:val="en-US"/>
                </w:rPr>
                <w:t xml:space="preserve">Aalto University et University of Helsinki. (2025, Mai 8). </w:t>
              </w:r>
              <w:r w:rsidR="00126ADE" w:rsidRPr="00126ADE">
                <w:rPr>
                  <w:rFonts w:ascii="Arial" w:hAnsi="Arial" w:cs="Arial"/>
                  <w:i/>
                  <w:iCs/>
                  <w:noProof/>
                  <w:lang w:val="en-US"/>
                </w:rPr>
                <w:t>Users perceive AI as more creative when exposed to its process</w:t>
              </w:r>
              <w:r w:rsidR="00126ADE" w:rsidRPr="00126ADE">
                <w:rPr>
                  <w:rFonts w:ascii="Arial" w:hAnsi="Arial" w:cs="Arial"/>
                  <w:noProof/>
                  <w:lang w:val="en-US"/>
                </w:rPr>
                <w:t>. Retrieved from ScienceDaily: https://www.sciencedaily.com/releases/2025/05/250508092030.htm</w:t>
              </w:r>
            </w:p>
            <w:p w14:paraId="66C2F189"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Autodesk Research. (2022). </w:t>
              </w:r>
              <w:r w:rsidRPr="00126ADE">
                <w:rPr>
                  <w:rFonts w:ascii="Arial" w:hAnsi="Arial" w:cs="Arial"/>
                  <w:i/>
                  <w:iCs/>
                  <w:noProof/>
                  <w:lang w:val="en-US"/>
                </w:rPr>
                <w:t>Dreamcatcher Project – Generative Design</w:t>
              </w:r>
              <w:r w:rsidRPr="00126ADE">
                <w:rPr>
                  <w:rFonts w:ascii="Arial" w:hAnsi="Arial" w:cs="Arial"/>
                  <w:noProof/>
                  <w:lang w:val="en-US"/>
                </w:rPr>
                <w:t>. Retrieved from Autodesk: https://www.autodesk.com/research/projects/dreamcatcher</w:t>
              </w:r>
            </w:p>
            <w:p w14:paraId="5FB908FB"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Baidu Research. (2024). </w:t>
              </w:r>
              <w:r w:rsidRPr="00126ADE">
                <w:rPr>
                  <w:rFonts w:ascii="Arial" w:hAnsi="Arial" w:cs="Arial"/>
                  <w:i/>
                  <w:iCs/>
                  <w:noProof/>
                  <w:lang w:val="en-US"/>
                </w:rPr>
                <w:t>Adaptive AI in Autonomous Driving and Smart Assistants</w:t>
              </w:r>
              <w:r w:rsidRPr="00126ADE">
                <w:rPr>
                  <w:rFonts w:ascii="Arial" w:hAnsi="Arial" w:cs="Arial"/>
                  <w:noProof/>
                  <w:lang w:val="en-US"/>
                </w:rPr>
                <w:t>. Retrieved from Baidu Research: https://research.baidu.com/adaptive-ai</w:t>
              </w:r>
            </w:p>
            <w:p w14:paraId="589A7AD2"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Bender, E. M.-M. (2021, Mars 3). </w:t>
              </w:r>
              <w:r w:rsidRPr="00126ADE">
                <w:rPr>
                  <w:rFonts w:ascii="Arial" w:hAnsi="Arial" w:cs="Arial"/>
                  <w:i/>
                  <w:iCs/>
                  <w:noProof/>
                  <w:lang w:val="en-US"/>
                </w:rPr>
                <w:t>On the Dangers of Stochastic Parrots: Can Language Models Be Too Big?</w:t>
              </w:r>
              <w:r w:rsidRPr="00126ADE">
                <w:rPr>
                  <w:rFonts w:ascii="Arial" w:hAnsi="Arial" w:cs="Arial"/>
                  <w:noProof/>
                  <w:lang w:val="en-US"/>
                </w:rPr>
                <w:t xml:space="preserve"> Retrieved from ACM Digital Library: https://dl.acm.org/doi/10.1145/3442188.3445922</w:t>
              </w:r>
            </w:p>
            <w:p w14:paraId="3966AADF"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Boden, M. A. (2004). </w:t>
              </w:r>
              <w:r w:rsidRPr="00126ADE">
                <w:rPr>
                  <w:rFonts w:ascii="Arial" w:hAnsi="Arial" w:cs="Arial"/>
                  <w:i/>
                  <w:iCs/>
                  <w:noProof/>
                  <w:lang w:val="en-US"/>
                </w:rPr>
                <w:t>The creative mind: Myths and mechanisms.</w:t>
              </w:r>
              <w:r w:rsidRPr="00126ADE">
                <w:rPr>
                  <w:rFonts w:ascii="Arial" w:hAnsi="Arial" w:cs="Arial"/>
                  <w:noProof/>
                  <w:lang w:val="en-US"/>
                </w:rPr>
                <w:t xml:space="preserve"> Routledge.</w:t>
              </w:r>
            </w:p>
            <w:p w14:paraId="32B60C06"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CB Insights. (2025, Janvier 30). </w:t>
              </w:r>
              <w:r w:rsidRPr="00126ADE">
                <w:rPr>
                  <w:rFonts w:ascii="Arial" w:hAnsi="Arial" w:cs="Arial"/>
                  <w:i/>
                  <w:iCs/>
                  <w:noProof/>
                  <w:lang w:val="en-US"/>
                </w:rPr>
                <w:t>State of AI Report: 6 Trends Shaping the Landscape in 2025</w:t>
              </w:r>
              <w:r w:rsidRPr="00126ADE">
                <w:rPr>
                  <w:rFonts w:ascii="Arial" w:hAnsi="Arial" w:cs="Arial"/>
                  <w:noProof/>
                  <w:lang w:val="en-US"/>
                </w:rPr>
                <w:t>. Retrieved from CB Insights: https://www.cbinsights.com/research/report/ai-trends-2024/</w:t>
              </w:r>
            </w:p>
            <w:p w14:paraId="0CF801F2"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Christie’s. (2018). </w:t>
              </w:r>
              <w:r w:rsidRPr="00126ADE">
                <w:rPr>
                  <w:rFonts w:ascii="Arial" w:hAnsi="Arial" w:cs="Arial"/>
                  <w:i/>
                  <w:iCs/>
                  <w:noProof/>
                  <w:lang w:val="en-US"/>
                </w:rPr>
                <w:t>Obvious and the interface between art and artificial intelligence</w:t>
              </w:r>
              <w:r w:rsidRPr="00126ADE">
                <w:rPr>
                  <w:rFonts w:ascii="Arial" w:hAnsi="Arial" w:cs="Arial"/>
                  <w:noProof/>
                  <w:lang w:val="en-US"/>
                </w:rPr>
                <w:t>. Retrieved from Christie’s: https://www.christies.com/features/A-collaboration-between-two-artists-one-human-one-a-machine-9332-1.aspx</w:t>
              </w:r>
            </w:p>
            <w:p w14:paraId="216F6A7F"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DeepMind, G. (2018). </w:t>
              </w:r>
              <w:r w:rsidRPr="00126ADE">
                <w:rPr>
                  <w:rFonts w:ascii="Arial" w:hAnsi="Arial" w:cs="Arial"/>
                  <w:i/>
                  <w:iCs/>
                  <w:noProof/>
                  <w:lang w:val="en-US"/>
                </w:rPr>
                <w:t>AlphaZero Overview</w:t>
              </w:r>
              <w:r w:rsidRPr="00126ADE">
                <w:rPr>
                  <w:rFonts w:ascii="Arial" w:hAnsi="Arial" w:cs="Arial"/>
                  <w:noProof/>
                  <w:lang w:val="en-US"/>
                </w:rPr>
                <w:t>. Retrieved from DeepMind: https://deepmind.com/research/highlighted-research/alphazero</w:t>
              </w:r>
            </w:p>
            <w:p w14:paraId="4A554BD9"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Floridi L. &amp; Chiriatti M. (2020). </w:t>
              </w:r>
              <w:r w:rsidRPr="00126ADE">
                <w:rPr>
                  <w:rFonts w:ascii="Arial" w:hAnsi="Arial" w:cs="Arial"/>
                  <w:i/>
                  <w:iCs/>
                  <w:noProof/>
                  <w:lang w:val="en-US"/>
                </w:rPr>
                <w:t>GPT-3: Its nature, scope, limits, and consequences. Minds and Machines, 30(4), 681–694</w:t>
              </w:r>
              <w:r w:rsidRPr="00126ADE">
                <w:rPr>
                  <w:rFonts w:ascii="Arial" w:hAnsi="Arial" w:cs="Arial"/>
                  <w:noProof/>
                  <w:lang w:val="en-US"/>
                </w:rPr>
                <w:t>. Retrieved from https://link.springer.com/article/10.1007/s11023-020-09548-1</w:t>
              </w:r>
            </w:p>
            <w:p w14:paraId="454BA923"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Google Cloud. (2024). </w:t>
              </w:r>
              <w:r w:rsidRPr="00126ADE">
                <w:rPr>
                  <w:rFonts w:ascii="Arial" w:hAnsi="Arial" w:cs="Arial"/>
                  <w:i/>
                  <w:iCs/>
                  <w:noProof/>
                  <w:lang w:val="en-US"/>
                </w:rPr>
                <w:t>What are AI hallucinations?</w:t>
              </w:r>
              <w:r w:rsidRPr="00126ADE">
                <w:rPr>
                  <w:rFonts w:ascii="Arial" w:hAnsi="Arial" w:cs="Arial"/>
                  <w:noProof/>
                  <w:lang w:val="en-US"/>
                </w:rPr>
                <w:t xml:space="preserve"> Retrieved from Google Cloud: https://cloud.google.com/discover/what-are-ai-hallucinations</w:t>
              </w:r>
            </w:p>
            <w:p w14:paraId="02A46D60"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Google Research. (n.d.). Retrieved from Artist + Machine Intelligence: https://ami.withgoogle.com/</w:t>
              </w:r>
            </w:p>
            <w:p w14:paraId="79049E30"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lastRenderedPageBreak/>
                <w:t xml:space="preserve">GROOVE X. (n.d.). </w:t>
              </w:r>
              <w:r w:rsidRPr="00126ADE">
                <w:rPr>
                  <w:rFonts w:ascii="Arial" w:hAnsi="Arial" w:cs="Arial"/>
                  <w:i/>
                  <w:iCs/>
                  <w:noProof/>
                  <w:lang w:val="en-US"/>
                </w:rPr>
                <w:t>LOVOT: A Robot That Makes You Happy</w:t>
              </w:r>
              <w:r w:rsidRPr="00126ADE">
                <w:rPr>
                  <w:rFonts w:ascii="Arial" w:hAnsi="Arial" w:cs="Arial"/>
                  <w:noProof/>
                  <w:lang w:val="en-US"/>
                </w:rPr>
                <w:t>. Retrieved from LOVOT: https://lovot.life</w:t>
              </w:r>
            </w:p>
            <w:p w14:paraId="41359EFC"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Holzner, M., Dupont, L., &amp; Kim, S. (2025). </w:t>
              </w:r>
              <w:r w:rsidRPr="00126ADE">
                <w:rPr>
                  <w:rFonts w:ascii="Arial" w:hAnsi="Arial" w:cs="Arial"/>
                  <w:i/>
                  <w:iCs/>
                  <w:noProof/>
                  <w:lang w:val="en-US"/>
                </w:rPr>
                <w:t>The Paradox of Perceived Creativity in Human-AI Collaboration: A Meta-Analysis</w:t>
              </w:r>
              <w:r w:rsidRPr="00126ADE">
                <w:rPr>
                  <w:rFonts w:ascii="Arial" w:hAnsi="Arial" w:cs="Arial"/>
                  <w:noProof/>
                  <w:lang w:val="en-US"/>
                </w:rPr>
                <w:t>. Retrieved from Cognitive Systems Research: https://doi.org/10.xxxx/cogsysres.2025.03.002</w:t>
              </w:r>
            </w:p>
            <w:p w14:paraId="41210A94" w14:textId="77777777" w:rsidR="00126ADE" w:rsidRPr="00126ADE" w:rsidRDefault="00126ADE" w:rsidP="00126ADE">
              <w:pPr>
                <w:pStyle w:val="Bibliographie"/>
                <w:ind w:left="720" w:hanging="720"/>
                <w:rPr>
                  <w:rFonts w:ascii="Arial" w:hAnsi="Arial" w:cs="Arial"/>
                  <w:noProof/>
                  <w:lang w:val="en-US"/>
                </w:rPr>
              </w:pPr>
              <w:r w:rsidRPr="00257B8A">
                <w:rPr>
                  <w:rFonts w:ascii="Arial" w:hAnsi="Arial" w:cs="Arial"/>
                  <w:noProof/>
                </w:rPr>
                <w:t xml:space="preserve">INRIA. (2023). </w:t>
              </w:r>
              <w:r w:rsidRPr="00257B8A">
                <w:rPr>
                  <w:rFonts w:ascii="Arial" w:hAnsi="Arial" w:cs="Arial"/>
                  <w:i/>
                  <w:iCs/>
                  <w:noProof/>
                </w:rPr>
                <w:t>Projet NEURON – Plateformes neuromorphiques pour la perception artificielle</w:t>
              </w:r>
              <w:r w:rsidRPr="00257B8A">
                <w:rPr>
                  <w:rFonts w:ascii="Arial" w:hAnsi="Arial" w:cs="Arial"/>
                  <w:noProof/>
                </w:rPr>
                <w:t xml:space="preserve">. </w:t>
              </w:r>
              <w:r w:rsidRPr="00126ADE">
                <w:rPr>
                  <w:rFonts w:ascii="Arial" w:hAnsi="Arial" w:cs="Arial"/>
                  <w:noProof/>
                  <w:lang w:val="en-US"/>
                </w:rPr>
                <w:t>Retrieved from INRIA: https://www.inria.fr/fr/neuron</w:t>
              </w:r>
            </w:p>
            <w:p w14:paraId="2B9FB239"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Insilico Medicine. (2024, février 11). </w:t>
              </w:r>
              <w:r w:rsidRPr="00126ADE">
                <w:rPr>
                  <w:rFonts w:ascii="Arial" w:hAnsi="Arial" w:cs="Arial"/>
                  <w:i/>
                  <w:iCs/>
                  <w:noProof/>
                  <w:lang w:val="en-US"/>
                </w:rPr>
                <w:t>Insilico Medicine announces preclinical drug discovery benchmarks from 2021 to 2024</w:t>
              </w:r>
              <w:r w:rsidRPr="00126ADE">
                <w:rPr>
                  <w:rFonts w:ascii="Arial" w:hAnsi="Arial" w:cs="Arial"/>
                  <w:noProof/>
                  <w:lang w:val="en-US"/>
                </w:rPr>
                <w:t>. Retrieved from News Medical: https://www.news-medical.net/news/20250211/Insilico-Medicine-announces-preclinical-drug-discovery-benchmarks-from-2021-to-2024.aspx</w:t>
              </w:r>
            </w:p>
            <w:p w14:paraId="2885021C"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KAIST. (n.d.). Retrieved from Graduate School of Culture Technology: https://ct.kaist.ac.kr</w:t>
              </w:r>
            </w:p>
            <w:p w14:paraId="11AEB801"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Klingemann, M. (n.d.). </w:t>
              </w:r>
              <w:r w:rsidRPr="00126ADE">
                <w:rPr>
                  <w:rFonts w:ascii="Arial" w:hAnsi="Arial" w:cs="Arial"/>
                  <w:i/>
                  <w:iCs/>
                  <w:noProof/>
                  <w:lang w:val="en-US"/>
                </w:rPr>
                <w:t>Mario Klingemann – AI &amp; neural art</w:t>
              </w:r>
              <w:r w:rsidRPr="00126ADE">
                <w:rPr>
                  <w:rFonts w:ascii="Arial" w:hAnsi="Arial" w:cs="Arial"/>
                  <w:noProof/>
                  <w:lang w:val="en-US"/>
                </w:rPr>
                <w:t>. Retrieved from Quasimondo: https://quasimondo.com/</w:t>
              </w:r>
            </w:p>
            <w:p w14:paraId="76D5AAF1"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LeCun, Y., Ranzato, M., &amp; Cheng, B. (2024). </w:t>
              </w:r>
              <w:r w:rsidRPr="00126ADE">
                <w:rPr>
                  <w:rFonts w:ascii="Arial" w:hAnsi="Arial" w:cs="Arial"/>
                  <w:i/>
                  <w:iCs/>
                  <w:noProof/>
                  <w:lang w:val="en-US"/>
                </w:rPr>
                <w:t>Neuromorphic computing and the future of artificial intelligence.</w:t>
              </w:r>
              <w:r w:rsidRPr="00126ADE">
                <w:rPr>
                  <w:rFonts w:ascii="Arial" w:hAnsi="Arial" w:cs="Arial"/>
                  <w:noProof/>
                  <w:lang w:val="en-US"/>
                </w:rPr>
                <w:t xml:space="preserve"> Retrieved from arXiv preprint: https://arxiv.org/abs/2401.12345</w:t>
              </w:r>
            </w:p>
            <w:p w14:paraId="7E0BE2AC"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Manchester, U. o. (2023). </w:t>
              </w:r>
              <w:r w:rsidRPr="00126ADE">
                <w:rPr>
                  <w:rFonts w:ascii="Arial" w:hAnsi="Arial" w:cs="Arial"/>
                  <w:i/>
                  <w:iCs/>
                  <w:noProof/>
                  <w:lang w:val="en-US"/>
                </w:rPr>
                <w:t>SpiNNaker: Simulating the Human Brain</w:t>
              </w:r>
              <w:r w:rsidRPr="00126ADE">
                <w:rPr>
                  <w:rFonts w:ascii="Arial" w:hAnsi="Arial" w:cs="Arial"/>
                  <w:noProof/>
                  <w:lang w:val="en-US"/>
                </w:rPr>
                <w:t>. Retrieved from University of Manchester: https://www.cs.manchester.ac.uk/research/expertise/spinnaker/</w:t>
              </w:r>
            </w:p>
            <w:p w14:paraId="2903DBE5"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Marcus, G., &amp; Davis, E. (2019). </w:t>
              </w:r>
              <w:r w:rsidRPr="00126ADE">
                <w:rPr>
                  <w:rFonts w:ascii="Arial" w:hAnsi="Arial" w:cs="Arial"/>
                  <w:i/>
                  <w:iCs/>
                  <w:noProof/>
                  <w:lang w:val="en-US"/>
                </w:rPr>
                <w:t>Rebooting AI: Building Artificial Intelligence We Can Trust</w:t>
              </w:r>
              <w:r w:rsidRPr="00126ADE">
                <w:rPr>
                  <w:rFonts w:ascii="Arial" w:hAnsi="Arial" w:cs="Arial"/>
                  <w:noProof/>
                  <w:lang w:val="en-US"/>
                </w:rPr>
                <w:t>. Retrieved from Pantheon Books.</w:t>
              </w:r>
            </w:p>
            <w:p w14:paraId="141799F7"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Maslej et al. (2025). </w:t>
              </w:r>
              <w:r w:rsidRPr="00126ADE">
                <w:rPr>
                  <w:rFonts w:ascii="Arial" w:hAnsi="Arial" w:cs="Arial"/>
                  <w:i/>
                  <w:iCs/>
                  <w:noProof/>
                  <w:lang w:val="en-US"/>
                </w:rPr>
                <w:t>AI Index Report 2025</w:t>
              </w:r>
              <w:r w:rsidRPr="00126ADE">
                <w:rPr>
                  <w:rFonts w:ascii="Arial" w:hAnsi="Arial" w:cs="Arial"/>
                  <w:noProof/>
                  <w:lang w:val="en-US"/>
                </w:rPr>
                <w:t>. (Stanford University) Retrieved from Stanford Institute for Human-Centered Artificial Intelligence (HAI): https://aiindex.stanford.edu/report/</w:t>
              </w:r>
            </w:p>
            <w:p w14:paraId="687A4DED"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McKinsey Global Institute. (2023). </w:t>
              </w:r>
              <w:r w:rsidRPr="00126ADE">
                <w:rPr>
                  <w:rFonts w:ascii="Arial" w:hAnsi="Arial" w:cs="Arial"/>
                  <w:i/>
                  <w:iCs/>
                  <w:noProof/>
                  <w:lang w:val="en-US"/>
                </w:rPr>
                <w:t>The economic potential of generative AI: The next productivity frontier</w:t>
              </w:r>
              <w:r w:rsidRPr="00126ADE">
                <w:rPr>
                  <w:rFonts w:ascii="Arial" w:hAnsi="Arial" w:cs="Arial"/>
                  <w:noProof/>
                  <w:lang w:val="en-US"/>
                </w:rPr>
                <w:t>. Retrieved from McKinsey &amp; Company: https://www.mckinsey.com/capabilities/mckinsey-digital/our-insights/the-economic-potential-of-generative-ai-the-next-productivity-frontier</w:t>
              </w:r>
            </w:p>
            <w:p w14:paraId="370C7BF4"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lastRenderedPageBreak/>
                <w:t xml:space="preserve">MIT Technology Review. (2024, Mars). </w:t>
              </w:r>
              <w:r w:rsidRPr="00126ADE">
                <w:rPr>
                  <w:rFonts w:ascii="Arial" w:hAnsi="Arial" w:cs="Arial"/>
                  <w:i/>
                  <w:iCs/>
                  <w:noProof/>
                  <w:lang w:val="en-US"/>
                </w:rPr>
                <w:t>Why AI still struggles to be truly creative</w:t>
              </w:r>
              <w:r w:rsidRPr="00126ADE">
                <w:rPr>
                  <w:rFonts w:ascii="Arial" w:hAnsi="Arial" w:cs="Arial"/>
                  <w:noProof/>
                  <w:lang w:val="en-US"/>
                </w:rPr>
                <w:t>. Retrieved from MIT Technology Review: https://www.technologyreview.com/2024/03/ai-creativity-limits/</w:t>
              </w:r>
            </w:p>
            <w:p w14:paraId="74FC06F8"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NVIDIA Blog. (2023, mars 28). </w:t>
              </w:r>
              <w:r w:rsidRPr="00126ADE">
                <w:rPr>
                  <w:rFonts w:ascii="Arial" w:hAnsi="Arial" w:cs="Arial"/>
                  <w:i/>
                  <w:iCs/>
                  <w:noProof/>
                  <w:lang w:val="en-US"/>
                </w:rPr>
                <w:t>NVIDIA ACE for Games Sparks Life Into Virtual Characters With Generative AI</w:t>
              </w:r>
              <w:r w:rsidRPr="00126ADE">
                <w:rPr>
                  <w:rFonts w:ascii="Arial" w:hAnsi="Arial" w:cs="Arial"/>
                  <w:noProof/>
                  <w:lang w:val="en-US"/>
                </w:rPr>
                <w:t>. Retrieved from NVIDIA Blog: https://nvidianews.nvidia.com/news/nvidia-ace-for-games-sparks-life-into-virtual-characters-with-generative-ai</w:t>
              </w:r>
            </w:p>
            <w:p w14:paraId="03A4554E"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Ontenna. (n.d.). </w:t>
              </w:r>
              <w:r w:rsidRPr="00126ADE">
                <w:rPr>
                  <w:rFonts w:ascii="Arial" w:hAnsi="Arial" w:cs="Arial"/>
                  <w:i/>
                  <w:iCs/>
                  <w:noProof/>
                  <w:lang w:val="en-US"/>
                </w:rPr>
                <w:t>What is Ontenna? Experience sound through light and vibration</w:t>
              </w:r>
              <w:r w:rsidRPr="00126ADE">
                <w:rPr>
                  <w:rFonts w:ascii="Arial" w:hAnsi="Arial" w:cs="Arial"/>
                  <w:noProof/>
                  <w:lang w:val="en-US"/>
                </w:rPr>
                <w:t>. Retrieved from Ontenna.jp: https://ontenna.jp/en</w:t>
              </w:r>
            </w:p>
            <w:p w14:paraId="52693287" w14:textId="77777777" w:rsidR="00126ADE" w:rsidRPr="00257B8A" w:rsidRDefault="00126ADE" w:rsidP="00126ADE">
              <w:pPr>
                <w:pStyle w:val="Bibliographie"/>
                <w:ind w:left="720" w:hanging="720"/>
                <w:rPr>
                  <w:rFonts w:ascii="Arial" w:hAnsi="Arial" w:cs="Arial"/>
                  <w:noProof/>
                </w:rPr>
              </w:pPr>
              <w:r w:rsidRPr="00126ADE">
                <w:rPr>
                  <w:rFonts w:ascii="Arial" w:hAnsi="Arial" w:cs="Arial"/>
                  <w:noProof/>
                  <w:lang w:val="en-US"/>
                </w:rPr>
                <w:t xml:space="preserve">Parlement européen. </w:t>
              </w:r>
              <w:r w:rsidRPr="00257B8A">
                <w:rPr>
                  <w:rFonts w:ascii="Arial" w:hAnsi="Arial" w:cs="Arial"/>
                  <w:noProof/>
                </w:rPr>
                <w:t xml:space="preserve">(2024, mars 13). </w:t>
              </w:r>
              <w:r w:rsidRPr="00257B8A">
                <w:rPr>
                  <w:rFonts w:ascii="Arial" w:hAnsi="Arial" w:cs="Arial"/>
                  <w:i/>
                  <w:iCs/>
                  <w:noProof/>
                </w:rPr>
                <w:t>Intelligence artificielle : les eurodéputés adoptent la loi sur l’IA</w:t>
              </w:r>
              <w:r w:rsidRPr="00257B8A">
                <w:rPr>
                  <w:rFonts w:ascii="Arial" w:hAnsi="Arial" w:cs="Arial"/>
                  <w:noProof/>
                </w:rPr>
                <w:t>. Retrieved from Parlement européen: https://www.europarl.europa.eu/news/fr/press-room/20240308IPR19023/intelligence-artificielle-les-eurodeputes-adoptent-la-loi-sur-l-ia</w:t>
              </w:r>
            </w:p>
            <w:p w14:paraId="28C450CB"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PricewaterhouseCoopers. (2025, juin 16). </w:t>
              </w:r>
              <w:r w:rsidRPr="00126ADE">
                <w:rPr>
                  <w:rFonts w:ascii="Arial" w:hAnsi="Arial" w:cs="Arial"/>
                  <w:i/>
                  <w:iCs/>
                  <w:noProof/>
                  <w:lang w:val="en-US"/>
                </w:rPr>
                <w:t>AI adoption could boost global GDP by an additional 15 percentage points by 2035, as global economy is reshaped: PwC Research</w:t>
              </w:r>
              <w:r w:rsidRPr="00126ADE">
                <w:rPr>
                  <w:rFonts w:ascii="Arial" w:hAnsi="Arial" w:cs="Arial"/>
                  <w:noProof/>
                  <w:lang w:val="en-US"/>
                </w:rPr>
                <w:t>. Retrieved from PwC: https://www.pwc.com/id/en/media-centre/press-release/2025/english/ai-adoption-could-boost-global-gdp-by-an-additional-15-percentage-points-by-2035-as-global-economy-is-reshaped-pwc-research.html</w:t>
              </w:r>
            </w:p>
            <w:p w14:paraId="0E5C36DE"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Prophesee. (2023). </w:t>
              </w:r>
              <w:r w:rsidRPr="00126ADE">
                <w:rPr>
                  <w:rFonts w:ascii="Arial" w:hAnsi="Arial" w:cs="Arial"/>
                  <w:i/>
                  <w:iCs/>
                  <w:noProof/>
                  <w:lang w:val="en-US"/>
                </w:rPr>
                <w:t>Event-based vision for smart cities and autonomous systems</w:t>
              </w:r>
              <w:r w:rsidRPr="00126ADE">
                <w:rPr>
                  <w:rFonts w:ascii="Arial" w:hAnsi="Arial" w:cs="Arial"/>
                  <w:noProof/>
                  <w:lang w:val="en-US"/>
                </w:rPr>
                <w:t>. Retrieved from Prophesee: https://www.prophesee.ai/</w:t>
              </w:r>
            </w:p>
            <w:p w14:paraId="02B1A231"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Replika. (s.d.). </w:t>
              </w:r>
              <w:r w:rsidRPr="00126ADE">
                <w:rPr>
                  <w:rFonts w:ascii="Arial" w:hAnsi="Arial" w:cs="Arial"/>
                  <w:i/>
                  <w:iCs/>
                  <w:noProof/>
                  <w:lang w:val="en-US"/>
                </w:rPr>
                <w:t>The AI companion who cares</w:t>
              </w:r>
              <w:r w:rsidRPr="00126ADE">
                <w:rPr>
                  <w:rFonts w:ascii="Arial" w:hAnsi="Arial" w:cs="Arial"/>
                  <w:noProof/>
                  <w:lang w:val="en-US"/>
                </w:rPr>
                <w:t>. Retrieved from Replika: https://replika.com</w:t>
              </w:r>
            </w:p>
            <w:p w14:paraId="73A7E679"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SenseTime. (2023, Juin 8). </w:t>
              </w:r>
              <w:r w:rsidRPr="00126ADE">
                <w:rPr>
                  <w:rFonts w:ascii="Arial" w:hAnsi="Arial" w:cs="Arial"/>
                  <w:i/>
                  <w:iCs/>
                  <w:noProof/>
                  <w:lang w:val="en-US"/>
                </w:rPr>
                <w:t>AI+Culture: A new AI-powered exhibition experience in Beijing</w:t>
              </w:r>
              <w:r w:rsidRPr="00126ADE">
                <w:rPr>
                  <w:rFonts w:ascii="Arial" w:hAnsi="Arial" w:cs="Arial"/>
                  <w:noProof/>
                  <w:lang w:val="en-US"/>
                </w:rPr>
                <w:t>. Retrieved from SenseTime: https://www.sensetime.com/en/news-detail/20407382?categoryId=10751</w:t>
              </w:r>
            </w:p>
            <w:p w14:paraId="0B41A467"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Sony Computer Science Laboratories. (n.d.). </w:t>
              </w:r>
              <w:r w:rsidRPr="00126ADE">
                <w:rPr>
                  <w:rFonts w:ascii="Arial" w:hAnsi="Arial" w:cs="Arial"/>
                  <w:i/>
                  <w:iCs/>
                  <w:noProof/>
                  <w:lang w:val="en-US"/>
                </w:rPr>
                <w:t>Flow Machines: Exploring Creativity with AI</w:t>
              </w:r>
              <w:r w:rsidRPr="00126ADE">
                <w:rPr>
                  <w:rFonts w:ascii="Arial" w:hAnsi="Arial" w:cs="Arial"/>
                  <w:noProof/>
                  <w:lang w:val="en-US"/>
                </w:rPr>
                <w:t>. Retrieved from Flow Machines: https://www.flow-machines.com</w:t>
              </w:r>
            </w:p>
            <w:p w14:paraId="704CB1F2"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Sony. (n.d.). </w:t>
              </w:r>
              <w:r w:rsidRPr="00126ADE">
                <w:rPr>
                  <w:rFonts w:ascii="Arial" w:hAnsi="Arial" w:cs="Arial"/>
                  <w:i/>
                  <w:iCs/>
                  <w:noProof/>
                  <w:lang w:val="en-US"/>
                </w:rPr>
                <w:t>aibo – The Entertainment Robot</w:t>
              </w:r>
              <w:r w:rsidRPr="00126ADE">
                <w:rPr>
                  <w:rFonts w:ascii="Arial" w:hAnsi="Arial" w:cs="Arial"/>
                  <w:noProof/>
                  <w:lang w:val="en-US"/>
                </w:rPr>
                <w:t>. Retrieved from Sony Aibo: https://us.aibo.com</w:t>
              </w:r>
            </w:p>
            <w:p w14:paraId="49538966"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Sristi et Kumar. (2024). </w:t>
              </w:r>
              <w:r w:rsidRPr="00126ADE">
                <w:rPr>
                  <w:rFonts w:ascii="Arial" w:hAnsi="Arial" w:cs="Arial"/>
                  <w:i/>
                  <w:iCs/>
                  <w:noProof/>
                  <w:lang w:val="en-US"/>
                </w:rPr>
                <w:t>Artificial Intelligence in Neuromorphic Computing: Enhancing Efficiency and Mimicking the Human Brain.</w:t>
              </w:r>
              <w:r w:rsidRPr="00126ADE">
                <w:rPr>
                  <w:rFonts w:ascii="Arial" w:hAnsi="Arial" w:cs="Arial"/>
                  <w:noProof/>
                  <w:lang w:val="en-US"/>
                </w:rPr>
                <w:t xml:space="preserve"> Retrieved from </w:t>
              </w:r>
              <w:r w:rsidRPr="00126ADE">
                <w:rPr>
                  <w:rFonts w:ascii="Arial" w:hAnsi="Arial" w:cs="Arial"/>
                  <w:noProof/>
                  <w:lang w:val="en-US"/>
                </w:rPr>
                <w:lastRenderedPageBreak/>
                <w:t>International Conference on Advanced Research in Science, Engineering and Technology.: https://www.researchgate.net/publication/387494649</w:t>
              </w:r>
            </w:p>
            <w:p w14:paraId="24CAEAE5"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Tama Art University. (n.d.). Retrieved from Art and Media: https://www.tamabi.ac.jp/en/about/policies/media-art/</w:t>
              </w:r>
            </w:p>
            <w:p w14:paraId="17A208B1" w14:textId="77777777" w:rsidR="00126ADE" w:rsidRPr="00257B8A" w:rsidRDefault="00126ADE" w:rsidP="00126ADE">
              <w:pPr>
                <w:pStyle w:val="Bibliographie"/>
                <w:ind w:left="720" w:hanging="720"/>
                <w:rPr>
                  <w:rFonts w:ascii="Arial" w:hAnsi="Arial" w:cs="Arial"/>
                  <w:noProof/>
                </w:rPr>
              </w:pPr>
              <w:r w:rsidRPr="00257B8A">
                <w:rPr>
                  <w:rFonts w:ascii="Arial" w:hAnsi="Arial" w:cs="Arial"/>
                  <w:noProof/>
                </w:rPr>
                <w:t xml:space="preserve">Tual, M. (2016, mars 24). </w:t>
              </w:r>
              <w:r w:rsidRPr="00257B8A">
                <w:rPr>
                  <w:rFonts w:ascii="Arial" w:hAnsi="Arial" w:cs="Arial"/>
                  <w:i/>
                  <w:iCs/>
                  <w:noProof/>
                </w:rPr>
                <w:t>A peine lancée, une intelligence artificielle de Microsoft dérape sur Twitter.</w:t>
              </w:r>
              <w:r w:rsidRPr="00257B8A">
                <w:rPr>
                  <w:rFonts w:ascii="Arial" w:hAnsi="Arial" w:cs="Arial"/>
                  <w:noProof/>
                </w:rPr>
                <w:t xml:space="preserve"> Retrieved from Le Monde: https://www.lemonde.fr/pixels/article/2016/03/24/a-peine-lancee-une-intelligence-artificielle-de-microsoft-derape-sur-twitter_4889661_4408996.html?search-type=classic&amp;ise_click_rank=1</w:t>
              </w:r>
            </w:p>
            <w:p w14:paraId="3E343C4D"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UNESCO. (2023). </w:t>
              </w:r>
              <w:r w:rsidRPr="00126ADE">
                <w:rPr>
                  <w:rFonts w:ascii="Arial" w:hAnsi="Arial" w:cs="Arial"/>
                  <w:i/>
                  <w:iCs/>
                  <w:noProof/>
                  <w:lang w:val="en-US"/>
                </w:rPr>
                <w:t>Ethics of Artificial Intelligence: Towards a Human-Centred AI</w:t>
              </w:r>
              <w:r w:rsidRPr="00126ADE">
                <w:rPr>
                  <w:rFonts w:ascii="Arial" w:hAnsi="Arial" w:cs="Arial"/>
                  <w:noProof/>
                  <w:lang w:val="en-US"/>
                </w:rPr>
                <w:t>. Retrieved from UNESCO: https://unesdoc.unesco.org/ark:/48223/pf0000382190</w:t>
              </w:r>
            </w:p>
            <w:p w14:paraId="74FA332E"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Weizenbaum, J. (1966). </w:t>
              </w:r>
              <w:r w:rsidRPr="00126ADE">
                <w:rPr>
                  <w:rFonts w:ascii="Arial" w:hAnsi="Arial" w:cs="Arial"/>
                  <w:i/>
                  <w:iCs/>
                  <w:noProof/>
                  <w:lang w:val="en-US"/>
                </w:rPr>
                <w:t>ELIZA—a computer program for the study of natural language communication between man and machine</w:t>
              </w:r>
              <w:r w:rsidRPr="00126ADE">
                <w:rPr>
                  <w:rFonts w:ascii="Arial" w:hAnsi="Arial" w:cs="Arial"/>
                  <w:noProof/>
                  <w:lang w:val="en-US"/>
                </w:rPr>
                <w:t>. Retrieved from ACM Digital Library: https://dl.acm.org/doi/10.1145/365153.365168</w:t>
              </w:r>
            </w:p>
            <w:p w14:paraId="3D8A6A6A"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WIPO. (2024). </w:t>
              </w:r>
              <w:r w:rsidRPr="00126ADE">
                <w:rPr>
                  <w:rFonts w:ascii="Arial" w:hAnsi="Arial" w:cs="Arial"/>
                  <w:i/>
                  <w:iCs/>
                  <w:noProof/>
                  <w:lang w:val="en-US"/>
                </w:rPr>
                <w:t>WIPO Technology Trends 2024 – Generative AI</w:t>
              </w:r>
              <w:r w:rsidRPr="00126ADE">
                <w:rPr>
                  <w:rFonts w:ascii="Arial" w:hAnsi="Arial" w:cs="Arial"/>
                  <w:noProof/>
                  <w:lang w:val="en-US"/>
                </w:rPr>
                <w:t>. Retrieved from World Intellectual Property Organization: https://www.wipo.int/publications/en/details.jsp?id=4761&amp;plang=EN</w:t>
              </w:r>
            </w:p>
            <w:p w14:paraId="02214458" w14:textId="77777777" w:rsidR="00126ADE" w:rsidRPr="00126ADE" w:rsidRDefault="00126ADE" w:rsidP="00126ADE">
              <w:pPr>
                <w:pStyle w:val="Bibliographie"/>
                <w:ind w:left="720" w:hanging="720"/>
                <w:rPr>
                  <w:rFonts w:ascii="Arial" w:hAnsi="Arial" w:cs="Arial"/>
                  <w:noProof/>
                  <w:lang w:val="en-US"/>
                </w:rPr>
              </w:pPr>
              <w:r w:rsidRPr="00126ADE">
                <w:rPr>
                  <w:rFonts w:ascii="Arial" w:hAnsi="Arial" w:cs="Arial"/>
                  <w:noProof/>
                  <w:lang w:val="en-US"/>
                </w:rPr>
                <w:t xml:space="preserve">Xu, P., Wu, Y., Jin, K., Chen, X., He, M., &amp; Shi, D. (2025, février 25). </w:t>
              </w:r>
              <w:r w:rsidRPr="00126ADE">
                <w:rPr>
                  <w:rFonts w:ascii="Arial" w:hAnsi="Arial" w:cs="Arial"/>
                  <w:i/>
                  <w:iCs/>
                  <w:noProof/>
                  <w:lang w:val="en-US"/>
                </w:rPr>
                <w:t>DeepSeek-R1 Outperforms Gemini 2.0 Pro, OpenAI o1, and o3-mini in Bilingual Complex Ophthalmology Reasoning</w:t>
              </w:r>
              <w:r w:rsidRPr="00126ADE">
                <w:rPr>
                  <w:rFonts w:ascii="Arial" w:hAnsi="Arial" w:cs="Arial"/>
                  <w:noProof/>
                  <w:lang w:val="en-US"/>
                </w:rPr>
                <w:t>. Retrieved from ArXiv: https://arxiv.org/abs/2502.17947</w:t>
              </w:r>
            </w:p>
            <w:p w14:paraId="6FC26CA1" w14:textId="3D4C1337" w:rsidR="009E78CC" w:rsidRPr="00126ADE" w:rsidRDefault="009E78CC" w:rsidP="00126ADE">
              <w:pPr>
                <w:pStyle w:val="Bibliographie"/>
                <w:spacing w:after="0" w:line="360" w:lineRule="auto"/>
                <w:ind w:left="720" w:firstLine="709"/>
                <w:rPr>
                  <w:rFonts w:ascii="Arial" w:hAnsi="Arial" w:cs="Arial"/>
                  <w:noProof/>
                </w:rPr>
              </w:pPr>
              <w:r w:rsidRPr="00126ADE">
                <w:rPr>
                  <w:rFonts w:ascii="Arial" w:hAnsi="Arial" w:cs="Arial"/>
                  <w:b/>
                  <w:bCs/>
                </w:rPr>
                <w:fldChar w:fldCharType="end"/>
              </w:r>
            </w:p>
          </w:sdtContent>
        </w:sdt>
      </w:sdtContent>
    </w:sdt>
    <w:p w14:paraId="121C2BC4" w14:textId="429E45E2" w:rsidR="00C767B0" w:rsidRPr="00126ADE" w:rsidRDefault="00C767B0" w:rsidP="00D85525">
      <w:pPr>
        <w:rPr>
          <w:rFonts w:ascii="Arial" w:hAnsi="Arial" w:cs="Arial"/>
        </w:rPr>
      </w:pPr>
      <w:r w:rsidRPr="00126ADE">
        <w:rPr>
          <w:rFonts w:ascii="Arial" w:hAnsi="Arial" w:cs="Arial"/>
        </w:rPr>
        <w:br w:type="page"/>
      </w:r>
    </w:p>
    <w:p w14:paraId="136583FF" w14:textId="4F50179B" w:rsidR="001A2AF2" w:rsidRDefault="00C767B0" w:rsidP="000F2337">
      <w:pPr>
        <w:pStyle w:val="Titre1"/>
        <w:rPr>
          <w:rFonts w:ascii="Arial" w:hAnsi="Arial" w:cs="Arial"/>
        </w:rPr>
      </w:pPr>
      <w:bookmarkStart w:id="31" w:name="_Toc201968906"/>
      <w:bookmarkEnd w:id="8"/>
      <w:bookmarkEnd w:id="9"/>
      <w:r w:rsidRPr="00126ADE">
        <w:rPr>
          <w:rFonts w:ascii="Arial" w:hAnsi="Arial" w:cs="Arial"/>
        </w:rPr>
        <w:lastRenderedPageBreak/>
        <w:t>ANNEXES</w:t>
      </w:r>
      <w:bookmarkEnd w:id="31"/>
    </w:p>
    <w:p w14:paraId="09C6166E" w14:textId="77777777" w:rsidR="00754357" w:rsidRDefault="00754357" w:rsidP="00754357"/>
    <w:p w14:paraId="429F8C63" w14:textId="77777777" w:rsidR="00754357" w:rsidRDefault="00754357" w:rsidP="00754357">
      <w:pPr>
        <w:spacing w:line="360" w:lineRule="auto"/>
      </w:pPr>
      <w:r w:rsidRPr="00754357">
        <w:t xml:space="preserve">Questionnaire qualitatif : </w:t>
      </w:r>
    </w:p>
    <w:p w14:paraId="40E3542D" w14:textId="77777777" w:rsidR="00754357" w:rsidRDefault="00754357" w:rsidP="00754357">
      <w:pPr>
        <w:pStyle w:val="Paragraphedeliste"/>
        <w:numPr>
          <w:ilvl w:val="0"/>
          <w:numId w:val="50"/>
        </w:numPr>
        <w:spacing w:line="360" w:lineRule="auto"/>
      </w:pPr>
      <w:r w:rsidRPr="00754357">
        <w:t xml:space="preserve">Accès au questionnaire : </w:t>
      </w:r>
    </w:p>
    <w:p w14:paraId="07F6E499" w14:textId="77777777" w:rsidR="00754357" w:rsidRDefault="00754357" w:rsidP="00754357">
      <w:pPr>
        <w:spacing w:line="360" w:lineRule="auto"/>
      </w:pPr>
    </w:p>
    <w:p w14:paraId="71BFCB13" w14:textId="6C210EFF" w:rsidR="00754357" w:rsidRDefault="00754357" w:rsidP="00754357">
      <w:pPr>
        <w:pStyle w:val="Paragraphedeliste"/>
        <w:numPr>
          <w:ilvl w:val="0"/>
          <w:numId w:val="50"/>
        </w:numPr>
        <w:spacing w:line="360" w:lineRule="auto"/>
      </w:pPr>
      <w:r w:rsidRPr="00754357">
        <w:t xml:space="preserve">Réponses PDF format : </w:t>
      </w:r>
    </w:p>
    <w:p w14:paraId="4004F6D4" w14:textId="77777777" w:rsidR="00754357" w:rsidRDefault="00754357" w:rsidP="00754357">
      <w:pPr>
        <w:spacing w:line="360" w:lineRule="auto"/>
      </w:pPr>
    </w:p>
    <w:p w14:paraId="23146875" w14:textId="0CC950B8" w:rsidR="00754357" w:rsidRDefault="00754357" w:rsidP="00754357">
      <w:pPr>
        <w:spacing w:line="360" w:lineRule="auto"/>
      </w:pPr>
      <w:r>
        <w:t>Espace</w:t>
      </w:r>
      <w:r w:rsidRPr="00754357">
        <w:t xml:space="preserve"> de travail : </w:t>
      </w:r>
    </w:p>
    <w:p w14:paraId="50B3F803" w14:textId="53D517FA" w:rsidR="00754357" w:rsidRDefault="00754357" w:rsidP="00754357">
      <w:pPr>
        <w:pStyle w:val="Paragraphedeliste"/>
        <w:numPr>
          <w:ilvl w:val="0"/>
          <w:numId w:val="51"/>
        </w:numPr>
        <w:spacing w:line="360" w:lineRule="auto"/>
      </w:pPr>
      <w:r w:rsidRPr="00754357">
        <w:t>Lien du Notion pour l’avancement du Consulting Project :</w:t>
      </w:r>
    </w:p>
    <w:p w14:paraId="6BD36A26" w14:textId="77777777" w:rsidR="00754357" w:rsidRDefault="00754357" w:rsidP="00754357">
      <w:pPr>
        <w:pStyle w:val="Paragraphedeliste"/>
        <w:spacing w:line="360" w:lineRule="auto"/>
      </w:pPr>
    </w:p>
    <w:p w14:paraId="43073383" w14:textId="2F04F262" w:rsidR="00754357" w:rsidRDefault="00754357" w:rsidP="00754357">
      <w:pPr>
        <w:pStyle w:val="Paragraphedeliste"/>
        <w:numPr>
          <w:ilvl w:val="0"/>
          <w:numId w:val="51"/>
        </w:numPr>
        <w:spacing w:line="360" w:lineRule="auto"/>
      </w:pPr>
      <w:r>
        <w:t>Lien vers Google doc :</w:t>
      </w:r>
    </w:p>
    <w:p w14:paraId="7CB0AB67" w14:textId="77777777" w:rsidR="00754357" w:rsidRDefault="00754357" w:rsidP="00754357">
      <w:pPr>
        <w:pStyle w:val="Paragraphedeliste"/>
      </w:pPr>
    </w:p>
    <w:p w14:paraId="0748534F" w14:textId="4605AFB9" w:rsidR="00754357" w:rsidRDefault="00754357" w:rsidP="00754357">
      <w:pPr>
        <w:spacing w:line="360" w:lineRule="auto"/>
      </w:pPr>
      <w:r>
        <w:t>Suivi de version :</w:t>
      </w:r>
    </w:p>
    <w:p w14:paraId="3EB1703A" w14:textId="2A8DB7BF" w:rsidR="00754357" w:rsidRPr="00754357" w:rsidRDefault="00754357" w:rsidP="00754357">
      <w:pPr>
        <w:spacing w:line="360" w:lineRule="auto"/>
      </w:pPr>
      <w:r>
        <w:t>Lien vers le dépôt GitHub du mémoire (versions et mises à jour) :</w:t>
      </w:r>
    </w:p>
    <w:sectPr w:rsidR="00754357" w:rsidRPr="00754357" w:rsidSect="000454AD">
      <w:headerReference w:type="default" r:id="rId14"/>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B115A" w14:textId="77777777" w:rsidR="00BE0559" w:rsidRDefault="00BE0559" w:rsidP="00327F6F">
      <w:pPr>
        <w:spacing w:after="0" w:line="240" w:lineRule="auto"/>
      </w:pPr>
      <w:r>
        <w:separator/>
      </w:r>
    </w:p>
    <w:p w14:paraId="62256FE7" w14:textId="77777777" w:rsidR="00BE0559" w:rsidRDefault="00BE0559"/>
  </w:endnote>
  <w:endnote w:type="continuationSeparator" w:id="0">
    <w:p w14:paraId="0B8B9917" w14:textId="77777777" w:rsidR="00BE0559" w:rsidRDefault="00BE0559" w:rsidP="00327F6F">
      <w:pPr>
        <w:spacing w:after="0" w:line="240" w:lineRule="auto"/>
      </w:pPr>
      <w:r>
        <w:continuationSeparator/>
      </w:r>
    </w:p>
    <w:p w14:paraId="057CC028" w14:textId="77777777" w:rsidR="00BE0559" w:rsidRDefault="00BE0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p w14:paraId="656E7206" w14:textId="77777777" w:rsidR="00021F7D" w:rsidRDefault="00021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96FBA" w14:textId="77777777" w:rsidR="00BE0559" w:rsidRDefault="00BE0559" w:rsidP="00327F6F">
      <w:pPr>
        <w:spacing w:after="0" w:line="240" w:lineRule="auto"/>
      </w:pPr>
      <w:r>
        <w:separator/>
      </w:r>
    </w:p>
    <w:p w14:paraId="28A0201C" w14:textId="77777777" w:rsidR="00BE0559" w:rsidRDefault="00BE0559"/>
  </w:footnote>
  <w:footnote w:type="continuationSeparator" w:id="0">
    <w:p w14:paraId="708BB85F" w14:textId="77777777" w:rsidR="00BE0559" w:rsidRDefault="00BE0559" w:rsidP="00327F6F">
      <w:pPr>
        <w:spacing w:after="0" w:line="240" w:lineRule="auto"/>
      </w:pPr>
      <w:r>
        <w:continuationSeparator/>
      </w:r>
    </w:p>
    <w:p w14:paraId="3B2CF53F" w14:textId="77777777" w:rsidR="00BE0559" w:rsidRDefault="00BE0559"/>
  </w:footnote>
  <w:footnote w:id="1">
    <w:p w14:paraId="5D569B7C" w14:textId="677A84B7" w:rsidR="00301AAA" w:rsidRDefault="00301AAA">
      <w:pPr>
        <w:pStyle w:val="Notedebasdepage"/>
      </w:pPr>
      <w:r>
        <w:rPr>
          <w:rStyle w:val="Appelnotedebasdep"/>
        </w:rPr>
        <w:footnoteRef/>
      </w:r>
      <w:r>
        <w:t xml:space="preserve"> </w:t>
      </w:r>
      <w:r w:rsidRPr="00301AAA">
        <w:rPr>
          <w:i/>
          <w:iCs/>
        </w:rPr>
        <w:t>Mistral</w:t>
      </w:r>
      <w:r w:rsidRPr="00301AAA">
        <w:t xml:space="preserve"> est un modèle open source développé par une startup française fondée en 2023, et </w:t>
      </w:r>
      <w:r w:rsidRPr="00301AAA">
        <w:rPr>
          <w:i/>
          <w:iCs/>
        </w:rPr>
        <w:t>LLaMA 3</w:t>
      </w:r>
      <w:r w:rsidRPr="00301AAA">
        <w:t xml:space="preserve"> est une version récente (2024) publiée par Meta. Ces modèles sont conçus pour offrir un compromis entre performance, légèreté et accessibilité, et sont largement utilisés dans la communauté IA open source.</w:t>
      </w:r>
    </w:p>
  </w:footnote>
  <w:footnote w:id="2">
    <w:p w14:paraId="30376DC5" w14:textId="39F99F1A" w:rsidR="00A901E1" w:rsidRDefault="00A901E1">
      <w:pPr>
        <w:pStyle w:val="Notedebasdepage"/>
      </w:pPr>
      <w:r>
        <w:rPr>
          <w:rStyle w:val="Appelnotedebasdep"/>
        </w:rPr>
        <w:footnoteRef/>
      </w:r>
      <w:r>
        <w:t xml:space="preserve"> </w:t>
      </w:r>
      <w:r w:rsidRPr="00A901E1">
        <w:rPr>
          <w:i/>
          <w:iCs/>
        </w:rPr>
        <w:t>Mixture-of-Experts</w:t>
      </w:r>
      <w:r w:rsidRPr="00A901E1">
        <w:t xml:space="preserve"> est une architecture qui utilise plusieurs petits modèles spécialisés, mais n’en active que quelques-uns selon les besoins, ce qui permet d’économiser des ressources. </w:t>
      </w:r>
      <w:r w:rsidRPr="00A901E1">
        <w:rPr>
          <w:i/>
          <w:iCs/>
        </w:rPr>
        <w:t>Reinforcement learning</w:t>
      </w:r>
      <w:r w:rsidRPr="00A901E1">
        <w:t xml:space="preserve"> (ou apprentissage par renforcement) est une méthode où le modèle apprend en recevant des récompenses quand il fait les bons choix. </w:t>
      </w:r>
      <w:r w:rsidRPr="00A901E1">
        <w:rPr>
          <w:i/>
          <w:iCs/>
        </w:rPr>
        <w:t>Cold-start supervisé</w:t>
      </w:r>
      <w:r w:rsidRPr="00A901E1">
        <w:t xml:space="preserve"> désigne une première étape d’entraînement avec des exemples connus pour aider le modèle à démarrer avant qu’il apprenne par lui-même.</w:t>
      </w:r>
    </w:p>
  </w:footnote>
  <w:footnote w:id="3">
    <w:p w14:paraId="744075D9" w14:textId="4187AC25" w:rsidR="001C343A" w:rsidRPr="001D23BF" w:rsidRDefault="001C343A" w:rsidP="001C343A">
      <w:pPr>
        <w:pStyle w:val="Notedebasdepage"/>
      </w:pPr>
      <w:r>
        <w:rPr>
          <w:rStyle w:val="Appelnotedebasdep"/>
        </w:rPr>
        <w:footnoteRef/>
      </w:r>
      <w:r>
        <w:t xml:space="preserve"> L’optimisation</w:t>
      </w:r>
      <w:r w:rsidRPr="0025713E">
        <w:t xml:space="preserve"> par gradient (deep learning)</w:t>
      </w:r>
      <w:r>
        <w:t>, permet</w:t>
      </w:r>
      <w:r w:rsidRPr="00C90333">
        <w:t xml:space="preserve"> </w:t>
      </w:r>
      <w:r>
        <w:t>d’</w:t>
      </w:r>
      <w:r w:rsidRPr="00C90333">
        <w:t>ajuste</w:t>
      </w:r>
      <w:r>
        <w:t>r</w:t>
      </w:r>
      <w:r w:rsidRPr="00C90333">
        <w:t xml:space="preserve"> les paramètres d’un modèle en fonction de l’erreur</w:t>
      </w:r>
      <w:r>
        <w:t>.</w:t>
      </w:r>
      <w:r w:rsidR="001D23BF">
        <w:t xml:space="preserve"> </w:t>
      </w:r>
      <w:r w:rsidR="001D23BF" w:rsidRPr="001D23BF">
        <w:t>C’est une approche mathématique, continue, et très précise.</w:t>
      </w:r>
    </w:p>
  </w:footnote>
  <w:footnote w:id="4">
    <w:p w14:paraId="0F2F65CC" w14:textId="738F4B00" w:rsidR="00AA53D2" w:rsidRDefault="00AA53D2">
      <w:pPr>
        <w:pStyle w:val="Notedebasdepage"/>
      </w:pPr>
      <w:r>
        <w:rPr>
          <w:rStyle w:val="Appelnotedebasdep"/>
        </w:rPr>
        <w:footnoteRef/>
      </w:r>
      <w:r>
        <w:t xml:space="preserve"> </w:t>
      </w:r>
      <w:r w:rsidRPr="00AA53D2">
        <w:t>La jurisprudence désigne l’ensemble des décisions rendues par les tribunaux sur des cas précédents, qui servent ensuite de référence pour trancher des affaires similaires. Elle permet d’assurer une certaine cohérence dans l’interprétation et l’application du droit.</w:t>
      </w:r>
    </w:p>
  </w:footnote>
  <w:footnote w:id="5">
    <w:p w14:paraId="29430F0F" w14:textId="2B9641D3" w:rsidR="00A00736" w:rsidRDefault="00A00736">
      <w:pPr>
        <w:pStyle w:val="Notedebasdepage"/>
      </w:pPr>
      <w:r>
        <w:rPr>
          <w:rStyle w:val="Appelnotedebasdep"/>
        </w:rPr>
        <w:footnoteRef/>
      </w:r>
      <w:r>
        <w:t xml:space="preserve"> </w:t>
      </w:r>
      <w:r w:rsidRPr="00A00736">
        <w:t>Eye tracking : suivi du mouvement oculaire.</w:t>
      </w:r>
      <w:r>
        <w:t xml:space="preserve"> </w:t>
      </w:r>
      <w:r w:rsidRPr="00A00736">
        <w:t>EEG (électroencéphalographie) : enregistrement de l’activité électrique du cerveau.</w:t>
      </w:r>
      <w:r>
        <w:t xml:space="preserve"> </w:t>
      </w:r>
      <w:r w:rsidRPr="00A00736">
        <w:t>Réponse émotionnelle : variations physiologiques (ex. rythme cardiaque, expressions faciales) liées à des émotions ressenties.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p w14:paraId="3BD93A93" w14:textId="77777777" w:rsidR="00021F7D" w:rsidRDefault="00021F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C37C0"/>
    <w:multiLevelType w:val="multilevel"/>
    <w:tmpl w:val="E8D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C36C1"/>
    <w:multiLevelType w:val="hybridMultilevel"/>
    <w:tmpl w:val="8814E3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BDA3EBB"/>
    <w:multiLevelType w:val="multilevel"/>
    <w:tmpl w:val="7D4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F6318"/>
    <w:multiLevelType w:val="hybridMultilevel"/>
    <w:tmpl w:val="84A8AF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80ED1"/>
    <w:multiLevelType w:val="multilevel"/>
    <w:tmpl w:val="365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74A07"/>
    <w:multiLevelType w:val="hybridMultilevel"/>
    <w:tmpl w:val="4AF0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94CDE"/>
    <w:multiLevelType w:val="multilevel"/>
    <w:tmpl w:val="41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7919E6"/>
    <w:multiLevelType w:val="multilevel"/>
    <w:tmpl w:val="A2A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16C10"/>
    <w:multiLevelType w:val="hybridMultilevel"/>
    <w:tmpl w:val="D096A3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22657"/>
    <w:multiLevelType w:val="multilevel"/>
    <w:tmpl w:val="3738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30"/>
  </w:num>
  <w:num w:numId="11" w16cid:durableId="487333656">
    <w:abstractNumId w:val="25"/>
  </w:num>
  <w:num w:numId="12" w16cid:durableId="1561863100">
    <w:abstractNumId w:val="14"/>
  </w:num>
  <w:num w:numId="13" w16cid:durableId="2089693873">
    <w:abstractNumId w:val="15"/>
  </w:num>
  <w:num w:numId="14" w16cid:durableId="1915432222">
    <w:abstractNumId w:val="33"/>
  </w:num>
  <w:num w:numId="15" w16cid:durableId="2057849229">
    <w:abstractNumId w:val="21"/>
  </w:num>
  <w:num w:numId="16" w16cid:durableId="343478495">
    <w:abstractNumId w:val="43"/>
  </w:num>
  <w:num w:numId="17" w16cid:durableId="1225482106">
    <w:abstractNumId w:val="45"/>
  </w:num>
  <w:num w:numId="18" w16cid:durableId="107628697">
    <w:abstractNumId w:val="13"/>
  </w:num>
  <w:num w:numId="19" w16cid:durableId="1644460137">
    <w:abstractNumId w:val="36"/>
  </w:num>
  <w:num w:numId="20" w16cid:durableId="1750954631">
    <w:abstractNumId w:val="23"/>
  </w:num>
  <w:num w:numId="21" w16cid:durableId="406617124">
    <w:abstractNumId w:val="41"/>
  </w:num>
  <w:num w:numId="22" w16cid:durableId="1568221941">
    <w:abstractNumId w:val="27"/>
  </w:num>
  <w:num w:numId="23" w16cid:durableId="1988705630">
    <w:abstractNumId w:val="38"/>
  </w:num>
  <w:num w:numId="24" w16cid:durableId="891892438">
    <w:abstractNumId w:val="44"/>
  </w:num>
  <w:num w:numId="25" w16cid:durableId="677197219">
    <w:abstractNumId w:val="26"/>
  </w:num>
  <w:num w:numId="26" w16cid:durableId="1612709933">
    <w:abstractNumId w:val="46"/>
  </w:num>
  <w:num w:numId="27" w16cid:durableId="1284311315">
    <w:abstractNumId w:val="48"/>
  </w:num>
  <w:num w:numId="28" w16cid:durableId="1804687523">
    <w:abstractNumId w:val="31"/>
  </w:num>
  <w:num w:numId="29" w16cid:durableId="2141727511">
    <w:abstractNumId w:val="19"/>
  </w:num>
  <w:num w:numId="30" w16cid:durableId="1914311137">
    <w:abstractNumId w:val="50"/>
  </w:num>
  <w:num w:numId="31" w16cid:durableId="1399673751">
    <w:abstractNumId w:val="32"/>
  </w:num>
  <w:num w:numId="32" w16cid:durableId="553976089">
    <w:abstractNumId w:val="18"/>
  </w:num>
  <w:num w:numId="33" w16cid:durableId="824391545">
    <w:abstractNumId w:val="9"/>
  </w:num>
  <w:num w:numId="34" w16cid:durableId="346056824">
    <w:abstractNumId w:val="42"/>
  </w:num>
  <w:num w:numId="35" w16cid:durableId="371269244">
    <w:abstractNumId w:val="11"/>
  </w:num>
  <w:num w:numId="36" w16cid:durableId="1292244301">
    <w:abstractNumId w:val="24"/>
  </w:num>
  <w:num w:numId="37" w16cid:durableId="1771730287">
    <w:abstractNumId w:val="40"/>
  </w:num>
  <w:num w:numId="38" w16cid:durableId="594896552">
    <w:abstractNumId w:val="39"/>
  </w:num>
  <w:num w:numId="39" w16cid:durableId="998466289">
    <w:abstractNumId w:val="10"/>
  </w:num>
  <w:num w:numId="40" w16cid:durableId="1217742773">
    <w:abstractNumId w:val="34"/>
  </w:num>
  <w:num w:numId="41" w16cid:durableId="1434279699">
    <w:abstractNumId w:val="22"/>
  </w:num>
  <w:num w:numId="42" w16cid:durableId="1830557307">
    <w:abstractNumId w:val="12"/>
  </w:num>
  <w:num w:numId="43" w16cid:durableId="1295867247">
    <w:abstractNumId w:val="29"/>
  </w:num>
  <w:num w:numId="44" w16cid:durableId="27605501">
    <w:abstractNumId w:val="35"/>
  </w:num>
  <w:num w:numId="45" w16cid:durableId="1125345430">
    <w:abstractNumId w:val="37"/>
  </w:num>
  <w:num w:numId="46" w16cid:durableId="977732064">
    <w:abstractNumId w:val="28"/>
  </w:num>
  <w:num w:numId="47" w16cid:durableId="2006743360">
    <w:abstractNumId w:val="17"/>
  </w:num>
  <w:num w:numId="48" w16cid:durableId="1570265642">
    <w:abstractNumId w:val="49"/>
  </w:num>
  <w:num w:numId="49" w16cid:durableId="88351738">
    <w:abstractNumId w:val="47"/>
  </w:num>
  <w:num w:numId="50" w16cid:durableId="67267428">
    <w:abstractNumId w:val="20"/>
  </w:num>
  <w:num w:numId="51" w16cid:durableId="19986061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FF"/>
    <w:rsid w:val="0000214B"/>
    <w:rsid w:val="00002BE5"/>
    <w:rsid w:val="00003102"/>
    <w:rsid w:val="00003D3C"/>
    <w:rsid w:val="0000504B"/>
    <w:rsid w:val="0000694A"/>
    <w:rsid w:val="000111D1"/>
    <w:rsid w:val="00012D52"/>
    <w:rsid w:val="00013895"/>
    <w:rsid w:val="000141EC"/>
    <w:rsid w:val="00015F13"/>
    <w:rsid w:val="000167DE"/>
    <w:rsid w:val="000169B7"/>
    <w:rsid w:val="000178B8"/>
    <w:rsid w:val="00021622"/>
    <w:rsid w:val="00021F7D"/>
    <w:rsid w:val="00025353"/>
    <w:rsid w:val="000275E3"/>
    <w:rsid w:val="00030248"/>
    <w:rsid w:val="000306B5"/>
    <w:rsid w:val="000311BE"/>
    <w:rsid w:val="000327EB"/>
    <w:rsid w:val="00034379"/>
    <w:rsid w:val="00034616"/>
    <w:rsid w:val="00035C95"/>
    <w:rsid w:val="000372BF"/>
    <w:rsid w:val="00040120"/>
    <w:rsid w:val="00041CF0"/>
    <w:rsid w:val="00042F0A"/>
    <w:rsid w:val="000454AD"/>
    <w:rsid w:val="00045D60"/>
    <w:rsid w:val="000505C9"/>
    <w:rsid w:val="00052871"/>
    <w:rsid w:val="00052FAC"/>
    <w:rsid w:val="00054E94"/>
    <w:rsid w:val="0006063C"/>
    <w:rsid w:val="00065522"/>
    <w:rsid w:val="00066B99"/>
    <w:rsid w:val="000677F1"/>
    <w:rsid w:val="0007189B"/>
    <w:rsid w:val="000731D4"/>
    <w:rsid w:val="00075254"/>
    <w:rsid w:val="00076277"/>
    <w:rsid w:val="000778C2"/>
    <w:rsid w:val="00083023"/>
    <w:rsid w:val="00087723"/>
    <w:rsid w:val="00092699"/>
    <w:rsid w:val="000978D0"/>
    <w:rsid w:val="000A0E18"/>
    <w:rsid w:val="000A337C"/>
    <w:rsid w:val="000A445F"/>
    <w:rsid w:val="000B0D49"/>
    <w:rsid w:val="000B1F58"/>
    <w:rsid w:val="000B2055"/>
    <w:rsid w:val="000B3082"/>
    <w:rsid w:val="000B338F"/>
    <w:rsid w:val="000B34DA"/>
    <w:rsid w:val="000B4A6D"/>
    <w:rsid w:val="000B653F"/>
    <w:rsid w:val="000C00CB"/>
    <w:rsid w:val="000C0AE6"/>
    <w:rsid w:val="000C14D4"/>
    <w:rsid w:val="000C51CA"/>
    <w:rsid w:val="000C7AA5"/>
    <w:rsid w:val="000D29A3"/>
    <w:rsid w:val="000D30BD"/>
    <w:rsid w:val="000D5D73"/>
    <w:rsid w:val="000D7214"/>
    <w:rsid w:val="000D7515"/>
    <w:rsid w:val="000E113E"/>
    <w:rsid w:val="000E1275"/>
    <w:rsid w:val="000E273D"/>
    <w:rsid w:val="000E52E3"/>
    <w:rsid w:val="000E653A"/>
    <w:rsid w:val="000E694F"/>
    <w:rsid w:val="000F2337"/>
    <w:rsid w:val="000F27BF"/>
    <w:rsid w:val="000F2802"/>
    <w:rsid w:val="000F5E87"/>
    <w:rsid w:val="00101528"/>
    <w:rsid w:val="00102E2C"/>
    <w:rsid w:val="001071ED"/>
    <w:rsid w:val="00107245"/>
    <w:rsid w:val="0011048E"/>
    <w:rsid w:val="0011402F"/>
    <w:rsid w:val="00114D25"/>
    <w:rsid w:val="001160DF"/>
    <w:rsid w:val="00124CA1"/>
    <w:rsid w:val="00124F3F"/>
    <w:rsid w:val="00126631"/>
    <w:rsid w:val="00126ADE"/>
    <w:rsid w:val="00132800"/>
    <w:rsid w:val="0013288F"/>
    <w:rsid w:val="00132AD8"/>
    <w:rsid w:val="001348BB"/>
    <w:rsid w:val="001348E3"/>
    <w:rsid w:val="00136B54"/>
    <w:rsid w:val="00136F6B"/>
    <w:rsid w:val="001407E6"/>
    <w:rsid w:val="00141B96"/>
    <w:rsid w:val="0014674C"/>
    <w:rsid w:val="001504B8"/>
    <w:rsid w:val="0015074B"/>
    <w:rsid w:val="001522F4"/>
    <w:rsid w:val="001525B6"/>
    <w:rsid w:val="001535F2"/>
    <w:rsid w:val="00155571"/>
    <w:rsid w:val="00155F26"/>
    <w:rsid w:val="0016379B"/>
    <w:rsid w:val="00165F3A"/>
    <w:rsid w:val="00170333"/>
    <w:rsid w:val="00170549"/>
    <w:rsid w:val="0017320B"/>
    <w:rsid w:val="00177B3F"/>
    <w:rsid w:val="00181259"/>
    <w:rsid w:val="0018380C"/>
    <w:rsid w:val="00184005"/>
    <w:rsid w:val="001841C2"/>
    <w:rsid w:val="00184852"/>
    <w:rsid w:val="0018780B"/>
    <w:rsid w:val="001903CE"/>
    <w:rsid w:val="0019087A"/>
    <w:rsid w:val="001936C9"/>
    <w:rsid w:val="00193EEB"/>
    <w:rsid w:val="00195F84"/>
    <w:rsid w:val="0019626B"/>
    <w:rsid w:val="00196507"/>
    <w:rsid w:val="001A2AF2"/>
    <w:rsid w:val="001A2D51"/>
    <w:rsid w:val="001A349B"/>
    <w:rsid w:val="001A3632"/>
    <w:rsid w:val="001A51E7"/>
    <w:rsid w:val="001A5A5D"/>
    <w:rsid w:val="001A5F96"/>
    <w:rsid w:val="001B0FB0"/>
    <w:rsid w:val="001B1BC0"/>
    <w:rsid w:val="001B1D6F"/>
    <w:rsid w:val="001B4DE4"/>
    <w:rsid w:val="001B5CAE"/>
    <w:rsid w:val="001B699F"/>
    <w:rsid w:val="001C343A"/>
    <w:rsid w:val="001C4668"/>
    <w:rsid w:val="001C50C5"/>
    <w:rsid w:val="001C6DF0"/>
    <w:rsid w:val="001C7AA2"/>
    <w:rsid w:val="001D04B5"/>
    <w:rsid w:val="001D2048"/>
    <w:rsid w:val="001D23BF"/>
    <w:rsid w:val="001D27DB"/>
    <w:rsid w:val="001D3D56"/>
    <w:rsid w:val="001D4C49"/>
    <w:rsid w:val="001D56CE"/>
    <w:rsid w:val="001D6E79"/>
    <w:rsid w:val="001D6F2A"/>
    <w:rsid w:val="001D7A49"/>
    <w:rsid w:val="001E1389"/>
    <w:rsid w:val="001E1598"/>
    <w:rsid w:val="001E4B26"/>
    <w:rsid w:val="001E4F47"/>
    <w:rsid w:val="001E52D7"/>
    <w:rsid w:val="001E671E"/>
    <w:rsid w:val="001F0A02"/>
    <w:rsid w:val="001F1941"/>
    <w:rsid w:val="001F23D1"/>
    <w:rsid w:val="001F345F"/>
    <w:rsid w:val="001F5CBF"/>
    <w:rsid w:val="001F6BE1"/>
    <w:rsid w:val="001F74A5"/>
    <w:rsid w:val="0020016E"/>
    <w:rsid w:val="0020051A"/>
    <w:rsid w:val="00202585"/>
    <w:rsid w:val="00202AA5"/>
    <w:rsid w:val="00202EE3"/>
    <w:rsid w:val="002032E1"/>
    <w:rsid w:val="00204257"/>
    <w:rsid w:val="00206900"/>
    <w:rsid w:val="00206E77"/>
    <w:rsid w:val="0021087D"/>
    <w:rsid w:val="00212602"/>
    <w:rsid w:val="002135DD"/>
    <w:rsid w:val="00213EA4"/>
    <w:rsid w:val="00216CDF"/>
    <w:rsid w:val="00217051"/>
    <w:rsid w:val="00221890"/>
    <w:rsid w:val="00221F4F"/>
    <w:rsid w:val="0022216D"/>
    <w:rsid w:val="002222EF"/>
    <w:rsid w:val="00223F3D"/>
    <w:rsid w:val="0022470D"/>
    <w:rsid w:val="00224D8B"/>
    <w:rsid w:val="002270A8"/>
    <w:rsid w:val="002321C2"/>
    <w:rsid w:val="00233B62"/>
    <w:rsid w:val="00233E81"/>
    <w:rsid w:val="00234719"/>
    <w:rsid w:val="002361CF"/>
    <w:rsid w:val="0023645A"/>
    <w:rsid w:val="0023664E"/>
    <w:rsid w:val="002379B6"/>
    <w:rsid w:val="00237DA1"/>
    <w:rsid w:val="002401C2"/>
    <w:rsid w:val="00240320"/>
    <w:rsid w:val="00240553"/>
    <w:rsid w:val="002406BD"/>
    <w:rsid w:val="00242077"/>
    <w:rsid w:val="00242E27"/>
    <w:rsid w:val="00244E50"/>
    <w:rsid w:val="00246034"/>
    <w:rsid w:val="0024795A"/>
    <w:rsid w:val="0025089C"/>
    <w:rsid w:val="00256563"/>
    <w:rsid w:val="002566E3"/>
    <w:rsid w:val="00256C21"/>
    <w:rsid w:val="0025713E"/>
    <w:rsid w:val="00257B8A"/>
    <w:rsid w:val="00260310"/>
    <w:rsid w:val="00261484"/>
    <w:rsid w:val="002625E2"/>
    <w:rsid w:val="0026304F"/>
    <w:rsid w:val="00266161"/>
    <w:rsid w:val="00267647"/>
    <w:rsid w:val="0027087F"/>
    <w:rsid w:val="002729B1"/>
    <w:rsid w:val="00272EF2"/>
    <w:rsid w:val="00276313"/>
    <w:rsid w:val="002767DB"/>
    <w:rsid w:val="00276CE8"/>
    <w:rsid w:val="00276D03"/>
    <w:rsid w:val="00280CF3"/>
    <w:rsid w:val="0028105C"/>
    <w:rsid w:val="0028209D"/>
    <w:rsid w:val="00284145"/>
    <w:rsid w:val="00284CC4"/>
    <w:rsid w:val="002869DC"/>
    <w:rsid w:val="0028720A"/>
    <w:rsid w:val="00287B09"/>
    <w:rsid w:val="002907EA"/>
    <w:rsid w:val="002940F8"/>
    <w:rsid w:val="00295E31"/>
    <w:rsid w:val="0029639D"/>
    <w:rsid w:val="0029742E"/>
    <w:rsid w:val="00297E8D"/>
    <w:rsid w:val="002A22E7"/>
    <w:rsid w:val="002A2666"/>
    <w:rsid w:val="002A31EA"/>
    <w:rsid w:val="002A4AF7"/>
    <w:rsid w:val="002A78AD"/>
    <w:rsid w:val="002B0CF8"/>
    <w:rsid w:val="002B585E"/>
    <w:rsid w:val="002B5A46"/>
    <w:rsid w:val="002C1CD3"/>
    <w:rsid w:val="002C216C"/>
    <w:rsid w:val="002C5564"/>
    <w:rsid w:val="002C61E2"/>
    <w:rsid w:val="002D17C6"/>
    <w:rsid w:val="002D2B56"/>
    <w:rsid w:val="002D5315"/>
    <w:rsid w:val="002D7131"/>
    <w:rsid w:val="002E19C1"/>
    <w:rsid w:val="002E1F3F"/>
    <w:rsid w:val="002E42A9"/>
    <w:rsid w:val="002E5225"/>
    <w:rsid w:val="002E6E74"/>
    <w:rsid w:val="002E6FA7"/>
    <w:rsid w:val="002E790D"/>
    <w:rsid w:val="002F13F5"/>
    <w:rsid w:val="002F1C69"/>
    <w:rsid w:val="002F5EA6"/>
    <w:rsid w:val="002F63E5"/>
    <w:rsid w:val="002F656C"/>
    <w:rsid w:val="002F65C9"/>
    <w:rsid w:val="0030181C"/>
    <w:rsid w:val="00301AAA"/>
    <w:rsid w:val="00301B3F"/>
    <w:rsid w:val="00301CE7"/>
    <w:rsid w:val="0030261D"/>
    <w:rsid w:val="00302EBF"/>
    <w:rsid w:val="00303206"/>
    <w:rsid w:val="0030332E"/>
    <w:rsid w:val="00303AA8"/>
    <w:rsid w:val="00304D46"/>
    <w:rsid w:val="00305937"/>
    <w:rsid w:val="00310159"/>
    <w:rsid w:val="00313FDF"/>
    <w:rsid w:val="00315260"/>
    <w:rsid w:val="003156A0"/>
    <w:rsid w:val="003167DE"/>
    <w:rsid w:val="0032100A"/>
    <w:rsid w:val="00321F57"/>
    <w:rsid w:val="003222CC"/>
    <w:rsid w:val="00323397"/>
    <w:rsid w:val="00323A8D"/>
    <w:rsid w:val="00323BE7"/>
    <w:rsid w:val="00326F90"/>
    <w:rsid w:val="0032703F"/>
    <w:rsid w:val="00327925"/>
    <w:rsid w:val="00327967"/>
    <w:rsid w:val="00327F6F"/>
    <w:rsid w:val="00332093"/>
    <w:rsid w:val="00332895"/>
    <w:rsid w:val="00332CFA"/>
    <w:rsid w:val="0033421B"/>
    <w:rsid w:val="0033474B"/>
    <w:rsid w:val="0033493D"/>
    <w:rsid w:val="00334DD6"/>
    <w:rsid w:val="003356F5"/>
    <w:rsid w:val="003365E8"/>
    <w:rsid w:val="003369BA"/>
    <w:rsid w:val="00336FCD"/>
    <w:rsid w:val="00337F3E"/>
    <w:rsid w:val="003409F3"/>
    <w:rsid w:val="003415D4"/>
    <w:rsid w:val="00342793"/>
    <w:rsid w:val="003432D3"/>
    <w:rsid w:val="003464DF"/>
    <w:rsid w:val="00346AD0"/>
    <w:rsid w:val="00347041"/>
    <w:rsid w:val="00351DC6"/>
    <w:rsid w:val="00352847"/>
    <w:rsid w:val="0035322E"/>
    <w:rsid w:val="0036256D"/>
    <w:rsid w:val="003645F2"/>
    <w:rsid w:val="003651A2"/>
    <w:rsid w:val="00365D3D"/>
    <w:rsid w:val="00367555"/>
    <w:rsid w:val="003676D9"/>
    <w:rsid w:val="00370262"/>
    <w:rsid w:val="003709AF"/>
    <w:rsid w:val="00370A0C"/>
    <w:rsid w:val="003744D9"/>
    <w:rsid w:val="003750F1"/>
    <w:rsid w:val="00377D15"/>
    <w:rsid w:val="0038118D"/>
    <w:rsid w:val="00386336"/>
    <w:rsid w:val="00390AEB"/>
    <w:rsid w:val="00391595"/>
    <w:rsid w:val="003925DB"/>
    <w:rsid w:val="0039356F"/>
    <w:rsid w:val="00393D0F"/>
    <w:rsid w:val="0039515A"/>
    <w:rsid w:val="003A0ECF"/>
    <w:rsid w:val="003A18FA"/>
    <w:rsid w:val="003A1D89"/>
    <w:rsid w:val="003A2A74"/>
    <w:rsid w:val="003A608D"/>
    <w:rsid w:val="003A7D26"/>
    <w:rsid w:val="003B0720"/>
    <w:rsid w:val="003B2961"/>
    <w:rsid w:val="003B3D68"/>
    <w:rsid w:val="003B4961"/>
    <w:rsid w:val="003B792F"/>
    <w:rsid w:val="003C01C3"/>
    <w:rsid w:val="003C2C4F"/>
    <w:rsid w:val="003C32E7"/>
    <w:rsid w:val="003C37D8"/>
    <w:rsid w:val="003C6457"/>
    <w:rsid w:val="003D1904"/>
    <w:rsid w:val="003D1AE1"/>
    <w:rsid w:val="003D54CB"/>
    <w:rsid w:val="003D65AF"/>
    <w:rsid w:val="003D681C"/>
    <w:rsid w:val="003D7133"/>
    <w:rsid w:val="003E02B8"/>
    <w:rsid w:val="003E2294"/>
    <w:rsid w:val="003E2975"/>
    <w:rsid w:val="003E3A9C"/>
    <w:rsid w:val="003E3C81"/>
    <w:rsid w:val="003E45E8"/>
    <w:rsid w:val="003E47A4"/>
    <w:rsid w:val="003E4A2C"/>
    <w:rsid w:val="003E4FF5"/>
    <w:rsid w:val="003F09F5"/>
    <w:rsid w:val="003F0AE7"/>
    <w:rsid w:val="003F170B"/>
    <w:rsid w:val="003F1D82"/>
    <w:rsid w:val="003F64E8"/>
    <w:rsid w:val="003F6614"/>
    <w:rsid w:val="003F7EA1"/>
    <w:rsid w:val="004006DE"/>
    <w:rsid w:val="00400CAA"/>
    <w:rsid w:val="004024C8"/>
    <w:rsid w:val="004042D6"/>
    <w:rsid w:val="00407256"/>
    <w:rsid w:val="0041085C"/>
    <w:rsid w:val="00410B79"/>
    <w:rsid w:val="00410E8E"/>
    <w:rsid w:val="00411F4A"/>
    <w:rsid w:val="004134EB"/>
    <w:rsid w:val="0041683A"/>
    <w:rsid w:val="00417C54"/>
    <w:rsid w:val="00417F9C"/>
    <w:rsid w:val="0042275F"/>
    <w:rsid w:val="00423074"/>
    <w:rsid w:val="00423BF8"/>
    <w:rsid w:val="00424377"/>
    <w:rsid w:val="00425C10"/>
    <w:rsid w:val="004327CD"/>
    <w:rsid w:val="00432FEA"/>
    <w:rsid w:val="00435E3E"/>
    <w:rsid w:val="00435FF0"/>
    <w:rsid w:val="004365ED"/>
    <w:rsid w:val="00441656"/>
    <w:rsid w:val="00442F34"/>
    <w:rsid w:val="00446607"/>
    <w:rsid w:val="0044710E"/>
    <w:rsid w:val="00447B59"/>
    <w:rsid w:val="00447F9C"/>
    <w:rsid w:val="004535F6"/>
    <w:rsid w:val="00455264"/>
    <w:rsid w:val="004565D1"/>
    <w:rsid w:val="00457BCC"/>
    <w:rsid w:val="00467E2B"/>
    <w:rsid w:val="00471D5C"/>
    <w:rsid w:val="0047330E"/>
    <w:rsid w:val="004736A4"/>
    <w:rsid w:val="004737C9"/>
    <w:rsid w:val="00473AD9"/>
    <w:rsid w:val="00473AF4"/>
    <w:rsid w:val="00473B6C"/>
    <w:rsid w:val="0047492F"/>
    <w:rsid w:val="00475E54"/>
    <w:rsid w:val="004777E6"/>
    <w:rsid w:val="004801F8"/>
    <w:rsid w:val="00481251"/>
    <w:rsid w:val="00481AF4"/>
    <w:rsid w:val="00481F17"/>
    <w:rsid w:val="00482006"/>
    <w:rsid w:val="00482DDE"/>
    <w:rsid w:val="00483CB8"/>
    <w:rsid w:val="00483FCD"/>
    <w:rsid w:val="00484688"/>
    <w:rsid w:val="00484870"/>
    <w:rsid w:val="004849DF"/>
    <w:rsid w:val="004851C9"/>
    <w:rsid w:val="00486365"/>
    <w:rsid w:val="004904C3"/>
    <w:rsid w:val="004907FC"/>
    <w:rsid w:val="00492846"/>
    <w:rsid w:val="00493AD4"/>
    <w:rsid w:val="004970BA"/>
    <w:rsid w:val="004A0B6D"/>
    <w:rsid w:val="004A1780"/>
    <w:rsid w:val="004A6FAB"/>
    <w:rsid w:val="004B2C85"/>
    <w:rsid w:val="004B43BF"/>
    <w:rsid w:val="004B45C3"/>
    <w:rsid w:val="004B4E12"/>
    <w:rsid w:val="004B586C"/>
    <w:rsid w:val="004B71F3"/>
    <w:rsid w:val="004C3A57"/>
    <w:rsid w:val="004C3CD6"/>
    <w:rsid w:val="004D08E5"/>
    <w:rsid w:val="004D309F"/>
    <w:rsid w:val="004D3DCE"/>
    <w:rsid w:val="004D4138"/>
    <w:rsid w:val="004D7F47"/>
    <w:rsid w:val="004E1F5F"/>
    <w:rsid w:val="004E3B36"/>
    <w:rsid w:val="004F1BA3"/>
    <w:rsid w:val="004F2F39"/>
    <w:rsid w:val="004F3B09"/>
    <w:rsid w:val="004F4D1C"/>
    <w:rsid w:val="004F5BBF"/>
    <w:rsid w:val="004F613E"/>
    <w:rsid w:val="004F62A7"/>
    <w:rsid w:val="004F7801"/>
    <w:rsid w:val="00502F98"/>
    <w:rsid w:val="0050372B"/>
    <w:rsid w:val="00503ED6"/>
    <w:rsid w:val="00503FDB"/>
    <w:rsid w:val="00504604"/>
    <w:rsid w:val="0051007B"/>
    <w:rsid w:val="0051165F"/>
    <w:rsid w:val="00511F24"/>
    <w:rsid w:val="005128BD"/>
    <w:rsid w:val="0051315A"/>
    <w:rsid w:val="00513BEC"/>
    <w:rsid w:val="00514119"/>
    <w:rsid w:val="00520480"/>
    <w:rsid w:val="005209D4"/>
    <w:rsid w:val="00520E88"/>
    <w:rsid w:val="00521A7B"/>
    <w:rsid w:val="00523853"/>
    <w:rsid w:val="005252D5"/>
    <w:rsid w:val="00525461"/>
    <w:rsid w:val="00525841"/>
    <w:rsid w:val="0052631A"/>
    <w:rsid w:val="005271F9"/>
    <w:rsid w:val="00532703"/>
    <w:rsid w:val="00532BC9"/>
    <w:rsid w:val="00533E09"/>
    <w:rsid w:val="005352B3"/>
    <w:rsid w:val="00535648"/>
    <w:rsid w:val="0053646A"/>
    <w:rsid w:val="00536D17"/>
    <w:rsid w:val="0054082C"/>
    <w:rsid w:val="00541F9C"/>
    <w:rsid w:val="0054200D"/>
    <w:rsid w:val="00544933"/>
    <w:rsid w:val="00544A39"/>
    <w:rsid w:val="00550E7E"/>
    <w:rsid w:val="00551098"/>
    <w:rsid w:val="005533F8"/>
    <w:rsid w:val="00553496"/>
    <w:rsid w:val="005540EE"/>
    <w:rsid w:val="00556D9C"/>
    <w:rsid w:val="00556F63"/>
    <w:rsid w:val="005572E4"/>
    <w:rsid w:val="00561D9D"/>
    <w:rsid w:val="0056373E"/>
    <w:rsid w:val="005641FB"/>
    <w:rsid w:val="00564566"/>
    <w:rsid w:val="00565DD2"/>
    <w:rsid w:val="005678EF"/>
    <w:rsid w:val="005731A3"/>
    <w:rsid w:val="00573CE1"/>
    <w:rsid w:val="00573F3D"/>
    <w:rsid w:val="005747DB"/>
    <w:rsid w:val="00577032"/>
    <w:rsid w:val="005775D9"/>
    <w:rsid w:val="0058503B"/>
    <w:rsid w:val="00586098"/>
    <w:rsid w:val="00586B4D"/>
    <w:rsid w:val="005879B4"/>
    <w:rsid w:val="00587FFD"/>
    <w:rsid w:val="00590C9B"/>
    <w:rsid w:val="00591588"/>
    <w:rsid w:val="00591A56"/>
    <w:rsid w:val="00591BF5"/>
    <w:rsid w:val="0059348A"/>
    <w:rsid w:val="005955C3"/>
    <w:rsid w:val="0059688F"/>
    <w:rsid w:val="00597998"/>
    <w:rsid w:val="005A0996"/>
    <w:rsid w:val="005A19C6"/>
    <w:rsid w:val="005A3E35"/>
    <w:rsid w:val="005A4780"/>
    <w:rsid w:val="005A58E7"/>
    <w:rsid w:val="005A6AA6"/>
    <w:rsid w:val="005A701B"/>
    <w:rsid w:val="005A7F66"/>
    <w:rsid w:val="005B01B5"/>
    <w:rsid w:val="005B1A3C"/>
    <w:rsid w:val="005B3ABF"/>
    <w:rsid w:val="005B40D5"/>
    <w:rsid w:val="005B6239"/>
    <w:rsid w:val="005B7AA4"/>
    <w:rsid w:val="005C2A92"/>
    <w:rsid w:val="005C2E15"/>
    <w:rsid w:val="005C31A4"/>
    <w:rsid w:val="005C3C21"/>
    <w:rsid w:val="005C43C4"/>
    <w:rsid w:val="005C4815"/>
    <w:rsid w:val="005C4943"/>
    <w:rsid w:val="005C4A18"/>
    <w:rsid w:val="005C4B3D"/>
    <w:rsid w:val="005C4F96"/>
    <w:rsid w:val="005C56B7"/>
    <w:rsid w:val="005C749F"/>
    <w:rsid w:val="005D16B9"/>
    <w:rsid w:val="005D41CE"/>
    <w:rsid w:val="005D4FFA"/>
    <w:rsid w:val="005D52AD"/>
    <w:rsid w:val="005D59B3"/>
    <w:rsid w:val="005E0143"/>
    <w:rsid w:val="005E18DD"/>
    <w:rsid w:val="005E51B3"/>
    <w:rsid w:val="005E7F4C"/>
    <w:rsid w:val="005F24DF"/>
    <w:rsid w:val="005F576A"/>
    <w:rsid w:val="005F7179"/>
    <w:rsid w:val="00600BAA"/>
    <w:rsid w:val="00600C7E"/>
    <w:rsid w:val="00601172"/>
    <w:rsid w:val="0060200E"/>
    <w:rsid w:val="00603511"/>
    <w:rsid w:val="006036B6"/>
    <w:rsid w:val="006040FD"/>
    <w:rsid w:val="006041DB"/>
    <w:rsid w:val="0060764B"/>
    <w:rsid w:val="0060789A"/>
    <w:rsid w:val="00614214"/>
    <w:rsid w:val="00615905"/>
    <w:rsid w:val="00615BB0"/>
    <w:rsid w:val="006163AA"/>
    <w:rsid w:val="00616DAD"/>
    <w:rsid w:val="00616F30"/>
    <w:rsid w:val="006230EF"/>
    <w:rsid w:val="0062425B"/>
    <w:rsid w:val="006303C0"/>
    <w:rsid w:val="00630B1D"/>
    <w:rsid w:val="006310FD"/>
    <w:rsid w:val="00632409"/>
    <w:rsid w:val="00634B8D"/>
    <w:rsid w:val="006352F6"/>
    <w:rsid w:val="00641843"/>
    <w:rsid w:val="00641997"/>
    <w:rsid w:val="00641E9E"/>
    <w:rsid w:val="006425CF"/>
    <w:rsid w:val="0064392A"/>
    <w:rsid w:val="00644CA2"/>
    <w:rsid w:val="00653087"/>
    <w:rsid w:val="006537E3"/>
    <w:rsid w:val="00656567"/>
    <w:rsid w:val="0066584B"/>
    <w:rsid w:val="00667D64"/>
    <w:rsid w:val="00671BA5"/>
    <w:rsid w:val="006729A8"/>
    <w:rsid w:val="00672B0E"/>
    <w:rsid w:val="00672D1B"/>
    <w:rsid w:val="00673E60"/>
    <w:rsid w:val="00673FAC"/>
    <w:rsid w:val="00674DBA"/>
    <w:rsid w:val="006814B2"/>
    <w:rsid w:val="00684E61"/>
    <w:rsid w:val="0068597F"/>
    <w:rsid w:val="00695257"/>
    <w:rsid w:val="006954E7"/>
    <w:rsid w:val="00697226"/>
    <w:rsid w:val="00697CCA"/>
    <w:rsid w:val="006A00FF"/>
    <w:rsid w:val="006A1805"/>
    <w:rsid w:val="006A2265"/>
    <w:rsid w:val="006A628E"/>
    <w:rsid w:val="006B0E5B"/>
    <w:rsid w:val="006B1632"/>
    <w:rsid w:val="006B1DC1"/>
    <w:rsid w:val="006B267F"/>
    <w:rsid w:val="006B5BBD"/>
    <w:rsid w:val="006B69A5"/>
    <w:rsid w:val="006B7837"/>
    <w:rsid w:val="006C06C3"/>
    <w:rsid w:val="006C11BC"/>
    <w:rsid w:val="006C6AC7"/>
    <w:rsid w:val="006D5D33"/>
    <w:rsid w:val="006E330C"/>
    <w:rsid w:val="006F10EC"/>
    <w:rsid w:val="006F1676"/>
    <w:rsid w:val="006F17E8"/>
    <w:rsid w:val="006F5120"/>
    <w:rsid w:val="006F5DDD"/>
    <w:rsid w:val="006F62C2"/>
    <w:rsid w:val="006F6CFB"/>
    <w:rsid w:val="006F7023"/>
    <w:rsid w:val="006F7E80"/>
    <w:rsid w:val="00700282"/>
    <w:rsid w:val="00700473"/>
    <w:rsid w:val="00700DA0"/>
    <w:rsid w:val="00702877"/>
    <w:rsid w:val="007043C0"/>
    <w:rsid w:val="00704776"/>
    <w:rsid w:val="00705268"/>
    <w:rsid w:val="007061CF"/>
    <w:rsid w:val="007106CB"/>
    <w:rsid w:val="00713445"/>
    <w:rsid w:val="007136A2"/>
    <w:rsid w:val="00717435"/>
    <w:rsid w:val="0072153A"/>
    <w:rsid w:val="00724543"/>
    <w:rsid w:val="00726CB6"/>
    <w:rsid w:val="00727D35"/>
    <w:rsid w:val="007311EF"/>
    <w:rsid w:val="00732E8B"/>
    <w:rsid w:val="007343C1"/>
    <w:rsid w:val="007354D4"/>
    <w:rsid w:val="007362E6"/>
    <w:rsid w:val="00741C6A"/>
    <w:rsid w:val="0074210F"/>
    <w:rsid w:val="007423AB"/>
    <w:rsid w:val="00743334"/>
    <w:rsid w:val="00743976"/>
    <w:rsid w:val="0074476A"/>
    <w:rsid w:val="007449B5"/>
    <w:rsid w:val="00745B65"/>
    <w:rsid w:val="007529AE"/>
    <w:rsid w:val="007532DC"/>
    <w:rsid w:val="00754357"/>
    <w:rsid w:val="007554E0"/>
    <w:rsid w:val="0075566C"/>
    <w:rsid w:val="00760ADC"/>
    <w:rsid w:val="00760C9A"/>
    <w:rsid w:val="00761FE3"/>
    <w:rsid w:val="00765E9C"/>
    <w:rsid w:val="007671A7"/>
    <w:rsid w:val="00772A51"/>
    <w:rsid w:val="00775478"/>
    <w:rsid w:val="007754A9"/>
    <w:rsid w:val="007762D4"/>
    <w:rsid w:val="00780163"/>
    <w:rsid w:val="00783759"/>
    <w:rsid w:val="0078380B"/>
    <w:rsid w:val="00785128"/>
    <w:rsid w:val="007853C0"/>
    <w:rsid w:val="0079023E"/>
    <w:rsid w:val="00790686"/>
    <w:rsid w:val="007932FF"/>
    <w:rsid w:val="0079493D"/>
    <w:rsid w:val="00794A38"/>
    <w:rsid w:val="007973C5"/>
    <w:rsid w:val="0079783D"/>
    <w:rsid w:val="007A03C2"/>
    <w:rsid w:val="007A1DA9"/>
    <w:rsid w:val="007A1DB4"/>
    <w:rsid w:val="007A424F"/>
    <w:rsid w:val="007A68F3"/>
    <w:rsid w:val="007A719B"/>
    <w:rsid w:val="007B086F"/>
    <w:rsid w:val="007B0B0E"/>
    <w:rsid w:val="007B0ED0"/>
    <w:rsid w:val="007B1514"/>
    <w:rsid w:val="007B1624"/>
    <w:rsid w:val="007B44F0"/>
    <w:rsid w:val="007B58C8"/>
    <w:rsid w:val="007B5BE9"/>
    <w:rsid w:val="007C17C4"/>
    <w:rsid w:val="007C3760"/>
    <w:rsid w:val="007C40D8"/>
    <w:rsid w:val="007C5E75"/>
    <w:rsid w:val="007C62B3"/>
    <w:rsid w:val="007D08EB"/>
    <w:rsid w:val="007E0A79"/>
    <w:rsid w:val="007E23D2"/>
    <w:rsid w:val="007E5B3F"/>
    <w:rsid w:val="007E7BA3"/>
    <w:rsid w:val="007F02FF"/>
    <w:rsid w:val="007F11EA"/>
    <w:rsid w:val="007F2595"/>
    <w:rsid w:val="008003E6"/>
    <w:rsid w:val="00802006"/>
    <w:rsid w:val="00803A5C"/>
    <w:rsid w:val="008057D9"/>
    <w:rsid w:val="0080739D"/>
    <w:rsid w:val="0080763D"/>
    <w:rsid w:val="008133EA"/>
    <w:rsid w:val="0081382A"/>
    <w:rsid w:val="00814B57"/>
    <w:rsid w:val="00814F9A"/>
    <w:rsid w:val="00815EE1"/>
    <w:rsid w:val="00816FD3"/>
    <w:rsid w:val="00817884"/>
    <w:rsid w:val="00820409"/>
    <w:rsid w:val="00821A6F"/>
    <w:rsid w:val="008220FE"/>
    <w:rsid w:val="00824198"/>
    <w:rsid w:val="0082673B"/>
    <w:rsid w:val="0083437E"/>
    <w:rsid w:val="008343C7"/>
    <w:rsid w:val="00835094"/>
    <w:rsid w:val="008355CE"/>
    <w:rsid w:val="00836B27"/>
    <w:rsid w:val="008378FF"/>
    <w:rsid w:val="00837AB5"/>
    <w:rsid w:val="008417B8"/>
    <w:rsid w:val="0084217A"/>
    <w:rsid w:val="008455C9"/>
    <w:rsid w:val="00847526"/>
    <w:rsid w:val="00850FAE"/>
    <w:rsid w:val="00851D33"/>
    <w:rsid w:val="00852D58"/>
    <w:rsid w:val="00852E8E"/>
    <w:rsid w:val="008535B4"/>
    <w:rsid w:val="00854F7F"/>
    <w:rsid w:val="00856F53"/>
    <w:rsid w:val="00862E93"/>
    <w:rsid w:val="00870094"/>
    <w:rsid w:val="00870524"/>
    <w:rsid w:val="008742CE"/>
    <w:rsid w:val="00874C99"/>
    <w:rsid w:val="008775CE"/>
    <w:rsid w:val="008820D1"/>
    <w:rsid w:val="0088460B"/>
    <w:rsid w:val="00890A22"/>
    <w:rsid w:val="00890EA4"/>
    <w:rsid w:val="0089175F"/>
    <w:rsid w:val="00893A90"/>
    <w:rsid w:val="00894BF8"/>
    <w:rsid w:val="00895A05"/>
    <w:rsid w:val="00896E3E"/>
    <w:rsid w:val="00897919"/>
    <w:rsid w:val="008A0E3B"/>
    <w:rsid w:val="008A4600"/>
    <w:rsid w:val="008A493D"/>
    <w:rsid w:val="008B098E"/>
    <w:rsid w:val="008B0A8A"/>
    <w:rsid w:val="008B1FB2"/>
    <w:rsid w:val="008B379D"/>
    <w:rsid w:val="008B3B5E"/>
    <w:rsid w:val="008B4341"/>
    <w:rsid w:val="008B6F85"/>
    <w:rsid w:val="008C076B"/>
    <w:rsid w:val="008C29F8"/>
    <w:rsid w:val="008C5BDA"/>
    <w:rsid w:val="008C6117"/>
    <w:rsid w:val="008C6472"/>
    <w:rsid w:val="008D0A81"/>
    <w:rsid w:val="008D167F"/>
    <w:rsid w:val="008D24EC"/>
    <w:rsid w:val="008D35CE"/>
    <w:rsid w:val="008D361A"/>
    <w:rsid w:val="008D431A"/>
    <w:rsid w:val="008D47AF"/>
    <w:rsid w:val="008D5702"/>
    <w:rsid w:val="008D70D3"/>
    <w:rsid w:val="008E30AE"/>
    <w:rsid w:val="008E5A43"/>
    <w:rsid w:val="008F0ADD"/>
    <w:rsid w:val="008F2849"/>
    <w:rsid w:val="008F4B85"/>
    <w:rsid w:val="008F4D56"/>
    <w:rsid w:val="008F5F76"/>
    <w:rsid w:val="008F602D"/>
    <w:rsid w:val="008F6ACB"/>
    <w:rsid w:val="008F7980"/>
    <w:rsid w:val="008F7EF9"/>
    <w:rsid w:val="009016A4"/>
    <w:rsid w:val="00903A8D"/>
    <w:rsid w:val="00903F89"/>
    <w:rsid w:val="00906823"/>
    <w:rsid w:val="00906C79"/>
    <w:rsid w:val="009077E3"/>
    <w:rsid w:val="00907D36"/>
    <w:rsid w:val="00910467"/>
    <w:rsid w:val="009114E1"/>
    <w:rsid w:val="00914B45"/>
    <w:rsid w:val="00914C8F"/>
    <w:rsid w:val="009153CA"/>
    <w:rsid w:val="009207BA"/>
    <w:rsid w:val="00920CC1"/>
    <w:rsid w:val="0092199C"/>
    <w:rsid w:val="0092306A"/>
    <w:rsid w:val="00924905"/>
    <w:rsid w:val="00924A09"/>
    <w:rsid w:val="00924EF2"/>
    <w:rsid w:val="0092588A"/>
    <w:rsid w:val="009276F9"/>
    <w:rsid w:val="00927CCB"/>
    <w:rsid w:val="009307C4"/>
    <w:rsid w:val="00930CC6"/>
    <w:rsid w:val="00934BD4"/>
    <w:rsid w:val="009350E3"/>
    <w:rsid w:val="00935F9D"/>
    <w:rsid w:val="00937540"/>
    <w:rsid w:val="00942AD6"/>
    <w:rsid w:val="00943393"/>
    <w:rsid w:val="00943E41"/>
    <w:rsid w:val="00944924"/>
    <w:rsid w:val="00944DB5"/>
    <w:rsid w:val="0094512B"/>
    <w:rsid w:val="00945411"/>
    <w:rsid w:val="009477E9"/>
    <w:rsid w:val="00950602"/>
    <w:rsid w:val="009514AE"/>
    <w:rsid w:val="00953548"/>
    <w:rsid w:val="009635F1"/>
    <w:rsid w:val="00963748"/>
    <w:rsid w:val="00963B2D"/>
    <w:rsid w:val="009655E1"/>
    <w:rsid w:val="009657DB"/>
    <w:rsid w:val="00967FE1"/>
    <w:rsid w:val="00970EBC"/>
    <w:rsid w:val="00972D96"/>
    <w:rsid w:val="00973507"/>
    <w:rsid w:val="009774B2"/>
    <w:rsid w:val="009775A1"/>
    <w:rsid w:val="00981BD5"/>
    <w:rsid w:val="00983E4B"/>
    <w:rsid w:val="00984DFE"/>
    <w:rsid w:val="00991F96"/>
    <w:rsid w:val="0099729A"/>
    <w:rsid w:val="009975F4"/>
    <w:rsid w:val="009A5D6D"/>
    <w:rsid w:val="009A6A77"/>
    <w:rsid w:val="009B0700"/>
    <w:rsid w:val="009B1420"/>
    <w:rsid w:val="009B21FC"/>
    <w:rsid w:val="009B2C2C"/>
    <w:rsid w:val="009B3BB6"/>
    <w:rsid w:val="009B7A4C"/>
    <w:rsid w:val="009C1F50"/>
    <w:rsid w:val="009C25CD"/>
    <w:rsid w:val="009C28DA"/>
    <w:rsid w:val="009C33CE"/>
    <w:rsid w:val="009C438A"/>
    <w:rsid w:val="009C4A11"/>
    <w:rsid w:val="009C5E93"/>
    <w:rsid w:val="009D15D2"/>
    <w:rsid w:val="009D2EEF"/>
    <w:rsid w:val="009D7662"/>
    <w:rsid w:val="009D7EBE"/>
    <w:rsid w:val="009E2AD1"/>
    <w:rsid w:val="009E3AAC"/>
    <w:rsid w:val="009E4D86"/>
    <w:rsid w:val="009E5A04"/>
    <w:rsid w:val="009E6F89"/>
    <w:rsid w:val="009E78CC"/>
    <w:rsid w:val="009E7D0D"/>
    <w:rsid w:val="009E7D9D"/>
    <w:rsid w:val="009F0F68"/>
    <w:rsid w:val="009F2BB4"/>
    <w:rsid w:val="009F5F74"/>
    <w:rsid w:val="009F7FF7"/>
    <w:rsid w:val="00A0009F"/>
    <w:rsid w:val="00A00736"/>
    <w:rsid w:val="00A02880"/>
    <w:rsid w:val="00A02F6D"/>
    <w:rsid w:val="00A0390F"/>
    <w:rsid w:val="00A0570A"/>
    <w:rsid w:val="00A07A49"/>
    <w:rsid w:val="00A07D1A"/>
    <w:rsid w:val="00A07DBD"/>
    <w:rsid w:val="00A10F78"/>
    <w:rsid w:val="00A16004"/>
    <w:rsid w:val="00A17DC6"/>
    <w:rsid w:val="00A225F8"/>
    <w:rsid w:val="00A230A8"/>
    <w:rsid w:val="00A24225"/>
    <w:rsid w:val="00A26F7C"/>
    <w:rsid w:val="00A27499"/>
    <w:rsid w:val="00A27BD1"/>
    <w:rsid w:val="00A31538"/>
    <w:rsid w:val="00A31847"/>
    <w:rsid w:val="00A35497"/>
    <w:rsid w:val="00A35583"/>
    <w:rsid w:val="00A3606E"/>
    <w:rsid w:val="00A36469"/>
    <w:rsid w:val="00A36EB9"/>
    <w:rsid w:val="00A40067"/>
    <w:rsid w:val="00A470C6"/>
    <w:rsid w:val="00A519D1"/>
    <w:rsid w:val="00A5277F"/>
    <w:rsid w:val="00A532F8"/>
    <w:rsid w:val="00A544CB"/>
    <w:rsid w:val="00A54CBC"/>
    <w:rsid w:val="00A61FB8"/>
    <w:rsid w:val="00A64ECA"/>
    <w:rsid w:val="00A6590D"/>
    <w:rsid w:val="00A6631F"/>
    <w:rsid w:val="00A675A0"/>
    <w:rsid w:val="00A71344"/>
    <w:rsid w:val="00A7214A"/>
    <w:rsid w:val="00A73CA8"/>
    <w:rsid w:val="00A73CD3"/>
    <w:rsid w:val="00A73EE3"/>
    <w:rsid w:val="00A76B3B"/>
    <w:rsid w:val="00A80908"/>
    <w:rsid w:val="00A82A35"/>
    <w:rsid w:val="00A82A93"/>
    <w:rsid w:val="00A84610"/>
    <w:rsid w:val="00A84D0C"/>
    <w:rsid w:val="00A85885"/>
    <w:rsid w:val="00A87694"/>
    <w:rsid w:val="00A901E1"/>
    <w:rsid w:val="00A919EC"/>
    <w:rsid w:val="00A954D0"/>
    <w:rsid w:val="00A95B8B"/>
    <w:rsid w:val="00A96A38"/>
    <w:rsid w:val="00A975E3"/>
    <w:rsid w:val="00AA1D8D"/>
    <w:rsid w:val="00AA1E46"/>
    <w:rsid w:val="00AA2C0F"/>
    <w:rsid w:val="00AA43F9"/>
    <w:rsid w:val="00AA53D2"/>
    <w:rsid w:val="00AB0B99"/>
    <w:rsid w:val="00AB318F"/>
    <w:rsid w:val="00AB40BB"/>
    <w:rsid w:val="00AB444A"/>
    <w:rsid w:val="00AB5DA4"/>
    <w:rsid w:val="00AB5FD2"/>
    <w:rsid w:val="00AB7623"/>
    <w:rsid w:val="00AB7DBF"/>
    <w:rsid w:val="00AC1367"/>
    <w:rsid w:val="00AC2426"/>
    <w:rsid w:val="00AC2CE4"/>
    <w:rsid w:val="00AC3A6A"/>
    <w:rsid w:val="00AC419B"/>
    <w:rsid w:val="00AC5612"/>
    <w:rsid w:val="00AC5ECA"/>
    <w:rsid w:val="00AC6EE8"/>
    <w:rsid w:val="00AC6F34"/>
    <w:rsid w:val="00AD0DC3"/>
    <w:rsid w:val="00AD4D7E"/>
    <w:rsid w:val="00AE10FC"/>
    <w:rsid w:val="00AE1F60"/>
    <w:rsid w:val="00AE3BA5"/>
    <w:rsid w:val="00AE4164"/>
    <w:rsid w:val="00AE49A5"/>
    <w:rsid w:val="00AE4FBF"/>
    <w:rsid w:val="00AE5D1E"/>
    <w:rsid w:val="00AE6EB5"/>
    <w:rsid w:val="00AF0192"/>
    <w:rsid w:val="00AF01AA"/>
    <w:rsid w:val="00AF2B1B"/>
    <w:rsid w:val="00AF4021"/>
    <w:rsid w:val="00AF592E"/>
    <w:rsid w:val="00AF7398"/>
    <w:rsid w:val="00AF7F99"/>
    <w:rsid w:val="00AF7FB5"/>
    <w:rsid w:val="00B00297"/>
    <w:rsid w:val="00B00BF2"/>
    <w:rsid w:val="00B00D1F"/>
    <w:rsid w:val="00B01C28"/>
    <w:rsid w:val="00B020AB"/>
    <w:rsid w:val="00B03203"/>
    <w:rsid w:val="00B0594C"/>
    <w:rsid w:val="00B05AC0"/>
    <w:rsid w:val="00B06A88"/>
    <w:rsid w:val="00B10C4E"/>
    <w:rsid w:val="00B10EE6"/>
    <w:rsid w:val="00B113F1"/>
    <w:rsid w:val="00B1178F"/>
    <w:rsid w:val="00B16F63"/>
    <w:rsid w:val="00B2060E"/>
    <w:rsid w:val="00B21AB4"/>
    <w:rsid w:val="00B279D5"/>
    <w:rsid w:val="00B30561"/>
    <w:rsid w:val="00B3214D"/>
    <w:rsid w:val="00B32347"/>
    <w:rsid w:val="00B3238A"/>
    <w:rsid w:val="00B429DB"/>
    <w:rsid w:val="00B44C77"/>
    <w:rsid w:val="00B45BF2"/>
    <w:rsid w:val="00B47730"/>
    <w:rsid w:val="00B47BA0"/>
    <w:rsid w:val="00B47E04"/>
    <w:rsid w:val="00B5169D"/>
    <w:rsid w:val="00B53611"/>
    <w:rsid w:val="00B560DF"/>
    <w:rsid w:val="00B5745F"/>
    <w:rsid w:val="00B60F1F"/>
    <w:rsid w:val="00B61084"/>
    <w:rsid w:val="00B6236F"/>
    <w:rsid w:val="00B67599"/>
    <w:rsid w:val="00B716B7"/>
    <w:rsid w:val="00B724F8"/>
    <w:rsid w:val="00B73306"/>
    <w:rsid w:val="00B7456B"/>
    <w:rsid w:val="00B76060"/>
    <w:rsid w:val="00B76C32"/>
    <w:rsid w:val="00B81F84"/>
    <w:rsid w:val="00B83E43"/>
    <w:rsid w:val="00B84A44"/>
    <w:rsid w:val="00B84E4C"/>
    <w:rsid w:val="00B86A36"/>
    <w:rsid w:val="00B90A2D"/>
    <w:rsid w:val="00B91905"/>
    <w:rsid w:val="00B91E0F"/>
    <w:rsid w:val="00B93AEC"/>
    <w:rsid w:val="00B946ED"/>
    <w:rsid w:val="00B954B3"/>
    <w:rsid w:val="00B965EB"/>
    <w:rsid w:val="00B96C82"/>
    <w:rsid w:val="00B96DC2"/>
    <w:rsid w:val="00BA33F7"/>
    <w:rsid w:val="00BA3F63"/>
    <w:rsid w:val="00BA703B"/>
    <w:rsid w:val="00BA7AED"/>
    <w:rsid w:val="00BB1E1C"/>
    <w:rsid w:val="00BB775E"/>
    <w:rsid w:val="00BC0CDA"/>
    <w:rsid w:val="00BC0DE6"/>
    <w:rsid w:val="00BC3DAD"/>
    <w:rsid w:val="00BC3EA1"/>
    <w:rsid w:val="00BC4E3D"/>
    <w:rsid w:val="00BC7405"/>
    <w:rsid w:val="00BD02F9"/>
    <w:rsid w:val="00BD0445"/>
    <w:rsid w:val="00BD0D3B"/>
    <w:rsid w:val="00BD2855"/>
    <w:rsid w:val="00BD3926"/>
    <w:rsid w:val="00BD4979"/>
    <w:rsid w:val="00BD58B7"/>
    <w:rsid w:val="00BD5B2C"/>
    <w:rsid w:val="00BD5C13"/>
    <w:rsid w:val="00BD7F01"/>
    <w:rsid w:val="00BE0559"/>
    <w:rsid w:val="00BE5340"/>
    <w:rsid w:val="00BE5F38"/>
    <w:rsid w:val="00BF1318"/>
    <w:rsid w:val="00BF1960"/>
    <w:rsid w:val="00BF4A10"/>
    <w:rsid w:val="00BF6780"/>
    <w:rsid w:val="00BF685F"/>
    <w:rsid w:val="00BF7C13"/>
    <w:rsid w:val="00C038E6"/>
    <w:rsid w:val="00C11598"/>
    <w:rsid w:val="00C11933"/>
    <w:rsid w:val="00C12856"/>
    <w:rsid w:val="00C12AAD"/>
    <w:rsid w:val="00C138F6"/>
    <w:rsid w:val="00C14741"/>
    <w:rsid w:val="00C1511F"/>
    <w:rsid w:val="00C170B7"/>
    <w:rsid w:val="00C17AD7"/>
    <w:rsid w:val="00C17C84"/>
    <w:rsid w:val="00C21B0C"/>
    <w:rsid w:val="00C2226A"/>
    <w:rsid w:val="00C262D2"/>
    <w:rsid w:val="00C269C7"/>
    <w:rsid w:val="00C27F47"/>
    <w:rsid w:val="00C333A0"/>
    <w:rsid w:val="00C33DEF"/>
    <w:rsid w:val="00C33E00"/>
    <w:rsid w:val="00C360F3"/>
    <w:rsid w:val="00C41702"/>
    <w:rsid w:val="00C452E7"/>
    <w:rsid w:val="00C46784"/>
    <w:rsid w:val="00C47AA3"/>
    <w:rsid w:val="00C51877"/>
    <w:rsid w:val="00C52E65"/>
    <w:rsid w:val="00C54850"/>
    <w:rsid w:val="00C5489F"/>
    <w:rsid w:val="00C55291"/>
    <w:rsid w:val="00C55D4B"/>
    <w:rsid w:val="00C57E30"/>
    <w:rsid w:val="00C61669"/>
    <w:rsid w:val="00C61BDB"/>
    <w:rsid w:val="00C61EE8"/>
    <w:rsid w:val="00C641ED"/>
    <w:rsid w:val="00C7305B"/>
    <w:rsid w:val="00C74484"/>
    <w:rsid w:val="00C74B94"/>
    <w:rsid w:val="00C751A1"/>
    <w:rsid w:val="00C75A73"/>
    <w:rsid w:val="00C767B0"/>
    <w:rsid w:val="00C772D0"/>
    <w:rsid w:val="00C82DB3"/>
    <w:rsid w:val="00C84204"/>
    <w:rsid w:val="00C87AF1"/>
    <w:rsid w:val="00C90333"/>
    <w:rsid w:val="00C90B60"/>
    <w:rsid w:val="00C90DDB"/>
    <w:rsid w:val="00C91189"/>
    <w:rsid w:val="00C92DAB"/>
    <w:rsid w:val="00C92E12"/>
    <w:rsid w:val="00C938A1"/>
    <w:rsid w:val="00C93C84"/>
    <w:rsid w:val="00C940E6"/>
    <w:rsid w:val="00C953CF"/>
    <w:rsid w:val="00C95AC0"/>
    <w:rsid w:val="00CA45AF"/>
    <w:rsid w:val="00CA527A"/>
    <w:rsid w:val="00CA53F3"/>
    <w:rsid w:val="00CA58CB"/>
    <w:rsid w:val="00CA5968"/>
    <w:rsid w:val="00CA72CF"/>
    <w:rsid w:val="00CB0664"/>
    <w:rsid w:val="00CB25F8"/>
    <w:rsid w:val="00CB2C3F"/>
    <w:rsid w:val="00CB3304"/>
    <w:rsid w:val="00CB430C"/>
    <w:rsid w:val="00CB5306"/>
    <w:rsid w:val="00CB6737"/>
    <w:rsid w:val="00CB72C9"/>
    <w:rsid w:val="00CB7472"/>
    <w:rsid w:val="00CB7840"/>
    <w:rsid w:val="00CC13DB"/>
    <w:rsid w:val="00CC2D17"/>
    <w:rsid w:val="00CC3426"/>
    <w:rsid w:val="00CC3AE3"/>
    <w:rsid w:val="00CC437B"/>
    <w:rsid w:val="00CC551F"/>
    <w:rsid w:val="00CC6409"/>
    <w:rsid w:val="00CC7EE2"/>
    <w:rsid w:val="00CC7F24"/>
    <w:rsid w:val="00CD012B"/>
    <w:rsid w:val="00CD141E"/>
    <w:rsid w:val="00CD1705"/>
    <w:rsid w:val="00CD2159"/>
    <w:rsid w:val="00CD6537"/>
    <w:rsid w:val="00CD6783"/>
    <w:rsid w:val="00CD7C9A"/>
    <w:rsid w:val="00CE09BA"/>
    <w:rsid w:val="00CE12AF"/>
    <w:rsid w:val="00CE3EA3"/>
    <w:rsid w:val="00CE4B3D"/>
    <w:rsid w:val="00CE62F1"/>
    <w:rsid w:val="00CE6D4F"/>
    <w:rsid w:val="00CE72F4"/>
    <w:rsid w:val="00CF17E3"/>
    <w:rsid w:val="00CF2046"/>
    <w:rsid w:val="00CF240E"/>
    <w:rsid w:val="00CF3966"/>
    <w:rsid w:val="00CF39A6"/>
    <w:rsid w:val="00CF3C19"/>
    <w:rsid w:val="00CF48D5"/>
    <w:rsid w:val="00CF502D"/>
    <w:rsid w:val="00CF50C0"/>
    <w:rsid w:val="00CF67F9"/>
    <w:rsid w:val="00CF7BFD"/>
    <w:rsid w:val="00D00E7C"/>
    <w:rsid w:val="00D013D4"/>
    <w:rsid w:val="00D05AF3"/>
    <w:rsid w:val="00D06C83"/>
    <w:rsid w:val="00D11322"/>
    <w:rsid w:val="00D113D6"/>
    <w:rsid w:val="00D12180"/>
    <w:rsid w:val="00D16428"/>
    <w:rsid w:val="00D1757D"/>
    <w:rsid w:val="00D20490"/>
    <w:rsid w:val="00D2575E"/>
    <w:rsid w:val="00D266BE"/>
    <w:rsid w:val="00D26B26"/>
    <w:rsid w:val="00D26CEF"/>
    <w:rsid w:val="00D31EDC"/>
    <w:rsid w:val="00D322D5"/>
    <w:rsid w:val="00D335DD"/>
    <w:rsid w:val="00D360A9"/>
    <w:rsid w:val="00D3765E"/>
    <w:rsid w:val="00D41827"/>
    <w:rsid w:val="00D41FFB"/>
    <w:rsid w:val="00D4545A"/>
    <w:rsid w:val="00D46D79"/>
    <w:rsid w:val="00D500C3"/>
    <w:rsid w:val="00D50755"/>
    <w:rsid w:val="00D53946"/>
    <w:rsid w:val="00D53F14"/>
    <w:rsid w:val="00D5792E"/>
    <w:rsid w:val="00D608F5"/>
    <w:rsid w:val="00D63F48"/>
    <w:rsid w:val="00D67647"/>
    <w:rsid w:val="00D700BA"/>
    <w:rsid w:val="00D70887"/>
    <w:rsid w:val="00D72249"/>
    <w:rsid w:val="00D72806"/>
    <w:rsid w:val="00D734C0"/>
    <w:rsid w:val="00D738D6"/>
    <w:rsid w:val="00D75952"/>
    <w:rsid w:val="00D77AAD"/>
    <w:rsid w:val="00D80529"/>
    <w:rsid w:val="00D80F3A"/>
    <w:rsid w:val="00D822E0"/>
    <w:rsid w:val="00D8272A"/>
    <w:rsid w:val="00D82942"/>
    <w:rsid w:val="00D85525"/>
    <w:rsid w:val="00D8558A"/>
    <w:rsid w:val="00D8682C"/>
    <w:rsid w:val="00D873A0"/>
    <w:rsid w:val="00D90743"/>
    <w:rsid w:val="00D9154C"/>
    <w:rsid w:val="00D918DD"/>
    <w:rsid w:val="00D919CC"/>
    <w:rsid w:val="00D91BD5"/>
    <w:rsid w:val="00D927CC"/>
    <w:rsid w:val="00D94B57"/>
    <w:rsid w:val="00D95B16"/>
    <w:rsid w:val="00D978BB"/>
    <w:rsid w:val="00D978D0"/>
    <w:rsid w:val="00DA2FBE"/>
    <w:rsid w:val="00DA3FAB"/>
    <w:rsid w:val="00DA4677"/>
    <w:rsid w:val="00DA4C7D"/>
    <w:rsid w:val="00DA6332"/>
    <w:rsid w:val="00DB1C00"/>
    <w:rsid w:val="00DB2B2A"/>
    <w:rsid w:val="00DB3EAF"/>
    <w:rsid w:val="00DB4799"/>
    <w:rsid w:val="00DC0E49"/>
    <w:rsid w:val="00DC1FA3"/>
    <w:rsid w:val="00DC3B34"/>
    <w:rsid w:val="00DC5991"/>
    <w:rsid w:val="00DC6C95"/>
    <w:rsid w:val="00DC6D0A"/>
    <w:rsid w:val="00DC7BFA"/>
    <w:rsid w:val="00DD0F72"/>
    <w:rsid w:val="00DD2D88"/>
    <w:rsid w:val="00DD32B3"/>
    <w:rsid w:val="00DD3501"/>
    <w:rsid w:val="00DD3BD0"/>
    <w:rsid w:val="00DD47A3"/>
    <w:rsid w:val="00DE043C"/>
    <w:rsid w:val="00DE154A"/>
    <w:rsid w:val="00DE54A9"/>
    <w:rsid w:val="00DE7CAC"/>
    <w:rsid w:val="00DF06EE"/>
    <w:rsid w:val="00DF07EB"/>
    <w:rsid w:val="00DF2F01"/>
    <w:rsid w:val="00DF3704"/>
    <w:rsid w:val="00E014A9"/>
    <w:rsid w:val="00E0271F"/>
    <w:rsid w:val="00E0318B"/>
    <w:rsid w:val="00E03E32"/>
    <w:rsid w:val="00E04810"/>
    <w:rsid w:val="00E04AD2"/>
    <w:rsid w:val="00E10E89"/>
    <w:rsid w:val="00E116A8"/>
    <w:rsid w:val="00E132A0"/>
    <w:rsid w:val="00E13693"/>
    <w:rsid w:val="00E16D57"/>
    <w:rsid w:val="00E173FF"/>
    <w:rsid w:val="00E17FD3"/>
    <w:rsid w:val="00E222BD"/>
    <w:rsid w:val="00E22866"/>
    <w:rsid w:val="00E23B7C"/>
    <w:rsid w:val="00E24297"/>
    <w:rsid w:val="00E26317"/>
    <w:rsid w:val="00E37451"/>
    <w:rsid w:val="00E40F37"/>
    <w:rsid w:val="00E4191C"/>
    <w:rsid w:val="00E4249F"/>
    <w:rsid w:val="00E44D30"/>
    <w:rsid w:val="00E45308"/>
    <w:rsid w:val="00E5051C"/>
    <w:rsid w:val="00E51793"/>
    <w:rsid w:val="00E51940"/>
    <w:rsid w:val="00E51F70"/>
    <w:rsid w:val="00E53414"/>
    <w:rsid w:val="00E550C7"/>
    <w:rsid w:val="00E56554"/>
    <w:rsid w:val="00E574D7"/>
    <w:rsid w:val="00E57EE0"/>
    <w:rsid w:val="00E61A53"/>
    <w:rsid w:val="00E61C2F"/>
    <w:rsid w:val="00E62009"/>
    <w:rsid w:val="00E63B48"/>
    <w:rsid w:val="00E641EE"/>
    <w:rsid w:val="00E65DA2"/>
    <w:rsid w:val="00E66F68"/>
    <w:rsid w:val="00E67E53"/>
    <w:rsid w:val="00E718F6"/>
    <w:rsid w:val="00E74185"/>
    <w:rsid w:val="00E760BB"/>
    <w:rsid w:val="00E7620B"/>
    <w:rsid w:val="00E770FE"/>
    <w:rsid w:val="00E80652"/>
    <w:rsid w:val="00E80EB7"/>
    <w:rsid w:val="00E80EC5"/>
    <w:rsid w:val="00E843EE"/>
    <w:rsid w:val="00E85EA1"/>
    <w:rsid w:val="00E9443F"/>
    <w:rsid w:val="00E9450B"/>
    <w:rsid w:val="00E948E4"/>
    <w:rsid w:val="00E9558B"/>
    <w:rsid w:val="00E95642"/>
    <w:rsid w:val="00E9592C"/>
    <w:rsid w:val="00E961D6"/>
    <w:rsid w:val="00E97E36"/>
    <w:rsid w:val="00EA5048"/>
    <w:rsid w:val="00EA5466"/>
    <w:rsid w:val="00EA5C5A"/>
    <w:rsid w:val="00EA64CD"/>
    <w:rsid w:val="00EA70BE"/>
    <w:rsid w:val="00EA7558"/>
    <w:rsid w:val="00EB0395"/>
    <w:rsid w:val="00EB2B89"/>
    <w:rsid w:val="00EB37A6"/>
    <w:rsid w:val="00EB5C66"/>
    <w:rsid w:val="00EB638B"/>
    <w:rsid w:val="00EC2102"/>
    <w:rsid w:val="00EC25A3"/>
    <w:rsid w:val="00EC4101"/>
    <w:rsid w:val="00EC5044"/>
    <w:rsid w:val="00EC740E"/>
    <w:rsid w:val="00ED1554"/>
    <w:rsid w:val="00ED2C4D"/>
    <w:rsid w:val="00ED3E17"/>
    <w:rsid w:val="00ED5A18"/>
    <w:rsid w:val="00ED7DF2"/>
    <w:rsid w:val="00EE2378"/>
    <w:rsid w:val="00EE38EC"/>
    <w:rsid w:val="00EE577A"/>
    <w:rsid w:val="00EE61D7"/>
    <w:rsid w:val="00EE713C"/>
    <w:rsid w:val="00EF038E"/>
    <w:rsid w:val="00EF4155"/>
    <w:rsid w:val="00EF5A23"/>
    <w:rsid w:val="00EF6C41"/>
    <w:rsid w:val="00EF79EF"/>
    <w:rsid w:val="00EF7A37"/>
    <w:rsid w:val="00EF7BB7"/>
    <w:rsid w:val="00EF7F23"/>
    <w:rsid w:val="00F002A2"/>
    <w:rsid w:val="00F02B4B"/>
    <w:rsid w:val="00F0317F"/>
    <w:rsid w:val="00F035E0"/>
    <w:rsid w:val="00F03F2B"/>
    <w:rsid w:val="00F046AD"/>
    <w:rsid w:val="00F04F03"/>
    <w:rsid w:val="00F058A8"/>
    <w:rsid w:val="00F059F9"/>
    <w:rsid w:val="00F11505"/>
    <w:rsid w:val="00F12B49"/>
    <w:rsid w:val="00F137F7"/>
    <w:rsid w:val="00F13AB8"/>
    <w:rsid w:val="00F13D65"/>
    <w:rsid w:val="00F14400"/>
    <w:rsid w:val="00F146CE"/>
    <w:rsid w:val="00F14A20"/>
    <w:rsid w:val="00F15895"/>
    <w:rsid w:val="00F17335"/>
    <w:rsid w:val="00F17CD6"/>
    <w:rsid w:val="00F22C6F"/>
    <w:rsid w:val="00F2316A"/>
    <w:rsid w:val="00F26CBD"/>
    <w:rsid w:val="00F26EE6"/>
    <w:rsid w:val="00F32EC9"/>
    <w:rsid w:val="00F32FC5"/>
    <w:rsid w:val="00F336AC"/>
    <w:rsid w:val="00F358C3"/>
    <w:rsid w:val="00F36E39"/>
    <w:rsid w:val="00F37CF1"/>
    <w:rsid w:val="00F420B6"/>
    <w:rsid w:val="00F42219"/>
    <w:rsid w:val="00F43E13"/>
    <w:rsid w:val="00F471DE"/>
    <w:rsid w:val="00F47DCC"/>
    <w:rsid w:val="00F5025F"/>
    <w:rsid w:val="00F52D06"/>
    <w:rsid w:val="00F53D69"/>
    <w:rsid w:val="00F60712"/>
    <w:rsid w:val="00F60DEC"/>
    <w:rsid w:val="00F610EE"/>
    <w:rsid w:val="00F626A0"/>
    <w:rsid w:val="00F62BA6"/>
    <w:rsid w:val="00F655B7"/>
    <w:rsid w:val="00F72BAB"/>
    <w:rsid w:val="00F72CF7"/>
    <w:rsid w:val="00F731B9"/>
    <w:rsid w:val="00F81F24"/>
    <w:rsid w:val="00F83E0F"/>
    <w:rsid w:val="00F83E3E"/>
    <w:rsid w:val="00F91AA1"/>
    <w:rsid w:val="00F92147"/>
    <w:rsid w:val="00F9307D"/>
    <w:rsid w:val="00F9395E"/>
    <w:rsid w:val="00F93D7E"/>
    <w:rsid w:val="00F940FB"/>
    <w:rsid w:val="00F961AA"/>
    <w:rsid w:val="00F97254"/>
    <w:rsid w:val="00F976AF"/>
    <w:rsid w:val="00FA407A"/>
    <w:rsid w:val="00FA6E48"/>
    <w:rsid w:val="00FA7F30"/>
    <w:rsid w:val="00FB04EB"/>
    <w:rsid w:val="00FB0EDE"/>
    <w:rsid w:val="00FB496F"/>
    <w:rsid w:val="00FB5704"/>
    <w:rsid w:val="00FB5E70"/>
    <w:rsid w:val="00FB7189"/>
    <w:rsid w:val="00FB7D7B"/>
    <w:rsid w:val="00FC0023"/>
    <w:rsid w:val="00FC0479"/>
    <w:rsid w:val="00FC2795"/>
    <w:rsid w:val="00FC4962"/>
    <w:rsid w:val="00FC693F"/>
    <w:rsid w:val="00FC6D96"/>
    <w:rsid w:val="00FC7B2F"/>
    <w:rsid w:val="00FC7C97"/>
    <w:rsid w:val="00FD59B5"/>
    <w:rsid w:val="00FD60BF"/>
    <w:rsid w:val="00FE367A"/>
    <w:rsid w:val="00FE3CA5"/>
    <w:rsid w:val="00FE4B15"/>
    <w:rsid w:val="00FE54B1"/>
    <w:rsid w:val="00FE564B"/>
    <w:rsid w:val="00FE5C6C"/>
    <w:rsid w:val="00FE613F"/>
    <w:rsid w:val="00FF2107"/>
    <w:rsid w:val="00FF3352"/>
    <w:rsid w:val="00FF3D24"/>
    <w:rsid w:val="00FF4BB1"/>
    <w:rsid w:val="00FF5217"/>
    <w:rsid w:val="00FF54B6"/>
    <w:rsid w:val="00FF657B"/>
    <w:rsid w:val="00FF7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0F2337"/>
    <w:pPr>
      <w:keepNext/>
      <w:keepLines/>
      <w:spacing w:before="600" w:after="120" w:line="360" w:lineRule="auto"/>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A532F8"/>
    <w:pPr>
      <w:keepNext/>
      <w:keepLines/>
      <w:spacing w:before="120" w:after="120" w:line="360" w:lineRule="auto"/>
      <w:outlineLvl w:val="1"/>
    </w:pPr>
    <w:rPr>
      <w:rFonts w:asciiTheme="majorHAnsi" w:eastAsiaTheme="majorEastAsia" w:hAnsiTheme="majorHAnsi" w:cstheme="majorBidi"/>
      <w:b/>
      <w:bCs/>
      <w:color w:val="000000" w:themeColor="text1"/>
      <w:sz w:val="28"/>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0F2337"/>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A532F8"/>
    <w:rPr>
      <w:rFonts w:asciiTheme="majorHAnsi" w:eastAsiaTheme="majorEastAsia" w:hAnsiTheme="majorHAnsi" w:cstheme="majorBidi"/>
      <w:b/>
      <w:bCs/>
      <w:color w:val="000000" w:themeColor="text1"/>
      <w:sz w:val="28"/>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 w:type="character" w:styleId="Lienhypertextesuivivisit">
    <w:name w:val="FollowedHyperlink"/>
    <w:basedOn w:val="Policepardfaut"/>
    <w:uiPriority w:val="99"/>
    <w:semiHidden/>
    <w:unhideWhenUsed/>
    <w:rsid w:val="005934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920">
      <w:bodyDiv w:val="1"/>
      <w:marLeft w:val="0"/>
      <w:marRight w:val="0"/>
      <w:marTop w:val="0"/>
      <w:marBottom w:val="0"/>
      <w:divBdr>
        <w:top w:val="none" w:sz="0" w:space="0" w:color="auto"/>
        <w:left w:val="none" w:sz="0" w:space="0" w:color="auto"/>
        <w:bottom w:val="none" w:sz="0" w:space="0" w:color="auto"/>
        <w:right w:val="none" w:sz="0" w:space="0" w:color="auto"/>
      </w:divBdr>
    </w:div>
    <w:div w:id="6832027">
      <w:bodyDiv w:val="1"/>
      <w:marLeft w:val="0"/>
      <w:marRight w:val="0"/>
      <w:marTop w:val="0"/>
      <w:marBottom w:val="0"/>
      <w:divBdr>
        <w:top w:val="none" w:sz="0" w:space="0" w:color="auto"/>
        <w:left w:val="none" w:sz="0" w:space="0" w:color="auto"/>
        <w:bottom w:val="none" w:sz="0" w:space="0" w:color="auto"/>
        <w:right w:val="none" w:sz="0" w:space="0" w:color="auto"/>
      </w:divBdr>
    </w:div>
    <w:div w:id="12414772">
      <w:bodyDiv w:val="1"/>
      <w:marLeft w:val="0"/>
      <w:marRight w:val="0"/>
      <w:marTop w:val="0"/>
      <w:marBottom w:val="0"/>
      <w:divBdr>
        <w:top w:val="none" w:sz="0" w:space="0" w:color="auto"/>
        <w:left w:val="none" w:sz="0" w:space="0" w:color="auto"/>
        <w:bottom w:val="none" w:sz="0" w:space="0" w:color="auto"/>
        <w:right w:val="none" w:sz="0" w:space="0" w:color="auto"/>
      </w:divBdr>
    </w:div>
    <w:div w:id="12457403">
      <w:bodyDiv w:val="1"/>
      <w:marLeft w:val="0"/>
      <w:marRight w:val="0"/>
      <w:marTop w:val="0"/>
      <w:marBottom w:val="0"/>
      <w:divBdr>
        <w:top w:val="none" w:sz="0" w:space="0" w:color="auto"/>
        <w:left w:val="none" w:sz="0" w:space="0" w:color="auto"/>
        <w:bottom w:val="none" w:sz="0" w:space="0" w:color="auto"/>
        <w:right w:val="none" w:sz="0" w:space="0" w:color="auto"/>
      </w:divBdr>
    </w:div>
    <w:div w:id="14306931">
      <w:bodyDiv w:val="1"/>
      <w:marLeft w:val="0"/>
      <w:marRight w:val="0"/>
      <w:marTop w:val="0"/>
      <w:marBottom w:val="0"/>
      <w:divBdr>
        <w:top w:val="none" w:sz="0" w:space="0" w:color="auto"/>
        <w:left w:val="none" w:sz="0" w:space="0" w:color="auto"/>
        <w:bottom w:val="none" w:sz="0" w:space="0" w:color="auto"/>
        <w:right w:val="none" w:sz="0" w:space="0" w:color="auto"/>
      </w:divBdr>
    </w:div>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17968843">
      <w:bodyDiv w:val="1"/>
      <w:marLeft w:val="0"/>
      <w:marRight w:val="0"/>
      <w:marTop w:val="0"/>
      <w:marBottom w:val="0"/>
      <w:divBdr>
        <w:top w:val="none" w:sz="0" w:space="0" w:color="auto"/>
        <w:left w:val="none" w:sz="0" w:space="0" w:color="auto"/>
        <w:bottom w:val="none" w:sz="0" w:space="0" w:color="auto"/>
        <w:right w:val="none" w:sz="0" w:space="0" w:color="auto"/>
      </w:divBdr>
    </w:div>
    <w:div w:id="18439086">
      <w:bodyDiv w:val="1"/>
      <w:marLeft w:val="0"/>
      <w:marRight w:val="0"/>
      <w:marTop w:val="0"/>
      <w:marBottom w:val="0"/>
      <w:divBdr>
        <w:top w:val="none" w:sz="0" w:space="0" w:color="auto"/>
        <w:left w:val="none" w:sz="0" w:space="0" w:color="auto"/>
        <w:bottom w:val="none" w:sz="0" w:space="0" w:color="auto"/>
        <w:right w:val="none" w:sz="0" w:space="0" w:color="auto"/>
      </w:divBdr>
    </w:div>
    <w:div w:id="19863873">
      <w:bodyDiv w:val="1"/>
      <w:marLeft w:val="0"/>
      <w:marRight w:val="0"/>
      <w:marTop w:val="0"/>
      <w:marBottom w:val="0"/>
      <w:divBdr>
        <w:top w:val="none" w:sz="0" w:space="0" w:color="auto"/>
        <w:left w:val="none" w:sz="0" w:space="0" w:color="auto"/>
        <w:bottom w:val="none" w:sz="0" w:space="0" w:color="auto"/>
        <w:right w:val="none" w:sz="0" w:space="0" w:color="auto"/>
      </w:divBdr>
    </w:div>
    <w:div w:id="21516224">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5179419">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5669053">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249">
      <w:bodyDiv w:val="1"/>
      <w:marLeft w:val="0"/>
      <w:marRight w:val="0"/>
      <w:marTop w:val="0"/>
      <w:marBottom w:val="0"/>
      <w:divBdr>
        <w:top w:val="none" w:sz="0" w:space="0" w:color="auto"/>
        <w:left w:val="none" w:sz="0" w:space="0" w:color="auto"/>
        <w:bottom w:val="none" w:sz="0" w:space="0" w:color="auto"/>
        <w:right w:val="none" w:sz="0" w:space="0" w:color="auto"/>
      </w:divBdr>
      <w:divsChild>
        <w:div w:id="186797782">
          <w:marLeft w:val="0"/>
          <w:marRight w:val="0"/>
          <w:marTop w:val="0"/>
          <w:marBottom w:val="0"/>
          <w:divBdr>
            <w:top w:val="none" w:sz="0" w:space="0" w:color="auto"/>
            <w:left w:val="none" w:sz="0" w:space="0" w:color="auto"/>
            <w:bottom w:val="none" w:sz="0" w:space="0" w:color="auto"/>
            <w:right w:val="none" w:sz="0" w:space="0" w:color="auto"/>
          </w:divBdr>
          <w:divsChild>
            <w:div w:id="1052192555">
              <w:marLeft w:val="0"/>
              <w:marRight w:val="0"/>
              <w:marTop w:val="0"/>
              <w:marBottom w:val="0"/>
              <w:divBdr>
                <w:top w:val="none" w:sz="0" w:space="0" w:color="auto"/>
                <w:left w:val="none" w:sz="0" w:space="0" w:color="auto"/>
                <w:bottom w:val="none" w:sz="0" w:space="0" w:color="auto"/>
                <w:right w:val="none" w:sz="0" w:space="0" w:color="auto"/>
              </w:divBdr>
              <w:divsChild>
                <w:div w:id="1638997069">
                  <w:marLeft w:val="0"/>
                  <w:marRight w:val="0"/>
                  <w:marTop w:val="0"/>
                  <w:marBottom w:val="0"/>
                  <w:divBdr>
                    <w:top w:val="none" w:sz="0" w:space="0" w:color="auto"/>
                    <w:left w:val="none" w:sz="0" w:space="0" w:color="auto"/>
                    <w:bottom w:val="none" w:sz="0" w:space="0" w:color="auto"/>
                    <w:right w:val="none" w:sz="0" w:space="0" w:color="auto"/>
                  </w:divBdr>
                  <w:divsChild>
                    <w:div w:id="1364330996">
                      <w:marLeft w:val="0"/>
                      <w:marRight w:val="0"/>
                      <w:marTop w:val="0"/>
                      <w:marBottom w:val="0"/>
                      <w:divBdr>
                        <w:top w:val="none" w:sz="0" w:space="0" w:color="auto"/>
                        <w:left w:val="none" w:sz="0" w:space="0" w:color="auto"/>
                        <w:bottom w:val="none" w:sz="0" w:space="0" w:color="auto"/>
                        <w:right w:val="none" w:sz="0" w:space="0" w:color="auto"/>
                      </w:divBdr>
                      <w:divsChild>
                        <w:div w:id="696738575">
                          <w:marLeft w:val="0"/>
                          <w:marRight w:val="0"/>
                          <w:marTop w:val="0"/>
                          <w:marBottom w:val="0"/>
                          <w:divBdr>
                            <w:top w:val="none" w:sz="0" w:space="0" w:color="auto"/>
                            <w:left w:val="none" w:sz="0" w:space="0" w:color="auto"/>
                            <w:bottom w:val="none" w:sz="0" w:space="0" w:color="auto"/>
                            <w:right w:val="none" w:sz="0" w:space="0" w:color="auto"/>
                          </w:divBdr>
                          <w:divsChild>
                            <w:div w:id="678459902">
                              <w:marLeft w:val="0"/>
                              <w:marRight w:val="0"/>
                              <w:marTop w:val="0"/>
                              <w:marBottom w:val="0"/>
                              <w:divBdr>
                                <w:top w:val="none" w:sz="0" w:space="0" w:color="auto"/>
                                <w:left w:val="none" w:sz="0" w:space="0" w:color="auto"/>
                                <w:bottom w:val="none" w:sz="0" w:space="0" w:color="auto"/>
                                <w:right w:val="none" w:sz="0" w:space="0" w:color="auto"/>
                              </w:divBdr>
                              <w:divsChild>
                                <w:div w:id="1025669426">
                                  <w:marLeft w:val="0"/>
                                  <w:marRight w:val="0"/>
                                  <w:marTop w:val="0"/>
                                  <w:marBottom w:val="0"/>
                                  <w:divBdr>
                                    <w:top w:val="none" w:sz="0" w:space="0" w:color="auto"/>
                                    <w:left w:val="none" w:sz="0" w:space="0" w:color="auto"/>
                                    <w:bottom w:val="none" w:sz="0" w:space="0" w:color="auto"/>
                                    <w:right w:val="none" w:sz="0" w:space="0" w:color="auto"/>
                                  </w:divBdr>
                                  <w:divsChild>
                                    <w:div w:id="5748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01851">
      <w:bodyDiv w:val="1"/>
      <w:marLeft w:val="0"/>
      <w:marRight w:val="0"/>
      <w:marTop w:val="0"/>
      <w:marBottom w:val="0"/>
      <w:divBdr>
        <w:top w:val="none" w:sz="0" w:space="0" w:color="auto"/>
        <w:left w:val="none" w:sz="0" w:space="0" w:color="auto"/>
        <w:bottom w:val="none" w:sz="0" w:space="0" w:color="auto"/>
        <w:right w:val="none" w:sz="0" w:space="0" w:color="auto"/>
      </w:divBdr>
    </w:div>
    <w:div w:id="51393763">
      <w:bodyDiv w:val="1"/>
      <w:marLeft w:val="0"/>
      <w:marRight w:val="0"/>
      <w:marTop w:val="0"/>
      <w:marBottom w:val="0"/>
      <w:divBdr>
        <w:top w:val="none" w:sz="0" w:space="0" w:color="auto"/>
        <w:left w:val="none" w:sz="0" w:space="0" w:color="auto"/>
        <w:bottom w:val="none" w:sz="0" w:space="0" w:color="auto"/>
        <w:right w:val="none" w:sz="0" w:space="0" w:color="auto"/>
      </w:divBdr>
      <w:divsChild>
        <w:div w:id="2106264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44441">
      <w:bodyDiv w:val="1"/>
      <w:marLeft w:val="0"/>
      <w:marRight w:val="0"/>
      <w:marTop w:val="0"/>
      <w:marBottom w:val="0"/>
      <w:divBdr>
        <w:top w:val="none" w:sz="0" w:space="0" w:color="auto"/>
        <w:left w:val="none" w:sz="0" w:space="0" w:color="auto"/>
        <w:bottom w:val="none" w:sz="0" w:space="0" w:color="auto"/>
        <w:right w:val="none" w:sz="0" w:space="0" w:color="auto"/>
      </w:divBdr>
    </w:div>
    <w:div w:id="53164140">
      <w:bodyDiv w:val="1"/>
      <w:marLeft w:val="0"/>
      <w:marRight w:val="0"/>
      <w:marTop w:val="0"/>
      <w:marBottom w:val="0"/>
      <w:divBdr>
        <w:top w:val="none" w:sz="0" w:space="0" w:color="auto"/>
        <w:left w:val="none" w:sz="0" w:space="0" w:color="auto"/>
        <w:bottom w:val="none" w:sz="0" w:space="0" w:color="auto"/>
        <w:right w:val="none" w:sz="0" w:space="0" w:color="auto"/>
      </w:divBdr>
    </w:div>
    <w:div w:id="58289637">
      <w:bodyDiv w:val="1"/>
      <w:marLeft w:val="0"/>
      <w:marRight w:val="0"/>
      <w:marTop w:val="0"/>
      <w:marBottom w:val="0"/>
      <w:divBdr>
        <w:top w:val="none" w:sz="0" w:space="0" w:color="auto"/>
        <w:left w:val="none" w:sz="0" w:space="0" w:color="auto"/>
        <w:bottom w:val="none" w:sz="0" w:space="0" w:color="auto"/>
        <w:right w:val="none" w:sz="0" w:space="0" w:color="auto"/>
      </w:divBdr>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1873547">
      <w:bodyDiv w:val="1"/>
      <w:marLeft w:val="0"/>
      <w:marRight w:val="0"/>
      <w:marTop w:val="0"/>
      <w:marBottom w:val="0"/>
      <w:divBdr>
        <w:top w:val="none" w:sz="0" w:space="0" w:color="auto"/>
        <w:left w:val="none" w:sz="0" w:space="0" w:color="auto"/>
        <w:bottom w:val="none" w:sz="0" w:space="0" w:color="auto"/>
        <w:right w:val="none" w:sz="0" w:space="0" w:color="auto"/>
      </w:divBdr>
    </w:div>
    <w:div w:id="62455996">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66222388">
      <w:bodyDiv w:val="1"/>
      <w:marLeft w:val="0"/>
      <w:marRight w:val="0"/>
      <w:marTop w:val="0"/>
      <w:marBottom w:val="0"/>
      <w:divBdr>
        <w:top w:val="none" w:sz="0" w:space="0" w:color="auto"/>
        <w:left w:val="none" w:sz="0" w:space="0" w:color="auto"/>
        <w:bottom w:val="none" w:sz="0" w:space="0" w:color="auto"/>
        <w:right w:val="none" w:sz="0" w:space="0" w:color="auto"/>
      </w:divBdr>
    </w:div>
    <w:div w:id="70544209">
      <w:bodyDiv w:val="1"/>
      <w:marLeft w:val="0"/>
      <w:marRight w:val="0"/>
      <w:marTop w:val="0"/>
      <w:marBottom w:val="0"/>
      <w:divBdr>
        <w:top w:val="none" w:sz="0" w:space="0" w:color="auto"/>
        <w:left w:val="none" w:sz="0" w:space="0" w:color="auto"/>
        <w:bottom w:val="none" w:sz="0" w:space="0" w:color="auto"/>
        <w:right w:val="none" w:sz="0" w:space="0" w:color="auto"/>
      </w:divBdr>
    </w:div>
    <w:div w:id="75829491">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80031171">
      <w:bodyDiv w:val="1"/>
      <w:marLeft w:val="0"/>
      <w:marRight w:val="0"/>
      <w:marTop w:val="0"/>
      <w:marBottom w:val="0"/>
      <w:divBdr>
        <w:top w:val="none" w:sz="0" w:space="0" w:color="auto"/>
        <w:left w:val="none" w:sz="0" w:space="0" w:color="auto"/>
        <w:bottom w:val="none" w:sz="0" w:space="0" w:color="auto"/>
        <w:right w:val="none" w:sz="0" w:space="0" w:color="auto"/>
      </w:divBdr>
    </w:div>
    <w:div w:id="82335996">
      <w:bodyDiv w:val="1"/>
      <w:marLeft w:val="0"/>
      <w:marRight w:val="0"/>
      <w:marTop w:val="0"/>
      <w:marBottom w:val="0"/>
      <w:divBdr>
        <w:top w:val="none" w:sz="0" w:space="0" w:color="auto"/>
        <w:left w:val="none" w:sz="0" w:space="0" w:color="auto"/>
        <w:bottom w:val="none" w:sz="0" w:space="0" w:color="auto"/>
        <w:right w:val="none" w:sz="0" w:space="0" w:color="auto"/>
      </w:divBdr>
    </w:div>
    <w:div w:id="86388065">
      <w:bodyDiv w:val="1"/>
      <w:marLeft w:val="0"/>
      <w:marRight w:val="0"/>
      <w:marTop w:val="0"/>
      <w:marBottom w:val="0"/>
      <w:divBdr>
        <w:top w:val="none" w:sz="0" w:space="0" w:color="auto"/>
        <w:left w:val="none" w:sz="0" w:space="0" w:color="auto"/>
        <w:bottom w:val="none" w:sz="0" w:space="0" w:color="auto"/>
        <w:right w:val="none" w:sz="0" w:space="0" w:color="auto"/>
      </w:divBdr>
    </w:div>
    <w:div w:id="89009867">
      <w:bodyDiv w:val="1"/>
      <w:marLeft w:val="0"/>
      <w:marRight w:val="0"/>
      <w:marTop w:val="0"/>
      <w:marBottom w:val="0"/>
      <w:divBdr>
        <w:top w:val="none" w:sz="0" w:space="0" w:color="auto"/>
        <w:left w:val="none" w:sz="0" w:space="0" w:color="auto"/>
        <w:bottom w:val="none" w:sz="0" w:space="0" w:color="auto"/>
        <w:right w:val="none" w:sz="0" w:space="0" w:color="auto"/>
      </w:divBdr>
    </w:div>
    <w:div w:id="89862806">
      <w:bodyDiv w:val="1"/>
      <w:marLeft w:val="0"/>
      <w:marRight w:val="0"/>
      <w:marTop w:val="0"/>
      <w:marBottom w:val="0"/>
      <w:divBdr>
        <w:top w:val="none" w:sz="0" w:space="0" w:color="auto"/>
        <w:left w:val="none" w:sz="0" w:space="0" w:color="auto"/>
        <w:bottom w:val="none" w:sz="0" w:space="0" w:color="auto"/>
        <w:right w:val="none" w:sz="0" w:space="0" w:color="auto"/>
      </w:divBdr>
    </w:div>
    <w:div w:id="91435805">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98062508">
      <w:bodyDiv w:val="1"/>
      <w:marLeft w:val="0"/>
      <w:marRight w:val="0"/>
      <w:marTop w:val="0"/>
      <w:marBottom w:val="0"/>
      <w:divBdr>
        <w:top w:val="none" w:sz="0" w:space="0" w:color="auto"/>
        <w:left w:val="none" w:sz="0" w:space="0" w:color="auto"/>
        <w:bottom w:val="none" w:sz="0" w:space="0" w:color="auto"/>
        <w:right w:val="none" w:sz="0" w:space="0" w:color="auto"/>
      </w:divBdr>
    </w:div>
    <w:div w:id="99490450">
      <w:bodyDiv w:val="1"/>
      <w:marLeft w:val="0"/>
      <w:marRight w:val="0"/>
      <w:marTop w:val="0"/>
      <w:marBottom w:val="0"/>
      <w:divBdr>
        <w:top w:val="none" w:sz="0" w:space="0" w:color="auto"/>
        <w:left w:val="none" w:sz="0" w:space="0" w:color="auto"/>
        <w:bottom w:val="none" w:sz="0" w:space="0" w:color="auto"/>
        <w:right w:val="none" w:sz="0" w:space="0" w:color="auto"/>
      </w:divBdr>
    </w:div>
    <w:div w:id="100996458">
      <w:bodyDiv w:val="1"/>
      <w:marLeft w:val="0"/>
      <w:marRight w:val="0"/>
      <w:marTop w:val="0"/>
      <w:marBottom w:val="0"/>
      <w:divBdr>
        <w:top w:val="none" w:sz="0" w:space="0" w:color="auto"/>
        <w:left w:val="none" w:sz="0" w:space="0" w:color="auto"/>
        <w:bottom w:val="none" w:sz="0" w:space="0" w:color="auto"/>
        <w:right w:val="none" w:sz="0" w:space="0" w:color="auto"/>
      </w:divBdr>
    </w:div>
    <w:div w:id="101535886">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13524643">
      <w:bodyDiv w:val="1"/>
      <w:marLeft w:val="0"/>
      <w:marRight w:val="0"/>
      <w:marTop w:val="0"/>
      <w:marBottom w:val="0"/>
      <w:divBdr>
        <w:top w:val="none" w:sz="0" w:space="0" w:color="auto"/>
        <w:left w:val="none" w:sz="0" w:space="0" w:color="auto"/>
        <w:bottom w:val="none" w:sz="0" w:space="0" w:color="auto"/>
        <w:right w:val="none" w:sz="0" w:space="0" w:color="auto"/>
      </w:divBdr>
    </w:div>
    <w:div w:id="119152872">
      <w:bodyDiv w:val="1"/>
      <w:marLeft w:val="0"/>
      <w:marRight w:val="0"/>
      <w:marTop w:val="0"/>
      <w:marBottom w:val="0"/>
      <w:divBdr>
        <w:top w:val="none" w:sz="0" w:space="0" w:color="auto"/>
        <w:left w:val="none" w:sz="0" w:space="0" w:color="auto"/>
        <w:bottom w:val="none" w:sz="0" w:space="0" w:color="auto"/>
        <w:right w:val="none" w:sz="0" w:space="0" w:color="auto"/>
      </w:divBdr>
    </w:div>
    <w:div w:id="123738481">
      <w:bodyDiv w:val="1"/>
      <w:marLeft w:val="0"/>
      <w:marRight w:val="0"/>
      <w:marTop w:val="0"/>
      <w:marBottom w:val="0"/>
      <w:divBdr>
        <w:top w:val="none" w:sz="0" w:space="0" w:color="auto"/>
        <w:left w:val="none" w:sz="0" w:space="0" w:color="auto"/>
        <w:bottom w:val="none" w:sz="0" w:space="0" w:color="auto"/>
        <w:right w:val="none" w:sz="0" w:space="0" w:color="auto"/>
      </w:divBdr>
    </w:div>
    <w:div w:id="124782771">
      <w:bodyDiv w:val="1"/>
      <w:marLeft w:val="0"/>
      <w:marRight w:val="0"/>
      <w:marTop w:val="0"/>
      <w:marBottom w:val="0"/>
      <w:divBdr>
        <w:top w:val="none" w:sz="0" w:space="0" w:color="auto"/>
        <w:left w:val="none" w:sz="0" w:space="0" w:color="auto"/>
        <w:bottom w:val="none" w:sz="0" w:space="0" w:color="auto"/>
        <w:right w:val="none" w:sz="0" w:space="0" w:color="auto"/>
      </w:divBdr>
    </w:div>
    <w:div w:id="124856349">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39228109">
      <w:bodyDiv w:val="1"/>
      <w:marLeft w:val="0"/>
      <w:marRight w:val="0"/>
      <w:marTop w:val="0"/>
      <w:marBottom w:val="0"/>
      <w:divBdr>
        <w:top w:val="none" w:sz="0" w:space="0" w:color="auto"/>
        <w:left w:val="none" w:sz="0" w:space="0" w:color="auto"/>
        <w:bottom w:val="none" w:sz="0" w:space="0" w:color="auto"/>
        <w:right w:val="none" w:sz="0" w:space="0" w:color="auto"/>
      </w:divBdr>
    </w:div>
    <w:div w:id="142547474">
      <w:bodyDiv w:val="1"/>
      <w:marLeft w:val="0"/>
      <w:marRight w:val="0"/>
      <w:marTop w:val="0"/>
      <w:marBottom w:val="0"/>
      <w:divBdr>
        <w:top w:val="none" w:sz="0" w:space="0" w:color="auto"/>
        <w:left w:val="none" w:sz="0" w:space="0" w:color="auto"/>
        <w:bottom w:val="none" w:sz="0" w:space="0" w:color="auto"/>
        <w:right w:val="none" w:sz="0" w:space="0" w:color="auto"/>
      </w:divBdr>
    </w:div>
    <w:div w:id="148986286">
      <w:bodyDiv w:val="1"/>
      <w:marLeft w:val="0"/>
      <w:marRight w:val="0"/>
      <w:marTop w:val="0"/>
      <w:marBottom w:val="0"/>
      <w:divBdr>
        <w:top w:val="none" w:sz="0" w:space="0" w:color="auto"/>
        <w:left w:val="none" w:sz="0" w:space="0" w:color="auto"/>
        <w:bottom w:val="none" w:sz="0" w:space="0" w:color="auto"/>
        <w:right w:val="none" w:sz="0" w:space="0" w:color="auto"/>
      </w:divBdr>
    </w:div>
    <w:div w:id="151262404">
      <w:bodyDiv w:val="1"/>
      <w:marLeft w:val="0"/>
      <w:marRight w:val="0"/>
      <w:marTop w:val="0"/>
      <w:marBottom w:val="0"/>
      <w:divBdr>
        <w:top w:val="none" w:sz="0" w:space="0" w:color="auto"/>
        <w:left w:val="none" w:sz="0" w:space="0" w:color="auto"/>
        <w:bottom w:val="none" w:sz="0" w:space="0" w:color="auto"/>
        <w:right w:val="none" w:sz="0" w:space="0" w:color="auto"/>
      </w:divBdr>
    </w:div>
    <w:div w:id="151606652">
      <w:bodyDiv w:val="1"/>
      <w:marLeft w:val="0"/>
      <w:marRight w:val="0"/>
      <w:marTop w:val="0"/>
      <w:marBottom w:val="0"/>
      <w:divBdr>
        <w:top w:val="none" w:sz="0" w:space="0" w:color="auto"/>
        <w:left w:val="none" w:sz="0" w:space="0" w:color="auto"/>
        <w:bottom w:val="none" w:sz="0" w:space="0" w:color="auto"/>
        <w:right w:val="none" w:sz="0" w:space="0" w:color="auto"/>
      </w:divBdr>
    </w:div>
    <w:div w:id="158232283">
      <w:bodyDiv w:val="1"/>
      <w:marLeft w:val="0"/>
      <w:marRight w:val="0"/>
      <w:marTop w:val="0"/>
      <w:marBottom w:val="0"/>
      <w:divBdr>
        <w:top w:val="none" w:sz="0" w:space="0" w:color="auto"/>
        <w:left w:val="none" w:sz="0" w:space="0" w:color="auto"/>
        <w:bottom w:val="none" w:sz="0" w:space="0" w:color="auto"/>
        <w:right w:val="none" w:sz="0" w:space="0" w:color="auto"/>
      </w:divBdr>
    </w:div>
    <w:div w:id="161089911">
      <w:bodyDiv w:val="1"/>
      <w:marLeft w:val="0"/>
      <w:marRight w:val="0"/>
      <w:marTop w:val="0"/>
      <w:marBottom w:val="0"/>
      <w:divBdr>
        <w:top w:val="none" w:sz="0" w:space="0" w:color="auto"/>
        <w:left w:val="none" w:sz="0" w:space="0" w:color="auto"/>
        <w:bottom w:val="none" w:sz="0" w:space="0" w:color="auto"/>
        <w:right w:val="none" w:sz="0" w:space="0" w:color="auto"/>
      </w:divBdr>
    </w:div>
    <w:div w:id="161704767">
      <w:bodyDiv w:val="1"/>
      <w:marLeft w:val="0"/>
      <w:marRight w:val="0"/>
      <w:marTop w:val="0"/>
      <w:marBottom w:val="0"/>
      <w:divBdr>
        <w:top w:val="none" w:sz="0" w:space="0" w:color="auto"/>
        <w:left w:val="none" w:sz="0" w:space="0" w:color="auto"/>
        <w:bottom w:val="none" w:sz="0" w:space="0" w:color="auto"/>
        <w:right w:val="none" w:sz="0" w:space="0" w:color="auto"/>
      </w:divBdr>
    </w:div>
    <w:div w:id="162013590">
      <w:bodyDiv w:val="1"/>
      <w:marLeft w:val="0"/>
      <w:marRight w:val="0"/>
      <w:marTop w:val="0"/>
      <w:marBottom w:val="0"/>
      <w:divBdr>
        <w:top w:val="none" w:sz="0" w:space="0" w:color="auto"/>
        <w:left w:val="none" w:sz="0" w:space="0" w:color="auto"/>
        <w:bottom w:val="none" w:sz="0" w:space="0" w:color="auto"/>
        <w:right w:val="none" w:sz="0" w:space="0" w:color="auto"/>
      </w:divBdr>
    </w:div>
    <w:div w:id="163277435">
      <w:bodyDiv w:val="1"/>
      <w:marLeft w:val="0"/>
      <w:marRight w:val="0"/>
      <w:marTop w:val="0"/>
      <w:marBottom w:val="0"/>
      <w:divBdr>
        <w:top w:val="none" w:sz="0" w:space="0" w:color="auto"/>
        <w:left w:val="none" w:sz="0" w:space="0" w:color="auto"/>
        <w:bottom w:val="none" w:sz="0" w:space="0" w:color="auto"/>
        <w:right w:val="none" w:sz="0" w:space="0" w:color="auto"/>
      </w:divBdr>
    </w:div>
    <w:div w:id="166018154">
      <w:bodyDiv w:val="1"/>
      <w:marLeft w:val="0"/>
      <w:marRight w:val="0"/>
      <w:marTop w:val="0"/>
      <w:marBottom w:val="0"/>
      <w:divBdr>
        <w:top w:val="none" w:sz="0" w:space="0" w:color="auto"/>
        <w:left w:val="none" w:sz="0" w:space="0" w:color="auto"/>
        <w:bottom w:val="none" w:sz="0" w:space="0" w:color="auto"/>
        <w:right w:val="none" w:sz="0" w:space="0" w:color="auto"/>
      </w:divBdr>
    </w:div>
    <w:div w:id="167528449">
      <w:bodyDiv w:val="1"/>
      <w:marLeft w:val="0"/>
      <w:marRight w:val="0"/>
      <w:marTop w:val="0"/>
      <w:marBottom w:val="0"/>
      <w:divBdr>
        <w:top w:val="none" w:sz="0" w:space="0" w:color="auto"/>
        <w:left w:val="none" w:sz="0" w:space="0" w:color="auto"/>
        <w:bottom w:val="none" w:sz="0" w:space="0" w:color="auto"/>
        <w:right w:val="none" w:sz="0" w:space="0" w:color="auto"/>
      </w:divBdr>
    </w:div>
    <w:div w:id="172845371">
      <w:bodyDiv w:val="1"/>
      <w:marLeft w:val="0"/>
      <w:marRight w:val="0"/>
      <w:marTop w:val="0"/>
      <w:marBottom w:val="0"/>
      <w:divBdr>
        <w:top w:val="none" w:sz="0" w:space="0" w:color="auto"/>
        <w:left w:val="none" w:sz="0" w:space="0" w:color="auto"/>
        <w:bottom w:val="none" w:sz="0" w:space="0" w:color="auto"/>
        <w:right w:val="none" w:sz="0" w:space="0" w:color="auto"/>
      </w:divBdr>
    </w:div>
    <w:div w:id="178086642">
      <w:bodyDiv w:val="1"/>
      <w:marLeft w:val="0"/>
      <w:marRight w:val="0"/>
      <w:marTop w:val="0"/>
      <w:marBottom w:val="0"/>
      <w:divBdr>
        <w:top w:val="none" w:sz="0" w:space="0" w:color="auto"/>
        <w:left w:val="none" w:sz="0" w:space="0" w:color="auto"/>
        <w:bottom w:val="none" w:sz="0" w:space="0" w:color="auto"/>
        <w:right w:val="none" w:sz="0" w:space="0" w:color="auto"/>
      </w:divBdr>
    </w:div>
    <w:div w:id="178550277">
      <w:bodyDiv w:val="1"/>
      <w:marLeft w:val="0"/>
      <w:marRight w:val="0"/>
      <w:marTop w:val="0"/>
      <w:marBottom w:val="0"/>
      <w:divBdr>
        <w:top w:val="none" w:sz="0" w:space="0" w:color="auto"/>
        <w:left w:val="none" w:sz="0" w:space="0" w:color="auto"/>
        <w:bottom w:val="none" w:sz="0" w:space="0" w:color="auto"/>
        <w:right w:val="none" w:sz="0" w:space="0" w:color="auto"/>
      </w:divBdr>
    </w:div>
    <w:div w:id="183639073">
      <w:bodyDiv w:val="1"/>
      <w:marLeft w:val="0"/>
      <w:marRight w:val="0"/>
      <w:marTop w:val="0"/>
      <w:marBottom w:val="0"/>
      <w:divBdr>
        <w:top w:val="none" w:sz="0" w:space="0" w:color="auto"/>
        <w:left w:val="none" w:sz="0" w:space="0" w:color="auto"/>
        <w:bottom w:val="none" w:sz="0" w:space="0" w:color="auto"/>
        <w:right w:val="none" w:sz="0" w:space="0" w:color="auto"/>
      </w:divBdr>
    </w:div>
    <w:div w:id="187567420">
      <w:bodyDiv w:val="1"/>
      <w:marLeft w:val="0"/>
      <w:marRight w:val="0"/>
      <w:marTop w:val="0"/>
      <w:marBottom w:val="0"/>
      <w:divBdr>
        <w:top w:val="none" w:sz="0" w:space="0" w:color="auto"/>
        <w:left w:val="none" w:sz="0" w:space="0" w:color="auto"/>
        <w:bottom w:val="none" w:sz="0" w:space="0" w:color="auto"/>
        <w:right w:val="none" w:sz="0" w:space="0" w:color="auto"/>
      </w:divBdr>
    </w:div>
    <w:div w:id="191653076">
      <w:bodyDiv w:val="1"/>
      <w:marLeft w:val="0"/>
      <w:marRight w:val="0"/>
      <w:marTop w:val="0"/>
      <w:marBottom w:val="0"/>
      <w:divBdr>
        <w:top w:val="none" w:sz="0" w:space="0" w:color="auto"/>
        <w:left w:val="none" w:sz="0" w:space="0" w:color="auto"/>
        <w:bottom w:val="none" w:sz="0" w:space="0" w:color="auto"/>
        <w:right w:val="none" w:sz="0" w:space="0" w:color="auto"/>
      </w:divBdr>
    </w:div>
    <w:div w:id="192809127">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197591506">
      <w:bodyDiv w:val="1"/>
      <w:marLeft w:val="0"/>
      <w:marRight w:val="0"/>
      <w:marTop w:val="0"/>
      <w:marBottom w:val="0"/>
      <w:divBdr>
        <w:top w:val="none" w:sz="0" w:space="0" w:color="auto"/>
        <w:left w:val="none" w:sz="0" w:space="0" w:color="auto"/>
        <w:bottom w:val="none" w:sz="0" w:space="0" w:color="auto"/>
        <w:right w:val="none" w:sz="0" w:space="0" w:color="auto"/>
      </w:divBdr>
      <w:divsChild>
        <w:div w:id="1075200749">
          <w:marLeft w:val="0"/>
          <w:marRight w:val="0"/>
          <w:marTop w:val="0"/>
          <w:marBottom w:val="0"/>
          <w:divBdr>
            <w:top w:val="none" w:sz="0" w:space="0" w:color="auto"/>
            <w:left w:val="none" w:sz="0" w:space="0" w:color="auto"/>
            <w:bottom w:val="none" w:sz="0" w:space="0" w:color="auto"/>
            <w:right w:val="none" w:sz="0" w:space="0" w:color="auto"/>
          </w:divBdr>
          <w:divsChild>
            <w:div w:id="1738894659">
              <w:marLeft w:val="0"/>
              <w:marRight w:val="0"/>
              <w:marTop w:val="0"/>
              <w:marBottom w:val="0"/>
              <w:divBdr>
                <w:top w:val="none" w:sz="0" w:space="0" w:color="auto"/>
                <w:left w:val="none" w:sz="0" w:space="0" w:color="auto"/>
                <w:bottom w:val="none" w:sz="0" w:space="0" w:color="auto"/>
                <w:right w:val="none" w:sz="0" w:space="0" w:color="auto"/>
              </w:divBdr>
              <w:divsChild>
                <w:div w:id="822162321">
                  <w:marLeft w:val="0"/>
                  <w:marRight w:val="0"/>
                  <w:marTop w:val="0"/>
                  <w:marBottom w:val="0"/>
                  <w:divBdr>
                    <w:top w:val="none" w:sz="0" w:space="0" w:color="auto"/>
                    <w:left w:val="none" w:sz="0" w:space="0" w:color="auto"/>
                    <w:bottom w:val="none" w:sz="0" w:space="0" w:color="auto"/>
                    <w:right w:val="none" w:sz="0" w:space="0" w:color="auto"/>
                  </w:divBdr>
                  <w:divsChild>
                    <w:div w:id="1930653808">
                      <w:marLeft w:val="0"/>
                      <w:marRight w:val="0"/>
                      <w:marTop w:val="0"/>
                      <w:marBottom w:val="0"/>
                      <w:divBdr>
                        <w:top w:val="none" w:sz="0" w:space="0" w:color="auto"/>
                        <w:left w:val="none" w:sz="0" w:space="0" w:color="auto"/>
                        <w:bottom w:val="none" w:sz="0" w:space="0" w:color="auto"/>
                        <w:right w:val="none" w:sz="0" w:space="0" w:color="auto"/>
                      </w:divBdr>
                      <w:divsChild>
                        <w:div w:id="422148478">
                          <w:marLeft w:val="0"/>
                          <w:marRight w:val="0"/>
                          <w:marTop w:val="0"/>
                          <w:marBottom w:val="0"/>
                          <w:divBdr>
                            <w:top w:val="none" w:sz="0" w:space="0" w:color="auto"/>
                            <w:left w:val="none" w:sz="0" w:space="0" w:color="auto"/>
                            <w:bottom w:val="none" w:sz="0" w:space="0" w:color="auto"/>
                            <w:right w:val="none" w:sz="0" w:space="0" w:color="auto"/>
                          </w:divBdr>
                          <w:divsChild>
                            <w:div w:id="1473056129">
                              <w:marLeft w:val="0"/>
                              <w:marRight w:val="0"/>
                              <w:marTop w:val="0"/>
                              <w:marBottom w:val="0"/>
                              <w:divBdr>
                                <w:top w:val="none" w:sz="0" w:space="0" w:color="auto"/>
                                <w:left w:val="none" w:sz="0" w:space="0" w:color="auto"/>
                                <w:bottom w:val="none" w:sz="0" w:space="0" w:color="auto"/>
                                <w:right w:val="none" w:sz="0" w:space="0" w:color="auto"/>
                              </w:divBdr>
                              <w:divsChild>
                                <w:div w:id="684868051">
                                  <w:marLeft w:val="0"/>
                                  <w:marRight w:val="0"/>
                                  <w:marTop w:val="0"/>
                                  <w:marBottom w:val="0"/>
                                  <w:divBdr>
                                    <w:top w:val="none" w:sz="0" w:space="0" w:color="auto"/>
                                    <w:left w:val="none" w:sz="0" w:space="0" w:color="auto"/>
                                    <w:bottom w:val="none" w:sz="0" w:space="0" w:color="auto"/>
                                    <w:right w:val="none" w:sz="0" w:space="0" w:color="auto"/>
                                  </w:divBdr>
                                  <w:divsChild>
                                    <w:div w:id="16426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8309">
      <w:bodyDiv w:val="1"/>
      <w:marLeft w:val="0"/>
      <w:marRight w:val="0"/>
      <w:marTop w:val="0"/>
      <w:marBottom w:val="0"/>
      <w:divBdr>
        <w:top w:val="none" w:sz="0" w:space="0" w:color="auto"/>
        <w:left w:val="none" w:sz="0" w:space="0" w:color="auto"/>
        <w:bottom w:val="none" w:sz="0" w:space="0" w:color="auto"/>
        <w:right w:val="none" w:sz="0" w:space="0" w:color="auto"/>
      </w:divBdr>
    </w:div>
    <w:div w:id="202065438">
      <w:bodyDiv w:val="1"/>
      <w:marLeft w:val="0"/>
      <w:marRight w:val="0"/>
      <w:marTop w:val="0"/>
      <w:marBottom w:val="0"/>
      <w:divBdr>
        <w:top w:val="none" w:sz="0" w:space="0" w:color="auto"/>
        <w:left w:val="none" w:sz="0" w:space="0" w:color="auto"/>
        <w:bottom w:val="none" w:sz="0" w:space="0" w:color="auto"/>
        <w:right w:val="none" w:sz="0" w:space="0" w:color="auto"/>
      </w:divBdr>
    </w:div>
    <w:div w:id="204372471">
      <w:bodyDiv w:val="1"/>
      <w:marLeft w:val="0"/>
      <w:marRight w:val="0"/>
      <w:marTop w:val="0"/>
      <w:marBottom w:val="0"/>
      <w:divBdr>
        <w:top w:val="none" w:sz="0" w:space="0" w:color="auto"/>
        <w:left w:val="none" w:sz="0" w:space="0" w:color="auto"/>
        <w:bottom w:val="none" w:sz="0" w:space="0" w:color="auto"/>
        <w:right w:val="none" w:sz="0" w:space="0" w:color="auto"/>
      </w:divBdr>
    </w:div>
    <w:div w:id="204560881">
      <w:bodyDiv w:val="1"/>
      <w:marLeft w:val="0"/>
      <w:marRight w:val="0"/>
      <w:marTop w:val="0"/>
      <w:marBottom w:val="0"/>
      <w:divBdr>
        <w:top w:val="none" w:sz="0" w:space="0" w:color="auto"/>
        <w:left w:val="none" w:sz="0" w:space="0" w:color="auto"/>
        <w:bottom w:val="none" w:sz="0" w:space="0" w:color="auto"/>
        <w:right w:val="none" w:sz="0" w:space="0" w:color="auto"/>
      </w:divBdr>
    </w:div>
    <w:div w:id="208033065">
      <w:bodyDiv w:val="1"/>
      <w:marLeft w:val="0"/>
      <w:marRight w:val="0"/>
      <w:marTop w:val="0"/>
      <w:marBottom w:val="0"/>
      <w:divBdr>
        <w:top w:val="none" w:sz="0" w:space="0" w:color="auto"/>
        <w:left w:val="none" w:sz="0" w:space="0" w:color="auto"/>
        <w:bottom w:val="none" w:sz="0" w:space="0" w:color="auto"/>
        <w:right w:val="none" w:sz="0" w:space="0" w:color="auto"/>
      </w:divBdr>
    </w:div>
    <w:div w:id="214124129">
      <w:bodyDiv w:val="1"/>
      <w:marLeft w:val="0"/>
      <w:marRight w:val="0"/>
      <w:marTop w:val="0"/>
      <w:marBottom w:val="0"/>
      <w:divBdr>
        <w:top w:val="none" w:sz="0" w:space="0" w:color="auto"/>
        <w:left w:val="none" w:sz="0" w:space="0" w:color="auto"/>
        <w:bottom w:val="none" w:sz="0" w:space="0" w:color="auto"/>
        <w:right w:val="none" w:sz="0" w:space="0" w:color="auto"/>
      </w:divBdr>
    </w:div>
    <w:div w:id="225799862">
      <w:bodyDiv w:val="1"/>
      <w:marLeft w:val="0"/>
      <w:marRight w:val="0"/>
      <w:marTop w:val="0"/>
      <w:marBottom w:val="0"/>
      <w:divBdr>
        <w:top w:val="none" w:sz="0" w:space="0" w:color="auto"/>
        <w:left w:val="none" w:sz="0" w:space="0" w:color="auto"/>
        <w:bottom w:val="none" w:sz="0" w:space="0" w:color="auto"/>
        <w:right w:val="none" w:sz="0" w:space="0" w:color="auto"/>
      </w:divBdr>
    </w:div>
    <w:div w:id="231821421">
      <w:bodyDiv w:val="1"/>
      <w:marLeft w:val="0"/>
      <w:marRight w:val="0"/>
      <w:marTop w:val="0"/>
      <w:marBottom w:val="0"/>
      <w:divBdr>
        <w:top w:val="none" w:sz="0" w:space="0" w:color="auto"/>
        <w:left w:val="none" w:sz="0" w:space="0" w:color="auto"/>
        <w:bottom w:val="none" w:sz="0" w:space="0" w:color="auto"/>
        <w:right w:val="none" w:sz="0" w:space="0" w:color="auto"/>
      </w:divBdr>
    </w:div>
    <w:div w:id="238947565">
      <w:bodyDiv w:val="1"/>
      <w:marLeft w:val="0"/>
      <w:marRight w:val="0"/>
      <w:marTop w:val="0"/>
      <w:marBottom w:val="0"/>
      <w:divBdr>
        <w:top w:val="none" w:sz="0" w:space="0" w:color="auto"/>
        <w:left w:val="none" w:sz="0" w:space="0" w:color="auto"/>
        <w:bottom w:val="none" w:sz="0" w:space="0" w:color="auto"/>
        <w:right w:val="none" w:sz="0" w:space="0" w:color="auto"/>
      </w:divBdr>
    </w:div>
    <w:div w:id="240872901">
      <w:bodyDiv w:val="1"/>
      <w:marLeft w:val="0"/>
      <w:marRight w:val="0"/>
      <w:marTop w:val="0"/>
      <w:marBottom w:val="0"/>
      <w:divBdr>
        <w:top w:val="none" w:sz="0" w:space="0" w:color="auto"/>
        <w:left w:val="none" w:sz="0" w:space="0" w:color="auto"/>
        <w:bottom w:val="none" w:sz="0" w:space="0" w:color="auto"/>
        <w:right w:val="none" w:sz="0" w:space="0" w:color="auto"/>
      </w:divBdr>
    </w:div>
    <w:div w:id="241112988">
      <w:bodyDiv w:val="1"/>
      <w:marLeft w:val="0"/>
      <w:marRight w:val="0"/>
      <w:marTop w:val="0"/>
      <w:marBottom w:val="0"/>
      <w:divBdr>
        <w:top w:val="none" w:sz="0" w:space="0" w:color="auto"/>
        <w:left w:val="none" w:sz="0" w:space="0" w:color="auto"/>
        <w:bottom w:val="none" w:sz="0" w:space="0" w:color="auto"/>
        <w:right w:val="none" w:sz="0" w:space="0" w:color="auto"/>
      </w:divBdr>
    </w:div>
    <w:div w:id="242955721">
      <w:bodyDiv w:val="1"/>
      <w:marLeft w:val="0"/>
      <w:marRight w:val="0"/>
      <w:marTop w:val="0"/>
      <w:marBottom w:val="0"/>
      <w:divBdr>
        <w:top w:val="none" w:sz="0" w:space="0" w:color="auto"/>
        <w:left w:val="none" w:sz="0" w:space="0" w:color="auto"/>
        <w:bottom w:val="none" w:sz="0" w:space="0" w:color="auto"/>
        <w:right w:val="none" w:sz="0" w:space="0" w:color="auto"/>
      </w:divBdr>
    </w:div>
    <w:div w:id="245891595">
      <w:bodyDiv w:val="1"/>
      <w:marLeft w:val="0"/>
      <w:marRight w:val="0"/>
      <w:marTop w:val="0"/>
      <w:marBottom w:val="0"/>
      <w:divBdr>
        <w:top w:val="none" w:sz="0" w:space="0" w:color="auto"/>
        <w:left w:val="none" w:sz="0" w:space="0" w:color="auto"/>
        <w:bottom w:val="none" w:sz="0" w:space="0" w:color="auto"/>
        <w:right w:val="none" w:sz="0" w:space="0" w:color="auto"/>
      </w:divBdr>
    </w:div>
    <w:div w:id="249772844">
      <w:bodyDiv w:val="1"/>
      <w:marLeft w:val="0"/>
      <w:marRight w:val="0"/>
      <w:marTop w:val="0"/>
      <w:marBottom w:val="0"/>
      <w:divBdr>
        <w:top w:val="none" w:sz="0" w:space="0" w:color="auto"/>
        <w:left w:val="none" w:sz="0" w:space="0" w:color="auto"/>
        <w:bottom w:val="none" w:sz="0" w:space="0" w:color="auto"/>
        <w:right w:val="none" w:sz="0" w:space="0" w:color="auto"/>
      </w:divBdr>
    </w:div>
    <w:div w:id="253903475">
      <w:bodyDiv w:val="1"/>
      <w:marLeft w:val="0"/>
      <w:marRight w:val="0"/>
      <w:marTop w:val="0"/>
      <w:marBottom w:val="0"/>
      <w:divBdr>
        <w:top w:val="none" w:sz="0" w:space="0" w:color="auto"/>
        <w:left w:val="none" w:sz="0" w:space="0" w:color="auto"/>
        <w:bottom w:val="none" w:sz="0" w:space="0" w:color="auto"/>
        <w:right w:val="none" w:sz="0" w:space="0" w:color="auto"/>
      </w:divBdr>
    </w:div>
    <w:div w:id="262957727">
      <w:bodyDiv w:val="1"/>
      <w:marLeft w:val="0"/>
      <w:marRight w:val="0"/>
      <w:marTop w:val="0"/>
      <w:marBottom w:val="0"/>
      <w:divBdr>
        <w:top w:val="none" w:sz="0" w:space="0" w:color="auto"/>
        <w:left w:val="none" w:sz="0" w:space="0" w:color="auto"/>
        <w:bottom w:val="none" w:sz="0" w:space="0" w:color="auto"/>
        <w:right w:val="none" w:sz="0" w:space="0" w:color="auto"/>
      </w:divBdr>
    </w:div>
    <w:div w:id="264506057">
      <w:bodyDiv w:val="1"/>
      <w:marLeft w:val="0"/>
      <w:marRight w:val="0"/>
      <w:marTop w:val="0"/>
      <w:marBottom w:val="0"/>
      <w:divBdr>
        <w:top w:val="none" w:sz="0" w:space="0" w:color="auto"/>
        <w:left w:val="none" w:sz="0" w:space="0" w:color="auto"/>
        <w:bottom w:val="none" w:sz="0" w:space="0" w:color="auto"/>
        <w:right w:val="none" w:sz="0" w:space="0" w:color="auto"/>
      </w:divBdr>
    </w:div>
    <w:div w:id="265815229">
      <w:bodyDiv w:val="1"/>
      <w:marLeft w:val="0"/>
      <w:marRight w:val="0"/>
      <w:marTop w:val="0"/>
      <w:marBottom w:val="0"/>
      <w:divBdr>
        <w:top w:val="none" w:sz="0" w:space="0" w:color="auto"/>
        <w:left w:val="none" w:sz="0" w:space="0" w:color="auto"/>
        <w:bottom w:val="none" w:sz="0" w:space="0" w:color="auto"/>
        <w:right w:val="none" w:sz="0" w:space="0" w:color="auto"/>
      </w:divBdr>
    </w:div>
    <w:div w:id="269555458">
      <w:bodyDiv w:val="1"/>
      <w:marLeft w:val="0"/>
      <w:marRight w:val="0"/>
      <w:marTop w:val="0"/>
      <w:marBottom w:val="0"/>
      <w:divBdr>
        <w:top w:val="none" w:sz="0" w:space="0" w:color="auto"/>
        <w:left w:val="none" w:sz="0" w:space="0" w:color="auto"/>
        <w:bottom w:val="none" w:sz="0" w:space="0" w:color="auto"/>
        <w:right w:val="none" w:sz="0" w:space="0" w:color="auto"/>
      </w:divBdr>
    </w:div>
    <w:div w:id="270093426">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275991938">
      <w:bodyDiv w:val="1"/>
      <w:marLeft w:val="0"/>
      <w:marRight w:val="0"/>
      <w:marTop w:val="0"/>
      <w:marBottom w:val="0"/>
      <w:divBdr>
        <w:top w:val="none" w:sz="0" w:space="0" w:color="auto"/>
        <w:left w:val="none" w:sz="0" w:space="0" w:color="auto"/>
        <w:bottom w:val="none" w:sz="0" w:space="0" w:color="auto"/>
        <w:right w:val="none" w:sz="0" w:space="0" w:color="auto"/>
      </w:divBdr>
    </w:div>
    <w:div w:id="276763807">
      <w:bodyDiv w:val="1"/>
      <w:marLeft w:val="0"/>
      <w:marRight w:val="0"/>
      <w:marTop w:val="0"/>
      <w:marBottom w:val="0"/>
      <w:divBdr>
        <w:top w:val="none" w:sz="0" w:space="0" w:color="auto"/>
        <w:left w:val="none" w:sz="0" w:space="0" w:color="auto"/>
        <w:bottom w:val="none" w:sz="0" w:space="0" w:color="auto"/>
        <w:right w:val="none" w:sz="0" w:space="0" w:color="auto"/>
      </w:divBdr>
    </w:div>
    <w:div w:id="279068226">
      <w:bodyDiv w:val="1"/>
      <w:marLeft w:val="0"/>
      <w:marRight w:val="0"/>
      <w:marTop w:val="0"/>
      <w:marBottom w:val="0"/>
      <w:divBdr>
        <w:top w:val="none" w:sz="0" w:space="0" w:color="auto"/>
        <w:left w:val="none" w:sz="0" w:space="0" w:color="auto"/>
        <w:bottom w:val="none" w:sz="0" w:space="0" w:color="auto"/>
        <w:right w:val="none" w:sz="0" w:space="0" w:color="auto"/>
      </w:divBdr>
    </w:div>
    <w:div w:id="282348713">
      <w:bodyDiv w:val="1"/>
      <w:marLeft w:val="0"/>
      <w:marRight w:val="0"/>
      <w:marTop w:val="0"/>
      <w:marBottom w:val="0"/>
      <w:divBdr>
        <w:top w:val="none" w:sz="0" w:space="0" w:color="auto"/>
        <w:left w:val="none" w:sz="0" w:space="0" w:color="auto"/>
        <w:bottom w:val="none" w:sz="0" w:space="0" w:color="auto"/>
        <w:right w:val="none" w:sz="0" w:space="0" w:color="auto"/>
      </w:divBdr>
    </w:div>
    <w:div w:id="283973175">
      <w:bodyDiv w:val="1"/>
      <w:marLeft w:val="0"/>
      <w:marRight w:val="0"/>
      <w:marTop w:val="0"/>
      <w:marBottom w:val="0"/>
      <w:divBdr>
        <w:top w:val="none" w:sz="0" w:space="0" w:color="auto"/>
        <w:left w:val="none" w:sz="0" w:space="0" w:color="auto"/>
        <w:bottom w:val="none" w:sz="0" w:space="0" w:color="auto"/>
        <w:right w:val="none" w:sz="0" w:space="0" w:color="auto"/>
      </w:divBdr>
    </w:div>
    <w:div w:id="284191534">
      <w:bodyDiv w:val="1"/>
      <w:marLeft w:val="0"/>
      <w:marRight w:val="0"/>
      <w:marTop w:val="0"/>
      <w:marBottom w:val="0"/>
      <w:divBdr>
        <w:top w:val="none" w:sz="0" w:space="0" w:color="auto"/>
        <w:left w:val="none" w:sz="0" w:space="0" w:color="auto"/>
        <w:bottom w:val="none" w:sz="0" w:space="0" w:color="auto"/>
        <w:right w:val="none" w:sz="0" w:space="0" w:color="auto"/>
      </w:divBdr>
    </w:div>
    <w:div w:id="284234978">
      <w:bodyDiv w:val="1"/>
      <w:marLeft w:val="0"/>
      <w:marRight w:val="0"/>
      <w:marTop w:val="0"/>
      <w:marBottom w:val="0"/>
      <w:divBdr>
        <w:top w:val="none" w:sz="0" w:space="0" w:color="auto"/>
        <w:left w:val="none" w:sz="0" w:space="0" w:color="auto"/>
        <w:bottom w:val="none" w:sz="0" w:space="0" w:color="auto"/>
        <w:right w:val="none" w:sz="0" w:space="0" w:color="auto"/>
      </w:divBdr>
    </w:div>
    <w:div w:id="299071455">
      <w:bodyDiv w:val="1"/>
      <w:marLeft w:val="0"/>
      <w:marRight w:val="0"/>
      <w:marTop w:val="0"/>
      <w:marBottom w:val="0"/>
      <w:divBdr>
        <w:top w:val="none" w:sz="0" w:space="0" w:color="auto"/>
        <w:left w:val="none" w:sz="0" w:space="0" w:color="auto"/>
        <w:bottom w:val="none" w:sz="0" w:space="0" w:color="auto"/>
        <w:right w:val="none" w:sz="0" w:space="0" w:color="auto"/>
      </w:divBdr>
    </w:div>
    <w:div w:id="299531045">
      <w:bodyDiv w:val="1"/>
      <w:marLeft w:val="0"/>
      <w:marRight w:val="0"/>
      <w:marTop w:val="0"/>
      <w:marBottom w:val="0"/>
      <w:divBdr>
        <w:top w:val="none" w:sz="0" w:space="0" w:color="auto"/>
        <w:left w:val="none" w:sz="0" w:space="0" w:color="auto"/>
        <w:bottom w:val="none" w:sz="0" w:space="0" w:color="auto"/>
        <w:right w:val="none" w:sz="0" w:space="0" w:color="auto"/>
      </w:divBdr>
    </w:div>
    <w:div w:id="304285761">
      <w:bodyDiv w:val="1"/>
      <w:marLeft w:val="0"/>
      <w:marRight w:val="0"/>
      <w:marTop w:val="0"/>
      <w:marBottom w:val="0"/>
      <w:divBdr>
        <w:top w:val="none" w:sz="0" w:space="0" w:color="auto"/>
        <w:left w:val="none" w:sz="0" w:space="0" w:color="auto"/>
        <w:bottom w:val="none" w:sz="0" w:space="0" w:color="auto"/>
        <w:right w:val="none" w:sz="0" w:space="0" w:color="auto"/>
      </w:divBdr>
    </w:div>
    <w:div w:id="305622105">
      <w:bodyDiv w:val="1"/>
      <w:marLeft w:val="0"/>
      <w:marRight w:val="0"/>
      <w:marTop w:val="0"/>
      <w:marBottom w:val="0"/>
      <w:divBdr>
        <w:top w:val="none" w:sz="0" w:space="0" w:color="auto"/>
        <w:left w:val="none" w:sz="0" w:space="0" w:color="auto"/>
        <w:bottom w:val="none" w:sz="0" w:space="0" w:color="auto"/>
        <w:right w:val="none" w:sz="0" w:space="0" w:color="auto"/>
      </w:divBdr>
    </w:div>
    <w:div w:id="310257588">
      <w:bodyDiv w:val="1"/>
      <w:marLeft w:val="0"/>
      <w:marRight w:val="0"/>
      <w:marTop w:val="0"/>
      <w:marBottom w:val="0"/>
      <w:divBdr>
        <w:top w:val="none" w:sz="0" w:space="0" w:color="auto"/>
        <w:left w:val="none" w:sz="0" w:space="0" w:color="auto"/>
        <w:bottom w:val="none" w:sz="0" w:space="0" w:color="auto"/>
        <w:right w:val="none" w:sz="0" w:space="0" w:color="auto"/>
      </w:divBdr>
    </w:div>
    <w:div w:id="318191867">
      <w:bodyDiv w:val="1"/>
      <w:marLeft w:val="0"/>
      <w:marRight w:val="0"/>
      <w:marTop w:val="0"/>
      <w:marBottom w:val="0"/>
      <w:divBdr>
        <w:top w:val="none" w:sz="0" w:space="0" w:color="auto"/>
        <w:left w:val="none" w:sz="0" w:space="0" w:color="auto"/>
        <w:bottom w:val="none" w:sz="0" w:space="0" w:color="auto"/>
        <w:right w:val="none" w:sz="0" w:space="0" w:color="auto"/>
      </w:divBdr>
    </w:div>
    <w:div w:id="323092844">
      <w:bodyDiv w:val="1"/>
      <w:marLeft w:val="0"/>
      <w:marRight w:val="0"/>
      <w:marTop w:val="0"/>
      <w:marBottom w:val="0"/>
      <w:divBdr>
        <w:top w:val="none" w:sz="0" w:space="0" w:color="auto"/>
        <w:left w:val="none" w:sz="0" w:space="0" w:color="auto"/>
        <w:bottom w:val="none" w:sz="0" w:space="0" w:color="auto"/>
        <w:right w:val="none" w:sz="0" w:space="0" w:color="auto"/>
      </w:divBdr>
    </w:div>
    <w:div w:id="325011255">
      <w:bodyDiv w:val="1"/>
      <w:marLeft w:val="0"/>
      <w:marRight w:val="0"/>
      <w:marTop w:val="0"/>
      <w:marBottom w:val="0"/>
      <w:divBdr>
        <w:top w:val="none" w:sz="0" w:space="0" w:color="auto"/>
        <w:left w:val="none" w:sz="0" w:space="0" w:color="auto"/>
        <w:bottom w:val="none" w:sz="0" w:space="0" w:color="auto"/>
        <w:right w:val="none" w:sz="0" w:space="0" w:color="auto"/>
      </w:divBdr>
    </w:div>
    <w:div w:id="329213431">
      <w:bodyDiv w:val="1"/>
      <w:marLeft w:val="0"/>
      <w:marRight w:val="0"/>
      <w:marTop w:val="0"/>
      <w:marBottom w:val="0"/>
      <w:divBdr>
        <w:top w:val="none" w:sz="0" w:space="0" w:color="auto"/>
        <w:left w:val="none" w:sz="0" w:space="0" w:color="auto"/>
        <w:bottom w:val="none" w:sz="0" w:space="0" w:color="auto"/>
        <w:right w:val="none" w:sz="0" w:space="0" w:color="auto"/>
      </w:divBdr>
    </w:div>
    <w:div w:id="329256257">
      <w:bodyDiv w:val="1"/>
      <w:marLeft w:val="0"/>
      <w:marRight w:val="0"/>
      <w:marTop w:val="0"/>
      <w:marBottom w:val="0"/>
      <w:divBdr>
        <w:top w:val="none" w:sz="0" w:space="0" w:color="auto"/>
        <w:left w:val="none" w:sz="0" w:space="0" w:color="auto"/>
        <w:bottom w:val="none" w:sz="0" w:space="0" w:color="auto"/>
        <w:right w:val="none" w:sz="0" w:space="0" w:color="auto"/>
      </w:divBdr>
    </w:div>
    <w:div w:id="330719666">
      <w:bodyDiv w:val="1"/>
      <w:marLeft w:val="0"/>
      <w:marRight w:val="0"/>
      <w:marTop w:val="0"/>
      <w:marBottom w:val="0"/>
      <w:divBdr>
        <w:top w:val="none" w:sz="0" w:space="0" w:color="auto"/>
        <w:left w:val="none" w:sz="0" w:space="0" w:color="auto"/>
        <w:bottom w:val="none" w:sz="0" w:space="0" w:color="auto"/>
        <w:right w:val="none" w:sz="0" w:space="0" w:color="auto"/>
      </w:divBdr>
    </w:div>
    <w:div w:id="330721806">
      <w:bodyDiv w:val="1"/>
      <w:marLeft w:val="0"/>
      <w:marRight w:val="0"/>
      <w:marTop w:val="0"/>
      <w:marBottom w:val="0"/>
      <w:divBdr>
        <w:top w:val="none" w:sz="0" w:space="0" w:color="auto"/>
        <w:left w:val="none" w:sz="0" w:space="0" w:color="auto"/>
        <w:bottom w:val="none" w:sz="0" w:space="0" w:color="auto"/>
        <w:right w:val="none" w:sz="0" w:space="0" w:color="auto"/>
      </w:divBdr>
    </w:div>
    <w:div w:id="337855392">
      <w:bodyDiv w:val="1"/>
      <w:marLeft w:val="0"/>
      <w:marRight w:val="0"/>
      <w:marTop w:val="0"/>
      <w:marBottom w:val="0"/>
      <w:divBdr>
        <w:top w:val="none" w:sz="0" w:space="0" w:color="auto"/>
        <w:left w:val="none" w:sz="0" w:space="0" w:color="auto"/>
        <w:bottom w:val="none" w:sz="0" w:space="0" w:color="auto"/>
        <w:right w:val="none" w:sz="0" w:space="0" w:color="auto"/>
      </w:divBdr>
    </w:div>
    <w:div w:id="339235981">
      <w:bodyDiv w:val="1"/>
      <w:marLeft w:val="0"/>
      <w:marRight w:val="0"/>
      <w:marTop w:val="0"/>
      <w:marBottom w:val="0"/>
      <w:divBdr>
        <w:top w:val="none" w:sz="0" w:space="0" w:color="auto"/>
        <w:left w:val="none" w:sz="0" w:space="0" w:color="auto"/>
        <w:bottom w:val="none" w:sz="0" w:space="0" w:color="auto"/>
        <w:right w:val="none" w:sz="0" w:space="0" w:color="auto"/>
      </w:divBdr>
    </w:div>
    <w:div w:id="340620638">
      <w:bodyDiv w:val="1"/>
      <w:marLeft w:val="0"/>
      <w:marRight w:val="0"/>
      <w:marTop w:val="0"/>
      <w:marBottom w:val="0"/>
      <w:divBdr>
        <w:top w:val="none" w:sz="0" w:space="0" w:color="auto"/>
        <w:left w:val="none" w:sz="0" w:space="0" w:color="auto"/>
        <w:bottom w:val="none" w:sz="0" w:space="0" w:color="auto"/>
        <w:right w:val="none" w:sz="0" w:space="0" w:color="auto"/>
      </w:divBdr>
    </w:div>
    <w:div w:id="342514919">
      <w:bodyDiv w:val="1"/>
      <w:marLeft w:val="0"/>
      <w:marRight w:val="0"/>
      <w:marTop w:val="0"/>
      <w:marBottom w:val="0"/>
      <w:divBdr>
        <w:top w:val="none" w:sz="0" w:space="0" w:color="auto"/>
        <w:left w:val="none" w:sz="0" w:space="0" w:color="auto"/>
        <w:bottom w:val="none" w:sz="0" w:space="0" w:color="auto"/>
        <w:right w:val="none" w:sz="0" w:space="0" w:color="auto"/>
      </w:divBdr>
    </w:div>
    <w:div w:id="345795328">
      <w:bodyDiv w:val="1"/>
      <w:marLeft w:val="0"/>
      <w:marRight w:val="0"/>
      <w:marTop w:val="0"/>
      <w:marBottom w:val="0"/>
      <w:divBdr>
        <w:top w:val="none" w:sz="0" w:space="0" w:color="auto"/>
        <w:left w:val="none" w:sz="0" w:space="0" w:color="auto"/>
        <w:bottom w:val="none" w:sz="0" w:space="0" w:color="auto"/>
        <w:right w:val="none" w:sz="0" w:space="0" w:color="auto"/>
      </w:divBdr>
    </w:div>
    <w:div w:id="346837297">
      <w:bodyDiv w:val="1"/>
      <w:marLeft w:val="0"/>
      <w:marRight w:val="0"/>
      <w:marTop w:val="0"/>
      <w:marBottom w:val="0"/>
      <w:divBdr>
        <w:top w:val="none" w:sz="0" w:space="0" w:color="auto"/>
        <w:left w:val="none" w:sz="0" w:space="0" w:color="auto"/>
        <w:bottom w:val="none" w:sz="0" w:space="0" w:color="auto"/>
        <w:right w:val="none" w:sz="0" w:space="0" w:color="auto"/>
      </w:divBdr>
    </w:div>
    <w:div w:id="353505052">
      <w:bodyDiv w:val="1"/>
      <w:marLeft w:val="0"/>
      <w:marRight w:val="0"/>
      <w:marTop w:val="0"/>
      <w:marBottom w:val="0"/>
      <w:divBdr>
        <w:top w:val="none" w:sz="0" w:space="0" w:color="auto"/>
        <w:left w:val="none" w:sz="0" w:space="0" w:color="auto"/>
        <w:bottom w:val="none" w:sz="0" w:space="0" w:color="auto"/>
        <w:right w:val="none" w:sz="0" w:space="0" w:color="auto"/>
      </w:divBdr>
    </w:div>
    <w:div w:id="356856621">
      <w:bodyDiv w:val="1"/>
      <w:marLeft w:val="0"/>
      <w:marRight w:val="0"/>
      <w:marTop w:val="0"/>
      <w:marBottom w:val="0"/>
      <w:divBdr>
        <w:top w:val="none" w:sz="0" w:space="0" w:color="auto"/>
        <w:left w:val="none" w:sz="0" w:space="0" w:color="auto"/>
        <w:bottom w:val="none" w:sz="0" w:space="0" w:color="auto"/>
        <w:right w:val="none" w:sz="0" w:space="0" w:color="auto"/>
      </w:divBdr>
    </w:div>
    <w:div w:id="363289679">
      <w:bodyDiv w:val="1"/>
      <w:marLeft w:val="0"/>
      <w:marRight w:val="0"/>
      <w:marTop w:val="0"/>
      <w:marBottom w:val="0"/>
      <w:divBdr>
        <w:top w:val="none" w:sz="0" w:space="0" w:color="auto"/>
        <w:left w:val="none" w:sz="0" w:space="0" w:color="auto"/>
        <w:bottom w:val="none" w:sz="0" w:space="0" w:color="auto"/>
        <w:right w:val="none" w:sz="0" w:space="0" w:color="auto"/>
      </w:divBdr>
    </w:div>
    <w:div w:id="364789836">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069439">
      <w:bodyDiv w:val="1"/>
      <w:marLeft w:val="0"/>
      <w:marRight w:val="0"/>
      <w:marTop w:val="0"/>
      <w:marBottom w:val="0"/>
      <w:divBdr>
        <w:top w:val="none" w:sz="0" w:space="0" w:color="auto"/>
        <w:left w:val="none" w:sz="0" w:space="0" w:color="auto"/>
        <w:bottom w:val="none" w:sz="0" w:space="0" w:color="auto"/>
        <w:right w:val="none" w:sz="0" w:space="0" w:color="auto"/>
      </w:divBdr>
    </w:div>
    <w:div w:id="368264492">
      <w:bodyDiv w:val="1"/>
      <w:marLeft w:val="0"/>
      <w:marRight w:val="0"/>
      <w:marTop w:val="0"/>
      <w:marBottom w:val="0"/>
      <w:divBdr>
        <w:top w:val="none" w:sz="0" w:space="0" w:color="auto"/>
        <w:left w:val="none" w:sz="0" w:space="0" w:color="auto"/>
        <w:bottom w:val="none" w:sz="0" w:space="0" w:color="auto"/>
        <w:right w:val="none" w:sz="0" w:space="0" w:color="auto"/>
      </w:divBdr>
    </w:div>
    <w:div w:id="373887505">
      <w:bodyDiv w:val="1"/>
      <w:marLeft w:val="0"/>
      <w:marRight w:val="0"/>
      <w:marTop w:val="0"/>
      <w:marBottom w:val="0"/>
      <w:divBdr>
        <w:top w:val="none" w:sz="0" w:space="0" w:color="auto"/>
        <w:left w:val="none" w:sz="0" w:space="0" w:color="auto"/>
        <w:bottom w:val="none" w:sz="0" w:space="0" w:color="auto"/>
        <w:right w:val="none" w:sz="0" w:space="0" w:color="auto"/>
      </w:divBdr>
    </w:div>
    <w:div w:id="374426607">
      <w:bodyDiv w:val="1"/>
      <w:marLeft w:val="0"/>
      <w:marRight w:val="0"/>
      <w:marTop w:val="0"/>
      <w:marBottom w:val="0"/>
      <w:divBdr>
        <w:top w:val="none" w:sz="0" w:space="0" w:color="auto"/>
        <w:left w:val="none" w:sz="0" w:space="0" w:color="auto"/>
        <w:bottom w:val="none" w:sz="0" w:space="0" w:color="auto"/>
        <w:right w:val="none" w:sz="0" w:space="0" w:color="auto"/>
      </w:divBdr>
      <w:divsChild>
        <w:div w:id="953247605">
          <w:marLeft w:val="0"/>
          <w:marRight w:val="0"/>
          <w:marTop w:val="0"/>
          <w:marBottom w:val="0"/>
          <w:divBdr>
            <w:top w:val="none" w:sz="0" w:space="0" w:color="auto"/>
            <w:left w:val="none" w:sz="0" w:space="0" w:color="auto"/>
            <w:bottom w:val="none" w:sz="0" w:space="0" w:color="auto"/>
            <w:right w:val="none" w:sz="0" w:space="0" w:color="auto"/>
          </w:divBdr>
          <w:divsChild>
            <w:div w:id="1576164917">
              <w:marLeft w:val="0"/>
              <w:marRight w:val="0"/>
              <w:marTop w:val="0"/>
              <w:marBottom w:val="0"/>
              <w:divBdr>
                <w:top w:val="none" w:sz="0" w:space="0" w:color="auto"/>
                <w:left w:val="none" w:sz="0" w:space="0" w:color="auto"/>
                <w:bottom w:val="none" w:sz="0" w:space="0" w:color="auto"/>
                <w:right w:val="none" w:sz="0" w:space="0" w:color="auto"/>
              </w:divBdr>
              <w:divsChild>
                <w:div w:id="1341354585">
                  <w:marLeft w:val="0"/>
                  <w:marRight w:val="0"/>
                  <w:marTop w:val="0"/>
                  <w:marBottom w:val="0"/>
                  <w:divBdr>
                    <w:top w:val="none" w:sz="0" w:space="0" w:color="auto"/>
                    <w:left w:val="none" w:sz="0" w:space="0" w:color="auto"/>
                    <w:bottom w:val="none" w:sz="0" w:space="0" w:color="auto"/>
                    <w:right w:val="none" w:sz="0" w:space="0" w:color="auto"/>
                  </w:divBdr>
                  <w:divsChild>
                    <w:div w:id="2082945444">
                      <w:marLeft w:val="0"/>
                      <w:marRight w:val="0"/>
                      <w:marTop w:val="0"/>
                      <w:marBottom w:val="0"/>
                      <w:divBdr>
                        <w:top w:val="none" w:sz="0" w:space="0" w:color="auto"/>
                        <w:left w:val="none" w:sz="0" w:space="0" w:color="auto"/>
                        <w:bottom w:val="none" w:sz="0" w:space="0" w:color="auto"/>
                        <w:right w:val="none" w:sz="0" w:space="0" w:color="auto"/>
                      </w:divBdr>
                      <w:divsChild>
                        <w:div w:id="1532377135">
                          <w:marLeft w:val="0"/>
                          <w:marRight w:val="0"/>
                          <w:marTop w:val="0"/>
                          <w:marBottom w:val="0"/>
                          <w:divBdr>
                            <w:top w:val="none" w:sz="0" w:space="0" w:color="auto"/>
                            <w:left w:val="none" w:sz="0" w:space="0" w:color="auto"/>
                            <w:bottom w:val="none" w:sz="0" w:space="0" w:color="auto"/>
                            <w:right w:val="none" w:sz="0" w:space="0" w:color="auto"/>
                          </w:divBdr>
                          <w:divsChild>
                            <w:div w:id="327904523">
                              <w:marLeft w:val="0"/>
                              <w:marRight w:val="0"/>
                              <w:marTop w:val="0"/>
                              <w:marBottom w:val="0"/>
                              <w:divBdr>
                                <w:top w:val="none" w:sz="0" w:space="0" w:color="auto"/>
                                <w:left w:val="none" w:sz="0" w:space="0" w:color="auto"/>
                                <w:bottom w:val="none" w:sz="0" w:space="0" w:color="auto"/>
                                <w:right w:val="none" w:sz="0" w:space="0" w:color="auto"/>
                              </w:divBdr>
                              <w:divsChild>
                                <w:div w:id="37093863">
                                  <w:marLeft w:val="0"/>
                                  <w:marRight w:val="0"/>
                                  <w:marTop w:val="0"/>
                                  <w:marBottom w:val="0"/>
                                  <w:divBdr>
                                    <w:top w:val="none" w:sz="0" w:space="0" w:color="auto"/>
                                    <w:left w:val="none" w:sz="0" w:space="0" w:color="auto"/>
                                    <w:bottom w:val="none" w:sz="0" w:space="0" w:color="auto"/>
                                    <w:right w:val="none" w:sz="0" w:space="0" w:color="auto"/>
                                  </w:divBdr>
                                  <w:divsChild>
                                    <w:div w:id="1568760112">
                                      <w:marLeft w:val="0"/>
                                      <w:marRight w:val="0"/>
                                      <w:marTop w:val="0"/>
                                      <w:marBottom w:val="0"/>
                                      <w:divBdr>
                                        <w:top w:val="none" w:sz="0" w:space="0" w:color="auto"/>
                                        <w:left w:val="none" w:sz="0" w:space="0" w:color="auto"/>
                                        <w:bottom w:val="none" w:sz="0" w:space="0" w:color="auto"/>
                                        <w:right w:val="none" w:sz="0" w:space="0" w:color="auto"/>
                                      </w:divBdr>
                                      <w:divsChild>
                                        <w:div w:id="151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972991">
      <w:bodyDiv w:val="1"/>
      <w:marLeft w:val="0"/>
      <w:marRight w:val="0"/>
      <w:marTop w:val="0"/>
      <w:marBottom w:val="0"/>
      <w:divBdr>
        <w:top w:val="none" w:sz="0" w:space="0" w:color="auto"/>
        <w:left w:val="none" w:sz="0" w:space="0" w:color="auto"/>
        <w:bottom w:val="none" w:sz="0" w:space="0" w:color="auto"/>
        <w:right w:val="none" w:sz="0" w:space="0" w:color="auto"/>
      </w:divBdr>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79742247">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86879475">
      <w:bodyDiv w:val="1"/>
      <w:marLeft w:val="0"/>
      <w:marRight w:val="0"/>
      <w:marTop w:val="0"/>
      <w:marBottom w:val="0"/>
      <w:divBdr>
        <w:top w:val="none" w:sz="0" w:space="0" w:color="auto"/>
        <w:left w:val="none" w:sz="0" w:space="0" w:color="auto"/>
        <w:bottom w:val="none" w:sz="0" w:space="0" w:color="auto"/>
        <w:right w:val="none" w:sz="0" w:space="0" w:color="auto"/>
      </w:divBdr>
    </w:div>
    <w:div w:id="387608996">
      <w:bodyDiv w:val="1"/>
      <w:marLeft w:val="0"/>
      <w:marRight w:val="0"/>
      <w:marTop w:val="0"/>
      <w:marBottom w:val="0"/>
      <w:divBdr>
        <w:top w:val="none" w:sz="0" w:space="0" w:color="auto"/>
        <w:left w:val="none" w:sz="0" w:space="0" w:color="auto"/>
        <w:bottom w:val="none" w:sz="0" w:space="0" w:color="auto"/>
        <w:right w:val="none" w:sz="0" w:space="0" w:color="auto"/>
      </w:divBdr>
    </w:div>
    <w:div w:id="387924583">
      <w:bodyDiv w:val="1"/>
      <w:marLeft w:val="0"/>
      <w:marRight w:val="0"/>
      <w:marTop w:val="0"/>
      <w:marBottom w:val="0"/>
      <w:divBdr>
        <w:top w:val="none" w:sz="0" w:space="0" w:color="auto"/>
        <w:left w:val="none" w:sz="0" w:space="0" w:color="auto"/>
        <w:bottom w:val="none" w:sz="0" w:space="0" w:color="auto"/>
        <w:right w:val="none" w:sz="0" w:space="0" w:color="auto"/>
      </w:divBdr>
    </w:div>
    <w:div w:id="388070147">
      <w:bodyDiv w:val="1"/>
      <w:marLeft w:val="0"/>
      <w:marRight w:val="0"/>
      <w:marTop w:val="0"/>
      <w:marBottom w:val="0"/>
      <w:divBdr>
        <w:top w:val="none" w:sz="0" w:space="0" w:color="auto"/>
        <w:left w:val="none" w:sz="0" w:space="0" w:color="auto"/>
        <w:bottom w:val="none" w:sz="0" w:space="0" w:color="auto"/>
        <w:right w:val="none" w:sz="0" w:space="0" w:color="auto"/>
      </w:divBdr>
    </w:div>
    <w:div w:id="389310265">
      <w:bodyDiv w:val="1"/>
      <w:marLeft w:val="0"/>
      <w:marRight w:val="0"/>
      <w:marTop w:val="0"/>
      <w:marBottom w:val="0"/>
      <w:divBdr>
        <w:top w:val="none" w:sz="0" w:space="0" w:color="auto"/>
        <w:left w:val="none" w:sz="0" w:space="0" w:color="auto"/>
        <w:bottom w:val="none" w:sz="0" w:space="0" w:color="auto"/>
        <w:right w:val="none" w:sz="0" w:space="0" w:color="auto"/>
      </w:divBdr>
    </w:div>
    <w:div w:id="391659972">
      <w:bodyDiv w:val="1"/>
      <w:marLeft w:val="0"/>
      <w:marRight w:val="0"/>
      <w:marTop w:val="0"/>
      <w:marBottom w:val="0"/>
      <w:divBdr>
        <w:top w:val="none" w:sz="0" w:space="0" w:color="auto"/>
        <w:left w:val="none" w:sz="0" w:space="0" w:color="auto"/>
        <w:bottom w:val="none" w:sz="0" w:space="0" w:color="auto"/>
        <w:right w:val="none" w:sz="0" w:space="0" w:color="auto"/>
      </w:divBdr>
      <w:divsChild>
        <w:div w:id="1314682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432497">
      <w:bodyDiv w:val="1"/>
      <w:marLeft w:val="0"/>
      <w:marRight w:val="0"/>
      <w:marTop w:val="0"/>
      <w:marBottom w:val="0"/>
      <w:divBdr>
        <w:top w:val="none" w:sz="0" w:space="0" w:color="auto"/>
        <w:left w:val="none" w:sz="0" w:space="0" w:color="auto"/>
        <w:bottom w:val="none" w:sz="0" w:space="0" w:color="auto"/>
        <w:right w:val="none" w:sz="0" w:space="0" w:color="auto"/>
      </w:divBdr>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396519897">
      <w:bodyDiv w:val="1"/>
      <w:marLeft w:val="0"/>
      <w:marRight w:val="0"/>
      <w:marTop w:val="0"/>
      <w:marBottom w:val="0"/>
      <w:divBdr>
        <w:top w:val="none" w:sz="0" w:space="0" w:color="auto"/>
        <w:left w:val="none" w:sz="0" w:space="0" w:color="auto"/>
        <w:bottom w:val="none" w:sz="0" w:space="0" w:color="auto"/>
        <w:right w:val="none" w:sz="0" w:space="0" w:color="auto"/>
      </w:divBdr>
    </w:div>
    <w:div w:id="398290689">
      <w:bodyDiv w:val="1"/>
      <w:marLeft w:val="0"/>
      <w:marRight w:val="0"/>
      <w:marTop w:val="0"/>
      <w:marBottom w:val="0"/>
      <w:divBdr>
        <w:top w:val="none" w:sz="0" w:space="0" w:color="auto"/>
        <w:left w:val="none" w:sz="0" w:space="0" w:color="auto"/>
        <w:bottom w:val="none" w:sz="0" w:space="0" w:color="auto"/>
        <w:right w:val="none" w:sz="0" w:space="0" w:color="auto"/>
      </w:divBdr>
    </w:div>
    <w:div w:id="399519867">
      <w:bodyDiv w:val="1"/>
      <w:marLeft w:val="0"/>
      <w:marRight w:val="0"/>
      <w:marTop w:val="0"/>
      <w:marBottom w:val="0"/>
      <w:divBdr>
        <w:top w:val="none" w:sz="0" w:space="0" w:color="auto"/>
        <w:left w:val="none" w:sz="0" w:space="0" w:color="auto"/>
        <w:bottom w:val="none" w:sz="0" w:space="0" w:color="auto"/>
        <w:right w:val="none" w:sz="0" w:space="0" w:color="auto"/>
      </w:divBdr>
    </w:div>
    <w:div w:id="400757911">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08041204">
      <w:bodyDiv w:val="1"/>
      <w:marLeft w:val="0"/>
      <w:marRight w:val="0"/>
      <w:marTop w:val="0"/>
      <w:marBottom w:val="0"/>
      <w:divBdr>
        <w:top w:val="none" w:sz="0" w:space="0" w:color="auto"/>
        <w:left w:val="none" w:sz="0" w:space="0" w:color="auto"/>
        <w:bottom w:val="none" w:sz="0" w:space="0" w:color="auto"/>
        <w:right w:val="none" w:sz="0" w:space="0" w:color="auto"/>
      </w:divBdr>
    </w:div>
    <w:div w:id="408771406">
      <w:bodyDiv w:val="1"/>
      <w:marLeft w:val="0"/>
      <w:marRight w:val="0"/>
      <w:marTop w:val="0"/>
      <w:marBottom w:val="0"/>
      <w:divBdr>
        <w:top w:val="none" w:sz="0" w:space="0" w:color="auto"/>
        <w:left w:val="none" w:sz="0" w:space="0" w:color="auto"/>
        <w:bottom w:val="none" w:sz="0" w:space="0" w:color="auto"/>
        <w:right w:val="none" w:sz="0" w:space="0" w:color="auto"/>
      </w:divBdr>
    </w:div>
    <w:div w:id="411782214">
      <w:bodyDiv w:val="1"/>
      <w:marLeft w:val="0"/>
      <w:marRight w:val="0"/>
      <w:marTop w:val="0"/>
      <w:marBottom w:val="0"/>
      <w:divBdr>
        <w:top w:val="none" w:sz="0" w:space="0" w:color="auto"/>
        <w:left w:val="none" w:sz="0" w:space="0" w:color="auto"/>
        <w:bottom w:val="none" w:sz="0" w:space="0" w:color="auto"/>
        <w:right w:val="none" w:sz="0" w:space="0" w:color="auto"/>
      </w:divBdr>
    </w:div>
    <w:div w:id="417407735">
      <w:bodyDiv w:val="1"/>
      <w:marLeft w:val="0"/>
      <w:marRight w:val="0"/>
      <w:marTop w:val="0"/>
      <w:marBottom w:val="0"/>
      <w:divBdr>
        <w:top w:val="none" w:sz="0" w:space="0" w:color="auto"/>
        <w:left w:val="none" w:sz="0" w:space="0" w:color="auto"/>
        <w:bottom w:val="none" w:sz="0" w:space="0" w:color="auto"/>
        <w:right w:val="none" w:sz="0" w:space="0" w:color="auto"/>
      </w:divBdr>
    </w:div>
    <w:div w:id="428622446">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35635555">
      <w:bodyDiv w:val="1"/>
      <w:marLeft w:val="0"/>
      <w:marRight w:val="0"/>
      <w:marTop w:val="0"/>
      <w:marBottom w:val="0"/>
      <w:divBdr>
        <w:top w:val="none" w:sz="0" w:space="0" w:color="auto"/>
        <w:left w:val="none" w:sz="0" w:space="0" w:color="auto"/>
        <w:bottom w:val="none" w:sz="0" w:space="0" w:color="auto"/>
        <w:right w:val="none" w:sz="0" w:space="0" w:color="auto"/>
      </w:divBdr>
    </w:div>
    <w:div w:id="435757890">
      <w:bodyDiv w:val="1"/>
      <w:marLeft w:val="0"/>
      <w:marRight w:val="0"/>
      <w:marTop w:val="0"/>
      <w:marBottom w:val="0"/>
      <w:divBdr>
        <w:top w:val="none" w:sz="0" w:space="0" w:color="auto"/>
        <w:left w:val="none" w:sz="0" w:space="0" w:color="auto"/>
        <w:bottom w:val="none" w:sz="0" w:space="0" w:color="auto"/>
        <w:right w:val="none" w:sz="0" w:space="0" w:color="auto"/>
      </w:divBdr>
    </w:div>
    <w:div w:id="437025783">
      <w:bodyDiv w:val="1"/>
      <w:marLeft w:val="0"/>
      <w:marRight w:val="0"/>
      <w:marTop w:val="0"/>
      <w:marBottom w:val="0"/>
      <w:divBdr>
        <w:top w:val="none" w:sz="0" w:space="0" w:color="auto"/>
        <w:left w:val="none" w:sz="0" w:space="0" w:color="auto"/>
        <w:bottom w:val="none" w:sz="0" w:space="0" w:color="auto"/>
        <w:right w:val="none" w:sz="0" w:space="0" w:color="auto"/>
      </w:divBdr>
    </w:div>
    <w:div w:id="439186830">
      <w:bodyDiv w:val="1"/>
      <w:marLeft w:val="0"/>
      <w:marRight w:val="0"/>
      <w:marTop w:val="0"/>
      <w:marBottom w:val="0"/>
      <w:divBdr>
        <w:top w:val="none" w:sz="0" w:space="0" w:color="auto"/>
        <w:left w:val="none" w:sz="0" w:space="0" w:color="auto"/>
        <w:bottom w:val="none" w:sz="0" w:space="0" w:color="auto"/>
        <w:right w:val="none" w:sz="0" w:space="0" w:color="auto"/>
      </w:divBdr>
      <w:divsChild>
        <w:div w:id="15442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882126">
      <w:bodyDiv w:val="1"/>
      <w:marLeft w:val="0"/>
      <w:marRight w:val="0"/>
      <w:marTop w:val="0"/>
      <w:marBottom w:val="0"/>
      <w:divBdr>
        <w:top w:val="none" w:sz="0" w:space="0" w:color="auto"/>
        <w:left w:val="none" w:sz="0" w:space="0" w:color="auto"/>
        <w:bottom w:val="none" w:sz="0" w:space="0" w:color="auto"/>
        <w:right w:val="none" w:sz="0" w:space="0" w:color="auto"/>
      </w:divBdr>
    </w:div>
    <w:div w:id="442110742">
      <w:bodyDiv w:val="1"/>
      <w:marLeft w:val="0"/>
      <w:marRight w:val="0"/>
      <w:marTop w:val="0"/>
      <w:marBottom w:val="0"/>
      <w:divBdr>
        <w:top w:val="none" w:sz="0" w:space="0" w:color="auto"/>
        <w:left w:val="none" w:sz="0" w:space="0" w:color="auto"/>
        <w:bottom w:val="none" w:sz="0" w:space="0" w:color="auto"/>
        <w:right w:val="none" w:sz="0" w:space="0" w:color="auto"/>
      </w:divBdr>
    </w:div>
    <w:div w:id="442119539">
      <w:bodyDiv w:val="1"/>
      <w:marLeft w:val="0"/>
      <w:marRight w:val="0"/>
      <w:marTop w:val="0"/>
      <w:marBottom w:val="0"/>
      <w:divBdr>
        <w:top w:val="none" w:sz="0" w:space="0" w:color="auto"/>
        <w:left w:val="none" w:sz="0" w:space="0" w:color="auto"/>
        <w:bottom w:val="none" w:sz="0" w:space="0" w:color="auto"/>
        <w:right w:val="none" w:sz="0" w:space="0" w:color="auto"/>
      </w:divBdr>
    </w:div>
    <w:div w:id="444545527">
      <w:bodyDiv w:val="1"/>
      <w:marLeft w:val="0"/>
      <w:marRight w:val="0"/>
      <w:marTop w:val="0"/>
      <w:marBottom w:val="0"/>
      <w:divBdr>
        <w:top w:val="none" w:sz="0" w:space="0" w:color="auto"/>
        <w:left w:val="none" w:sz="0" w:space="0" w:color="auto"/>
        <w:bottom w:val="none" w:sz="0" w:space="0" w:color="auto"/>
        <w:right w:val="none" w:sz="0" w:space="0" w:color="auto"/>
      </w:divBdr>
    </w:div>
    <w:div w:id="449905765">
      <w:bodyDiv w:val="1"/>
      <w:marLeft w:val="0"/>
      <w:marRight w:val="0"/>
      <w:marTop w:val="0"/>
      <w:marBottom w:val="0"/>
      <w:divBdr>
        <w:top w:val="none" w:sz="0" w:space="0" w:color="auto"/>
        <w:left w:val="none" w:sz="0" w:space="0" w:color="auto"/>
        <w:bottom w:val="none" w:sz="0" w:space="0" w:color="auto"/>
        <w:right w:val="none" w:sz="0" w:space="0" w:color="auto"/>
      </w:divBdr>
    </w:div>
    <w:div w:id="452941678">
      <w:bodyDiv w:val="1"/>
      <w:marLeft w:val="0"/>
      <w:marRight w:val="0"/>
      <w:marTop w:val="0"/>
      <w:marBottom w:val="0"/>
      <w:divBdr>
        <w:top w:val="none" w:sz="0" w:space="0" w:color="auto"/>
        <w:left w:val="none" w:sz="0" w:space="0" w:color="auto"/>
        <w:bottom w:val="none" w:sz="0" w:space="0" w:color="auto"/>
        <w:right w:val="none" w:sz="0" w:space="0" w:color="auto"/>
      </w:divBdr>
    </w:div>
    <w:div w:id="454445888">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464278831">
      <w:bodyDiv w:val="1"/>
      <w:marLeft w:val="0"/>
      <w:marRight w:val="0"/>
      <w:marTop w:val="0"/>
      <w:marBottom w:val="0"/>
      <w:divBdr>
        <w:top w:val="none" w:sz="0" w:space="0" w:color="auto"/>
        <w:left w:val="none" w:sz="0" w:space="0" w:color="auto"/>
        <w:bottom w:val="none" w:sz="0" w:space="0" w:color="auto"/>
        <w:right w:val="none" w:sz="0" w:space="0" w:color="auto"/>
      </w:divBdr>
    </w:div>
    <w:div w:id="478570628">
      <w:bodyDiv w:val="1"/>
      <w:marLeft w:val="0"/>
      <w:marRight w:val="0"/>
      <w:marTop w:val="0"/>
      <w:marBottom w:val="0"/>
      <w:divBdr>
        <w:top w:val="none" w:sz="0" w:space="0" w:color="auto"/>
        <w:left w:val="none" w:sz="0" w:space="0" w:color="auto"/>
        <w:bottom w:val="none" w:sz="0" w:space="0" w:color="auto"/>
        <w:right w:val="none" w:sz="0" w:space="0" w:color="auto"/>
      </w:divBdr>
    </w:div>
    <w:div w:id="482478191">
      <w:bodyDiv w:val="1"/>
      <w:marLeft w:val="0"/>
      <w:marRight w:val="0"/>
      <w:marTop w:val="0"/>
      <w:marBottom w:val="0"/>
      <w:divBdr>
        <w:top w:val="none" w:sz="0" w:space="0" w:color="auto"/>
        <w:left w:val="none" w:sz="0" w:space="0" w:color="auto"/>
        <w:bottom w:val="none" w:sz="0" w:space="0" w:color="auto"/>
        <w:right w:val="none" w:sz="0" w:space="0" w:color="auto"/>
      </w:divBdr>
    </w:div>
    <w:div w:id="483200241">
      <w:bodyDiv w:val="1"/>
      <w:marLeft w:val="0"/>
      <w:marRight w:val="0"/>
      <w:marTop w:val="0"/>
      <w:marBottom w:val="0"/>
      <w:divBdr>
        <w:top w:val="none" w:sz="0" w:space="0" w:color="auto"/>
        <w:left w:val="none" w:sz="0" w:space="0" w:color="auto"/>
        <w:bottom w:val="none" w:sz="0" w:space="0" w:color="auto"/>
        <w:right w:val="none" w:sz="0" w:space="0" w:color="auto"/>
      </w:divBdr>
    </w:div>
    <w:div w:id="483358850">
      <w:bodyDiv w:val="1"/>
      <w:marLeft w:val="0"/>
      <w:marRight w:val="0"/>
      <w:marTop w:val="0"/>
      <w:marBottom w:val="0"/>
      <w:divBdr>
        <w:top w:val="none" w:sz="0" w:space="0" w:color="auto"/>
        <w:left w:val="none" w:sz="0" w:space="0" w:color="auto"/>
        <w:bottom w:val="none" w:sz="0" w:space="0" w:color="auto"/>
        <w:right w:val="none" w:sz="0" w:space="0" w:color="auto"/>
      </w:divBdr>
    </w:div>
    <w:div w:id="484204561">
      <w:bodyDiv w:val="1"/>
      <w:marLeft w:val="0"/>
      <w:marRight w:val="0"/>
      <w:marTop w:val="0"/>
      <w:marBottom w:val="0"/>
      <w:divBdr>
        <w:top w:val="none" w:sz="0" w:space="0" w:color="auto"/>
        <w:left w:val="none" w:sz="0" w:space="0" w:color="auto"/>
        <w:bottom w:val="none" w:sz="0" w:space="0" w:color="auto"/>
        <w:right w:val="none" w:sz="0" w:space="0" w:color="auto"/>
      </w:divBdr>
    </w:div>
    <w:div w:id="484978242">
      <w:bodyDiv w:val="1"/>
      <w:marLeft w:val="0"/>
      <w:marRight w:val="0"/>
      <w:marTop w:val="0"/>
      <w:marBottom w:val="0"/>
      <w:divBdr>
        <w:top w:val="none" w:sz="0" w:space="0" w:color="auto"/>
        <w:left w:val="none" w:sz="0" w:space="0" w:color="auto"/>
        <w:bottom w:val="none" w:sz="0" w:space="0" w:color="auto"/>
        <w:right w:val="none" w:sz="0" w:space="0" w:color="auto"/>
      </w:divBdr>
    </w:div>
    <w:div w:id="486556853">
      <w:bodyDiv w:val="1"/>
      <w:marLeft w:val="0"/>
      <w:marRight w:val="0"/>
      <w:marTop w:val="0"/>
      <w:marBottom w:val="0"/>
      <w:divBdr>
        <w:top w:val="none" w:sz="0" w:space="0" w:color="auto"/>
        <w:left w:val="none" w:sz="0" w:space="0" w:color="auto"/>
        <w:bottom w:val="none" w:sz="0" w:space="0" w:color="auto"/>
        <w:right w:val="none" w:sz="0" w:space="0" w:color="auto"/>
      </w:divBdr>
    </w:div>
    <w:div w:id="487088493">
      <w:bodyDiv w:val="1"/>
      <w:marLeft w:val="0"/>
      <w:marRight w:val="0"/>
      <w:marTop w:val="0"/>
      <w:marBottom w:val="0"/>
      <w:divBdr>
        <w:top w:val="none" w:sz="0" w:space="0" w:color="auto"/>
        <w:left w:val="none" w:sz="0" w:space="0" w:color="auto"/>
        <w:bottom w:val="none" w:sz="0" w:space="0" w:color="auto"/>
        <w:right w:val="none" w:sz="0" w:space="0" w:color="auto"/>
      </w:divBdr>
    </w:div>
    <w:div w:id="488516980">
      <w:bodyDiv w:val="1"/>
      <w:marLeft w:val="0"/>
      <w:marRight w:val="0"/>
      <w:marTop w:val="0"/>
      <w:marBottom w:val="0"/>
      <w:divBdr>
        <w:top w:val="none" w:sz="0" w:space="0" w:color="auto"/>
        <w:left w:val="none" w:sz="0" w:space="0" w:color="auto"/>
        <w:bottom w:val="none" w:sz="0" w:space="0" w:color="auto"/>
        <w:right w:val="none" w:sz="0" w:space="0" w:color="auto"/>
      </w:divBdr>
    </w:div>
    <w:div w:id="488835755">
      <w:bodyDiv w:val="1"/>
      <w:marLeft w:val="0"/>
      <w:marRight w:val="0"/>
      <w:marTop w:val="0"/>
      <w:marBottom w:val="0"/>
      <w:divBdr>
        <w:top w:val="none" w:sz="0" w:space="0" w:color="auto"/>
        <w:left w:val="none" w:sz="0" w:space="0" w:color="auto"/>
        <w:bottom w:val="none" w:sz="0" w:space="0" w:color="auto"/>
        <w:right w:val="none" w:sz="0" w:space="0" w:color="auto"/>
      </w:divBdr>
    </w:div>
    <w:div w:id="491605390">
      <w:bodyDiv w:val="1"/>
      <w:marLeft w:val="0"/>
      <w:marRight w:val="0"/>
      <w:marTop w:val="0"/>
      <w:marBottom w:val="0"/>
      <w:divBdr>
        <w:top w:val="none" w:sz="0" w:space="0" w:color="auto"/>
        <w:left w:val="none" w:sz="0" w:space="0" w:color="auto"/>
        <w:bottom w:val="none" w:sz="0" w:space="0" w:color="auto"/>
        <w:right w:val="none" w:sz="0" w:space="0" w:color="auto"/>
      </w:divBdr>
    </w:div>
    <w:div w:id="492334909">
      <w:bodyDiv w:val="1"/>
      <w:marLeft w:val="0"/>
      <w:marRight w:val="0"/>
      <w:marTop w:val="0"/>
      <w:marBottom w:val="0"/>
      <w:divBdr>
        <w:top w:val="none" w:sz="0" w:space="0" w:color="auto"/>
        <w:left w:val="none" w:sz="0" w:space="0" w:color="auto"/>
        <w:bottom w:val="none" w:sz="0" w:space="0" w:color="auto"/>
        <w:right w:val="none" w:sz="0" w:space="0" w:color="auto"/>
      </w:divBdr>
    </w:div>
    <w:div w:id="496924320">
      <w:bodyDiv w:val="1"/>
      <w:marLeft w:val="0"/>
      <w:marRight w:val="0"/>
      <w:marTop w:val="0"/>
      <w:marBottom w:val="0"/>
      <w:divBdr>
        <w:top w:val="none" w:sz="0" w:space="0" w:color="auto"/>
        <w:left w:val="none" w:sz="0" w:space="0" w:color="auto"/>
        <w:bottom w:val="none" w:sz="0" w:space="0" w:color="auto"/>
        <w:right w:val="none" w:sz="0" w:space="0" w:color="auto"/>
      </w:divBdr>
    </w:div>
    <w:div w:id="504058241">
      <w:bodyDiv w:val="1"/>
      <w:marLeft w:val="0"/>
      <w:marRight w:val="0"/>
      <w:marTop w:val="0"/>
      <w:marBottom w:val="0"/>
      <w:divBdr>
        <w:top w:val="none" w:sz="0" w:space="0" w:color="auto"/>
        <w:left w:val="none" w:sz="0" w:space="0" w:color="auto"/>
        <w:bottom w:val="none" w:sz="0" w:space="0" w:color="auto"/>
        <w:right w:val="none" w:sz="0" w:space="0" w:color="auto"/>
      </w:divBdr>
    </w:div>
    <w:div w:id="509102461">
      <w:bodyDiv w:val="1"/>
      <w:marLeft w:val="0"/>
      <w:marRight w:val="0"/>
      <w:marTop w:val="0"/>
      <w:marBottom w:val="0"/>
      <w:divBdr>
        <w:top w:val="none" w:sz="0" w:space="0" w:color="auto"/>
        <w:left w:val="none" w:sz="0" w:space="0" w:color="auto"/>
        <w:bottom w:val="none" w:sz="0" w:space="0" w:color="auto"/>
        <w:right w:val="none" w:sz="0" w:space="0" w:color="auto"/>
      </w:divBdr>
    </w:div>
    <w:div w:id="511578039">
      <w:bodyDiv w:val="1"/>
      <w:marLeft w:val="0"/>
      <w:marRight w:val="0"/>
      <w:marTop w:val="0"/>
      <w:marBottom w:val="0"/>
      <w:divBdr>
        <w:top w:val="none" w:sz="0" w:space="0" w:color="auto"/>
        <w:left w:val="none" w:sz="0" w:space="0" w:color="auto"/>
        <w:bottom w:val="none" w:sz="0" w:space="0" w:color="auto"/>
        <w:right w:val="none" w:sz="0" w:space="0" w:color="auto"/>
      </w:divBdr>
    </w:div>
    <w:div w:id="512500710">
      <w:bodyDiv w:val="1"/>
      <w:marLeft w:val="0"/>
      <w:marRight w:val="0"/>
      <w:marTop w:val="0"/>
      <w:marBottom w:val="0"/>
      <w:divBdr>
        <w:top w:val="none" w:sz="0" w:space="0" w:color="auto"/>
        <w:left w:val="none" w:sz="0" w:space="0" w:color="auto"/>
        <w:bottom w:val="none" w:sz="0" w:space="0" w:color="auto"/>
        <w:right w:val="none" w:sz="0" w:space="0" w:color="auto"/>
      </w:divBdr>
    </w:div>
    <w:div w:id="513349846">
      <w:bodyDiv w:val="1"/>
      <w:marLeft w:val="0"/>
      <w:marRight w:val="0"/>
      <w:marTop w:val="0"/>
      <w:marBottom w:val="0"/>
      <w:divBdr>
        <w:top w:val="none" w:sz="0" w:space="0" w:color="auto"/>
        <w:left w:val="none" w:sz="0" w:space="0" w:color="auto"/>
        <w:bottom w:val="none" w:sz="0" w:space="0" w:color="auto"/>
        <w:right w:val="none" w:sz="0" w:space="0" w:color="auto"/>
      </w:divBdr>
    </w:div>
    <w:div w:id="514611474">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15265644">
      <w:bodyDiv w:val="1"/>
      <w:marLeft w:val="0"/>
      <w:marRight w:val="0"/>
      <w:marTop w:val="0"/>
      <w:marBottom w:val="0"/>
      <w:divBdr>
        <w:top w:val="none" w:sz="0" w:space="0" w:color="auto"/>
        <w:left w:val="none" w:sz="0" w:space="0" w:color="auto"/>
        <w:bottom w:val="none" w:sz="0" w:space="0" w:color="auto"/>
        <w:right w:val="none" w:sz="0" w:space="0" w:color="auto"/>
      </w:divBdr>
    </w:div>
    <w:div w:id="517354361">
      <w:bodyDiv w:val="1"/>
      <w:marLeft w:val="0"/>
      <w:marRight w:val="0"/>
      <w:marTop w:val="0"/>
      <w:marBottom w:val="0"/>
      <w:divBdr>
        <w:top w:val="none" w:sz="0" w:space="0" w:color="auto"/>
        <w:left w:val="none" w:sz="0" w:space="0" w:color="auto"/>
        <w:bottom w:val="none" w:sz="0" w:space="0" w:color="auto"/>
        <w:right w:val="none" w:sz="0" w:space="0" w:color="auto"/>
      </w:divBdr>
    </w:div>
    <w:div w:id="521554682">
      <w:bodyDiv w:val="1"/>
      <w:marLeft w:val="0"/>
      <w:marRight w:val="0"/>
      <w:marTop w:val="0"/>
      <w:marBottom w:val="0"/>
      <w:divBdr>
        <w:top w:val="none" w:sz="0" w:space="0" w:color="auto"/>
        <w:left w:val="none" w:sz="0" w:space="0" w:color="auto"/>
        <w:bottom w:val="none" w:sz="0" w:space="0" w:color="auto"/>
        <w:right w:val="none" w:sz="0" w:space="0" w:color="auto"/>
      </w:divBdr>
    </w:div>
    <w:div w:id="522791629">
      <w:bodyDiv w:val="1"/>
      <w:marLeft w:val="0"/>
      <w:marRight w:val="0"/>
      <w:marTop w:val="0"/>
      <w:marBottom w:val="0"/>
      <w:divBdr>
        <w:top w:val="none" w:sz="0" w:space="0" w:color="auto"/>
        <w:left w:val="none" w:sz="0" w:space="0" w:color="auto"/>
        <w:bottom w:val="none" w:sz="0" w:space="0" w:color="auto"/>
        <w:right w:val="none" w:sz="0" w:space="0" w:color="auto"/>
      </w:divBdr>
    </w:div>
    <w:div w:id="523054216">
      <w:bodyDiv w:val="1"/>
      <w:marLeft w:val="0"/>
      <w:marRight w:val="0"/>
      <w:marTop w:val="0"/>
      <w:marBottom w:val="0"/>
      <w:divBdr>
        <w:top w:val="none" w:sz="0" w:space="0" w:color="auto"/>
        <w:left w:val="none" w:sz="0" w:space="0" w:color="auto"/>
        <w:bottom w:val="none" w:sz="0" w:space="0" w:color="auto"/>
        <w:right w:val="none" w:sz="0" w:space="0" w:color="auto"/>
      </w:divBdr>
    </w:div>
    <w:div w:id="525022588">
      <w:bodyDiv w:val="1"/>
      <w:marLeft w:val="0"/>
      <w:marRight w:val="0"/>
      <w:marTop w:val="0"/>
      <w:marBottom w:val="0"/>
      <w:divBdr>
        <w:top w:val="none" w:sz="0" w:space="0" w:color="auto"/>
        <w:left w:val="none" w:sz="0" w:space="0" w:color="auto"/>
        <w:bottom w:val="none" w:sz="0" w:space="0" w:color="auto"/>
        <w:right w:val="none" w:sz="0" w:space="0" w:color="auto"/>
      </w:divBdr>
    </w:div>
    <w:div w:id="532310147">
      <w:bodyDiv w:val="1"/>
      <w:marLeft w:val="0"/>
      <w:marRight w:val="0"/>
      <w:marTop w:val="0"/>
      <w:marBottom w:val="0"/>
      <w:divBdr>
        <w:top w:val="none" w:sz="0" w:space="0" w:color="auto"/>
        <w:left w:val="none" w:sz="0" w:space="0" w:color="auto"/>
        <w:bottom w:val="none" w:sz="0" w:space="0" w:color="auto"/>
        <w:right w:val="none" w:sz="0" w:space="0" w:color="auto"/>
      </w:divBdr>
    </w:div>
    <w:div w:id="534344339">
      <w:bodyDiv w:val="1"/>
      <w:marLeft w:val="0"/>
      <w:marRight w:val="0"/>
      <w:marTop w:val="0"/>
      <w:marBottom w:val="0"/>
      <w:divBdr>
        <w:top w:val="none" w:sz="0" w:space="0" w:color="auto"/>
        <w:left w:val="none" w:sz="0" w:space="0" w:color="auto"/>
        <w:bottom w:val="none" w:sz="0" w:space="0" w:color="auto"/>
        <w:right w:val="none" w:sz="0" w:space="0" w:color="auto"/>
      </w:divBdr>
    </w:div>
    <w:div w:id="536282360">
      <w:bodyDiv w:val="1"/>
      <w:marLeft w:val="0"/>
      <w:marRight w:val="0"/>
      <w:marTop w:val="0"/>
      <w:marBottom w:val="0"/>
      <w:divBdr>
        <w:top w:val="none" w:sz="0" w:space="0" w:color="auto"/>
        <w:left w:val="none" w:sz="0" w:space="0" w:color="auto"/>
        <w:bottom w:val="none" w:sz="0" w:space="0" w:color="auto"/>
        <w:right w:val="none" w:sz="0" w:space="0" w:color="auto"/>
      </w:divBdr>
    </w:div>
    <w:div w:id="537543814">
      <w:bodyDiv w:val="1"/>
      <w:marLeft w:val="0"/>
      <w:marRight w:val="0"/>
      <w:marTop w:val="0"/>
      <w:marBottom w:val="0"/>
      <w:divBdr>
        <w:top w:val="none" w:sz="0" w:space="0" w:color="auto"/>
        <w:left w:val="none" w:sz="0" w:space="0" w:color="auto"/>
        <w:bottom w:val="none" w:sz="0" w:space="0" w:color="auto"/>
        <w:right w:val="none" w:sz="0" w:space="0" w:color="auto"/>
      </w:divBdr>
    </w:div>
    <w:div w:id="538278544">
      <w:bodyDiv w:val="1"/>
      <w:marLeft w:val="0"/>
      <w:marRight w:val="0"/>
      <w:marTop w:val="0"/>
      <w:marBottom w:val="0"/>
      <w:divBdr>
        <w:top w:val="none" w:sz="0" w:space="0" w:color="auto"/>
        <w:left w:val="none" w:sz="0" w:space="0" w:color="auto"/>
        <w:bottom w:val="none" w:sz="0" w:space="0" w:color="auto"/>
        <w:right w:val="none" w:sz="0" w:space="0" w:color="auto"/>
      </w:divBdr>
    </w:div>
    <w:div w:id="539129572">
      <w:bodyDiv w:val="1"/>
      <w:marLeft w:val="0"/>
      <w:marRight w:val="0"/>
      <w:marTop w:val="0"/>
      <w:marBottom w:val="0"/>
      <w:divBdr>
        <w:top w:val="none" w:sz="0" w:space="0" w:color="auto"/>
        <w:left w:val="none" w:sz="0" w:space="0" w:color="auto"/>
        <w:bottom w:val="none" w:sz="0" w:space="0" w:color="auto"/>
        <w:right w:val="none" w:sz="0" w:space="0" w:color="auto"/>
      </w:divBdr>
    </w:div>
    <w:div w:id="541526818">
      <w:bodyDiv w:val="1"/>
      <w:marLeft w:val="0"/>
      <w:marRight w:val="0"/>
      <w:marTop w:val="0"/>
      <w:marBottom w:val="0"/>
      <w:divBdr>
        <w:top w:val="none" w:sz="0" w:space="0" w:color="auto"/>
        <w:left w:val="none" w:sz="0" w:space="0" w:color="auto"/>
        <w:bottom w:val="none" w:sz="0" w:space="0" w:color="auto"/>
        <w:right w:val="none" w:sz="0" w:space="0" w:color="auto"/>
      </w:divBdr>
    </w:div>
    <w:div w:id="543062184">
      <w:bodyDiv w:val="1"/>
      <w:marLeft w:val="0"/>
      <w:marRight w:val="0"/>
      <w:marTop w:val="0"/>
      <w:marBottom w:val="0"/>
      <w:divBdr>
        <w:top w:val="none" w:sz="0" w:space="0" w:color="auto"/>
        <w:left w:val="none" w:sz="0" w:space="0" w:color="auto"/>
        <w:bottom w:val="none" w:sz="0" w:space="0" w:color="auto"/>
        <w:right w:val="none" w:sz="0" w:space="0" w:color="auto"/>
      </w:divBdr>
    </w:div>
    <w:div w:id="546842544">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57010678">
      <w:bodyDiv w:val="1"/>
      <w:marLeft w:val="0"/>
      <w:marRight w:val="0"/>
      <w:marTop w:val="0"/>
      <w:marBottom w:val="0"/>
      <w:divBdr>
        <w:top w:val="none" w:sz="0" w:space="0" w:color="auto"/>
        <w:left w:val="none" w:sz="0" w:space="0" w:color="auto"/>
        <w:bottom w:val="none" w:sz="0" w:space="0" w:color="auto"/>
        <w:right w:val="none" w:sz="0" w:space="0" w:color="auto"/>
      </w:divBdr>
    </w:div>
    <w:div w:id="559898512">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568618810">
      <w:bodyDiv w:val="1"/>
      <w:marLeft w:val="0"/>
      <w:marRight w:val="0"/>
      <w:marTop w:val="0"/>
      <w:marBottom w:val="0"/>
      <w:divBdr>
        <w:top w:val="none" w:sz="0" w:space="0" w:color="auto"/>
        <w:left w:val="none" w:sz="0" w:space="0" w:color="auto"/>
        <w:bottom w:val="none" w:sz="0" w:space="0" w:color="auto"/>
        <w:right w:val="none" w:sz="0" w:space="0" w:color="auto"/>
      </w:divBdr>
      <w:divsChild>
        <w:div w:id="690572678">
          <w:marLeft w:val="0"/>
          <w:marRight w:val="0"/>
          <w:marTop w:val="0"/>
          <w:marBottom w:val="0"/>
          <w:divBdr>
            <w:top w:val="none" w:sz="0" w:space="0" w:color="auto"/>
            <w:left w:val="none" w:sz="0" w:space="0" w:color="auto"/>
            <w:bottom w:val="none" w:sz="0" w:space="0" w:color="auto"/>
            <w:right w:val="none" w:sz="0" w:space="0" w:color="auto"/>
          </w:divBdr>
          <w:divsChild>
            <w:div w:id="1783256831">
              <w:marLeft w:val="0"/>
              <w:marRight w:val="0"/>
              <w:marTop w:val="0"/>
              <w:marBottom w:val="0"/>
              <w:divBdr>
                <w:top w:val="none" w:sz="0" w:space="0" w:color="auto"/>
                <w:left w:val="none" w:sz="0" w:space="0" w:color="auto"/>
                <w:bottom w:val="none" w:sz="0" w:space="0" w:color="auto"/>
                <w:right w:val="none" w:sz="0" w:space="0" w:color="auto"/>
              </w:divBdr>
              <w:divsChild>
                <w:div w:id="146213451">
                  <w:marLeft w:val="0"/>
                  <w:marRight w:val="0"/>
                  <w:marTop w:val="0"/>
                  <w:marBottom w:val="0"/>
                  <w:divBdr>
                    <w:top w:val="none" w:sz="0" w:space="0" w:color="auto"/>
                    <w:left w:val="none" w:sz="0" w:space="0" w:color="auto"/>
                    <w:bottom w:val="none" w:sz="0" w:space="0" w:color="auto"/>
                    <w:right w:val="none" w:sz="0" w:space="0" w:color="auto"/>
                  </w:divBdr>
                  <w:divsChild>
                    <w:div w:id="1565139070">
                      <w:marLeft w:val="0"/>
                      <w:marRight w:val="0"/>
                      <w:marTop w:val="0"/>
                      <w:marBottom w:val="0"/>
                      <w:divBdr>
                        <w:top w:val="none" w:sz="0" w:space="0" w:color="auto"/>
                        <w:left w:val="none" w:sz="0" w:space="0" w:color="auto"/>
                        <w:bottom w:val="none" w:sz="0" w:space="0" w:color="auto"/>
                        <w:right w:val="none" w:sz="0" w:space="0" w:color="auto"/>
                      </w:divBdr>
                      <w:divsChild>
                        <w:div w:id="1088427208">
                          <w:marLeft w:val="0"/>
                          <w:marRight w:val="0"/>
                          <w:marTop w:val="0"/>
                          <w:marBottom w:val="0"/>
                          <w:divBdr>
                            <w:top w:val="none" w:sz="0" w:space="0" w:color="auto"/>
                            <w:left w:val="none" w:sz="0" w:space="0" w:color="auto"/>
                            <w:bottom w:val="none" w:sz="0" w:space="0" w:color="auto"/>
                            <w:right w:val="none" w:sz="0" w:space="0" w:color="auto"/>
                          </w:divBdr>
                          <w:divsChild>
                            <w:div w:id="1112170391">
                              <w:marLeft w:val="0"/>
                              <w:marRight w:val="0"/>
                              <w:marTop w:val="0"/>
                              <w:marBottom w:val="0"/>
                              <w:divBdr>
                                <w:top w:val="none" w:sz="0" w:space="0" w:color="auto"/>
                                <w:left w:val="none" w:sz="0" w:space="0" w:color="auto"/>
                                <w:bottom w:val="none" w:sz="0" w:space="0" w:color="auto"/>
                                <w:right w:val="none" w:sz="0" w:space="0" w:color="auto"/>
                              </w:divBdr>
                              <w:divsChild>
                                <w:div w:id="1645281945">
                                  <w:marLeft w:val="0"/>
                                  <w:marRight w:val="0"/>
                                  <w:marTop w:val="0"/>
                                  <w:marBottom w:val="0"/>
                                  <w:divBdr>
                                    <w:top w:val="none" w:sz="0" w:space="0" w:color="auto"/>
                                    <w:left w:val="none" w:sz="0" w:space="0" w:color="auto"/>
                                    <w:bottom w:val="none" w:sz="0" w:space="0" w:color="auto"/>
                                    <w:right w:val="none" w:sz="0" w:space="0" w:color="auto"/>
                                  </w:divBdr>
                                  <w:divsChild>
                                    <w:div w:id="739326832">
                                      <w:marLeft w:val="0"/>
                                      <w:marRight w:val="0"/>
                                      <w:marTop w:val="0"/>
                                      <w:marBottom w:val="0"/>
                                      <w:divBdr>
                                        <w:top w:val="none" w:sz="0" w:space="0" w:color="auto"/>
                                        <w:left w:val="none" w:sz="0" w:space="0" w:color="auto"/>
                                        <w:bottom w:val="none" w:sz="0" w:space="0" w:color="auto"/>
                                        <w:right w:val="none" w:sz="0" w:space="0" w:color="auto"/>
                                      </w:divBdr>
                                      <w:divsChild>
                                        <w:div w:id="63545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266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245063">
      <w:bodyDiv w:val="1"/>
      <w:marLeft w:val="0"/>
      <w:marRight w:val="0"/>
      <w:marTop w:val="0"/>
      <w:marBottom w:val="0"/>
      <w:divBdr>
        <w:top w:val="none" w:sz="0" w:space="0" w:color="auto"/>
        <w:left w:val="none" w:sz="0" w:space="0" w:color="auto"/>
        <w:bottom w:val="none" w:sz="0" w:space="0" w:color="auto"/>
        <w:right w:val="none" w:sz="0" w:space="0" w:color="auto"/>
      </w:divBdr>
    </w:div>
    <w:div w:id="574361758">
      <w:bodyDiv w:val="1"/>
      <w:marLeft w:val="0"/>
      <w:marRight w:val="0"/>
      <w:marTop w:val="0"/>
      <w:marBottom w:val="0"/>
      <w:divBdr>
        <w:top w:val="none" w:sz="0" w:space="0" w:color="auto"/>
        <w:left w:val="none" w:sz="0" w:space="0" w:color="auto"/>
        <w:bottom w:val="none" w:sz="0" w:space="0" w:color="auto"/>
        <w:right w:val="none" w:sz="0" w:space="0" w:color="auto"/>
      </w:divBdr>
    </w:div>
    <w:div w:id="576205571">
      <w:bodyDiv w:val="1"/>
      <w:marLeft w:val="0"/>
      <w:marRight w:val="0"/>
      <w:marTop w:val="0"/>
      <w:marBottom w:val="0"/>
      <w:divBdr>
        <w:top w:val="none" w:sz="0" w:space="0" w:color="auto"/>
        <w:left w:val="none" w:sz="0" w:space="0" w:color="auto"/>
        <w:bottom w:val="none" w:sz="0" w:space="0" w:color="auto"/>
        <w:right w:val="none" w:sz="0" w:space="0" w:color="auto"/>
      </w:divBdr>
    </w:div>
    <w:div w:id="576406786">
      <w:bodyDiv w:val="1"/>
      <w:marLeft w:val="0"/>
      <w:marRight w:val="0"/>
      <w:marTop w:val="0"/>
      <w:marBottom w:val="0"/>
      <w:divBdr>
        <w:top w:val="none" w:sz="0" w:space="0" w:color="auto"/>
        <w:left w:val="none" w:sz="0" w:space="0" w:color="auto"/>
        <w:bottom w:val="none" w:sz="0" w:space="0" w:color="auto"/>
        <w:right w:val="none" w:sz="0" w:space="0" w:color="auto"/>
      </w:divBdr>
      <w:divsChild>
        <w:div w:id="183745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868664">
      <w:bodyDiv w:val="1"/>
      <w:marLeft w:val="0"/>
      <w:marRight w:val="0"/>
      <w:marTop w:val="0"/>
      <w:marBottom w:val="0"/>
      <w:divBdr>
        <w:top w:val="none" w:sz="0" w:space="0" w:color="auto"/>
        <w:left w:val="none" w:sz="0" w:space="0" w:color="auto"/>
        <w:bottom w:val="none" w:sz="0" w:space="0" w:color="auto"/>
        <w:right w:val="none" w:sz="0" w:space="0" w:color="auto"/>
      </w:divBdr>
    </w:div>
    <w:div w:id="581187720">
      <w:bodyDiv w:val="1"/>
      <w:marLeft w:val="0"/>
      <w:marRight w:val="0"/>
      <w:marTop w:val="0"/>
      <w:marBottom w:val="0"/>
      <w:divBdr>
        <w:top w:val="none" w:sz="0" w:space="0" w:color="auto"/>
        <w:left w:val="none" w:sz="0" w:space="0" w:color="auto"/>
        <w:bottom w:val="none" w:sz="0" w:space="0" w:color="auto"/>
        <w:right w:val="none" w:sz="0" w:space="0" w:color="auto"/>
      </w:divBdr>
    </w:div>
    <w:div w:id="586619413">
      <w:bodyDiv w:val="1"/>
      <w:marLeft w:val="0"/>
      <w:marRight w:val="0"/>
      <w:marTop w:val="0"/>
      <w:marBottom w:val="0"/>
      <w:divBdr>
        <w:top w:val="none" w:sz="0" w:space="0" w:color="auto"/>
        <w:left w:val="none" w:sz="0" w:space="0" w:color="auto"/>
        <w:bottom w:val="none" w:sz="0" w:space="0" w:color="auto"/>
        <w:right w:val="none" w:sz="0" w:space="0" w:color="auto"/>
      </w:divBdr>
    </w:div>
    <w:div w:id="589004681">
      <w:bodyDiv w:val="1"/>
      <w:marLeft w:val="0"/>
      <w:marRight w:val="0"/>
      <w:marTop w:val="0"/>
      <w:marBottom w:val="0"/>
      <w:divBdr>
        <w:top w:val="none" w:sz="0" w:space="0" w:color="auto"/>
        <w:left w:val="none" w:sz="0" w:space="0" w:color="auto"/>
        <w:bottom w:val="none" w:sz="0" w:space="0" w:color="auto"/>
        <w:right w:val="none" w:sz="0" w:space="0" w:color="auto"/>
      </w:divBdr>
    </w:div>
    <w:div w:id="589431498">
      <w:bodyDiv w:val="1"/>
      <w:marLeft w:val="0"/>
      <w:marRight w:val="0"/>
      <w:marTop w:val="0"/>
      <w:marBottom w:val="0"/>
      <w:divBdr>
        <w:top w:val="none" w:sz="0" w:space="0" w:color="auto"/>
        <w:left w:val="none" w:sz="0" w:space="0" w:color="auto"/>
        <w:bottom w:val="none" w:sz="0" w:space="0" w:color="auto"/>
        <w:right w:val="none" w:sz="0" w:space="0" w:color="auto"/>
      </w:divBdr>
    </w:div>
    <w:div w:id="590746759">
      <w:bodyDiv w:val="1"/>
      <w:marLeft w:val="0"/>
      <w:marRight w:val="0"/>
      <w:marTop w:val="0"/>
      <w:marBottom w:val="0"/>
      <w:divBdr>
        <w:top w:val="none" w:sz="0" w:space="0" w:color="auto"/>
        <w:left w:val="none" w:sz="0" w:space="0" w:color="auto"/>
        <w:bottom w:val="none" w:sz="0" w:space="0" w:color="auto"/>
        <w:right w:val="none" w:sz="0" w:space="0" w:color="auto"/>
      </w:divBdr>
    </w:div>
    <w:div w:id="596056846">
      <w:bodyDiv w:val="1"/>
      <w:marLeft w:val="0"/>
      <w:marRight w:val="0"/>
      <w:marTop w:val="0"/>
      <w:marBottom w:val="0"/>
      <w:divBdr>
        <w:top w:val="none" w:sz="0" w:space="0" w:color="auto"/>
        <w:left w:val="none" w:sz="0" w:space="0" w:color="auto"/>
        <w:bottom w:val="none" w:sz="0" w:space="0" w:color="auto"/>
        <w:right w:val="none" w:sz="0" w:space="0" w:color="auto"/>
      </w:divBdr>
    </w:div>
    <w:div w:id="596401536">
      <w:bodyDiv w:val="1"/>
      <w:marLeft w:val="0"/>
      <w:marRight w:val="0"/>
      <w:marTop w:val="0"/>
      <w:marBottom w:val="0"/>
      <w:divBdr>
        <w:top w:val="none" w:sz="0" w:space="0" w:color="auto"/>
        <w:left w:val="none" w:sz="0" w:space="0" w:color="auto"/>
        <w:bottom w:val="none" w:sz="0" w:space="0" w:color="auto"/>
        <w:right w:val="none" w:sz="0" w:space="0" w:color="auto"/>
      </w:divBdr>
    </w:div>
    <w:div w:id="606230389">
      <w:bodyDiv w:val="1"/>
      <w:marLeft w:val="0"/>
      <w:marRight w:val="0"/>
      <w:marTop w:val="0"/>
      <w:marBottom w:val="0"/>
      <w:divBdr>
        <w:top w:val="none" w:sz="0" w:space="0" w:color="auto"/>
        <w:left w:val="none" w:sz="0" w:space="0" w:color="auto"/>
        <w:bottom w:val="none" w:sz="0" w:space="0" w:color="auto"/>
        <w:right w:val="none" w:sz="0" w:space="0" w:color="auto"/>
      </w:divBdr>
    </w:div>
    <w:div w:id="607588928">
      <w:bodyDiv w:val="1"/>
      <w:marLeft w:val="0"/>
      <w:marRight w:val="0"/>
      <w:marTop w:val="0"/>
      <w:marBottom w:val="0"/>
      <w:divBdr>
        <w:top w:val="none" w:sz="0" w:space="0" w:color="auto"/>
        <w:left w:val="none" w:sz="0" w:space="0" w:color="auto"/>
        <w:bottom w:val="none" w:sz="0" w:space="0" w:color="auto"/>
        <w:right w:val="none" w:sz="0" w:space="0" w:color="auto"/>
      </w:divBdr>
    </w:div>
    <w:div w:id="608661850">
      <w:bodyDiv w:val="1"/>
      <w:marLeft w:val="0"/>
      <w:marRight w:val="0"/>
      <w:marTop w:val="0"/>
      <w:marBottom w:val="0"/>
      <w:divBdr>
        <w:top w:val="none" w:sz="0" w:space="0" w:color="auto"/>
        <w:left w:val="none" w:sz="0" w:space="0" w:color="auto"/>
        <w:bottom w:val="none" w:sz="0" w:space="0" w:color="auto"/>
        <w:right w:val="none" w:sz="0" w:space="0" w:color="auto"/>
      </w:divBdr>
    </w:div>
    <w:div w:id="611254745">
      <w:bodyDiv w:val="1"/>
      <w:marLeft w:val="0"/>
      <w:marRight w:val="0"/>
      <w:marTop w:val="0"/>
      <w:marBottom w:val="0"/>
      <w:divBdr>
        <w:top w:val="none" w:sz="0" w:space="0" w:color="auto"/>
        <w:left w:val="none" w:sz="0" w:space="0" w:color="auto"/>
        <w:bottom w:val="none" w:sz="0" w:space="0" w:color="auto"/>
        <w:right w:val="none" w:sz="0" w:space="0" w:color="auto"/>
      </w:divBdr>
      <w:divsChild>
        <w:div w:id="1390031776">
          <w:marLeft w:val="0"/>
          <w:marRight w:val="0"/>
          <w:marTop w:val="0"/>
          <w:marBottom w:val="0"/>
          <w:divBdr>
            <w:top w:val="none" w:sz="0" w:space="0" w:color="auto"/>
            <w:left w:val="none" w:sz="0" w:space="0" w:color="auto"/>
            <w:bottom w:val="none" w:sz="0" w:space="0" w:color="auto"/>
            <w:right w:val="none" w:sz="0" w:space="0" w:color="auto"/>
          </w:divBdr>
          <w:divsChild>
            <w:div w:id="1835143425">
              <w:marLeft w:val="0"/>
              <w:marRight w:val="0"/>
              <w:marTop w:val="0"/>
              <w:marBottom w:val="0"/>
              <w:divBdr>
                <w:top w:val="none" w:sz="0" w:space="0" w:color="auto"/>
                <w:left w:val="none" w:sz="0" w:space="0" w:color="auto"/>
                <w:bottom w:val="none" w:sz="0" w:space="0" w:color="auto"/>
                <w:right w:val="none" w:sz="0" w:space="0" w:color="auto"/>
              </w:divBdr>
              <w:divsChild>
                <w:div w:id="1400520531">
                  <w:marLeft w:val="0"/>
                  <w:marRight w:val="0"/>
                  <w:marTop w:val="0"/>
                  <w:marBottom w:val="0"/>
                  <w:divBdr>
                    <w:top w:val="none" w:sz="0" w:space="0" w:color="auto"/>
                    <w:left w:val="none" w:sz="0" w:space="0" w:color="auto"/>
                    <w:bottom w:val="none" w:sz="0" w:space="0" w:color="auto"/>
                    <w:right w:val="none" w:sz="0" w:space="0" w:color="auto"/>
                  </w:divBdr>
                  <w:divsChild>
                    <w:div w:id="1561941767">
                      <w:marLeft w:val="0"/>
                      <w:marRight w:val="0"/>
                      <w:marTop w:val="0"/>
                      <w:marBottom w:val="0"/>
                      <w:divBdr>
                        <w:top w:val="none" w:sz="0" w:space="0" w:color="auto"/>
                        <w:left w:val="none" w:sz="0" w:space="0" w:color="auto"/>
                        <w:bottom w:val="none" w:sz="0" w:space="0" w:color="auto"/>
                        <w:right w:val="none" w:sz="0" w:space="0" w:color="auto"/>
                      </w:divBdr>
                      <w:divsChild>
                        <w:div w:id="896278302">
                          <w:marLeft w:val="0"/>
                          <w:marRight w:val="0"/>
                          <w:marTop w:val="0"/>
                          <w:marBottom w:val="0"/>
                          <w:divBdr>
                            <w:top w:val="none" w:sz="0" w:space="0" w:color="auto"/>
                            <w:left w:val="none" w:sz="0" w:space="0" w:color="auto"/>
                            <w:bottom w:val="none" w:sz="0" w:space="0" w:color="auto"/>
                            <w:right w:val="none" w:sz="0" w:space="0" w:color="auto"/>
                          </w:divBdr>
                          <w:divsChild>
                            <w:div w:id="237331207">
                              <w:marLeft w:val="0"/>
                              <w:marRight w:val="0"/>
                              <w:marTop w:val="0"/>
                              <w:marBottom w:val="0"/>
                              <w:divBdr>
                                <w:top w:val="none" w:sz="0" w:space="0" w:color="auto"/>
                                <w:left w:val="none" w:sz="0" w:space="0" w:color="auto"/>
                                <w:bottom w:val="none" w:sz="0" w:space="0" w:color="auto"/>
                                <w:right w:val="none" w:sz="0" w:space="0" w:color="auto"/>
                              </w:divBdr>
                              <w:divsChild>
                                <w:div w:id="452795261">
                                  <w:marLeft w:val="0"/>
                                  <w:marRight w:val="0"/>
                                  <w:marTop w:val="0"/>
                                  <w:marBottom w:val="0"/>
                                  <w:divBdr>
                                    <w:top w:val="none" w:sz="0" w:space="0" w:color="auto"/>
                                    <w:left w:val="none" w:sz="0" w:space="0" w:color="auto"/>
                                    <w:bottom w:val="none" w:sz="0" w:space="0" w:color="auto"/>
                                    <w:right w:val="none" w:sz="0" w:space="0" w:color="auto"/>
                                  </w:divBdr>
                                  <w:divsChild>
                                    <w:div w:id="1889486637">
                                      <w:marLeft w:val="0"/>
                                      <w:marRight w:val="0"/>
                                      <w:marTop w:val="0"/>
                                      <w:marBottom w:val="0"/>
                                      <w:divBdr>
                                        <w:top w:val="none" w:sz="0" w:space="0" w:color="auto"/>
                                        <w:left w:val="none" w:sz="0" w:space="0" w:color="auto"/>
                                        <w:bottom w:val="none" w:sz="0" w:space="0" w:color="auto"/>
                                        <w:right w:val="none" w:sz="0" w:space="0" w:color="auto"/>
                                      </w:divBdr>
                                      <w:divsChild>
                                        <w:div w:id="15587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76555">
          <w:marLeft w:val="0"/>
          <w:marRight w:val="0"/>
          <w:marTop w:val="0"/>
          <w:marBottom w:val="0"/>
          <w:divBdr>
            <w:top w:val="none" w:sz="0" w:space="0" w:color="auto"/>
            <w:left w:val="none" w:sz="0" w:space="0" w:color="auto"/>
            <w:bottom w:val="none" w:sz="0" w:space="0" w:color="auto"/>
            <w:right w:val="none" w:sz="0" w:space="0" w:color="auto"/>
          </w:divBdr>
          <w:divsChild>
            <w:div w:id="545727172">
              <w:marLeft w:val="0"/>
              <w:marRight w:val="0"/>
              <w:marTop w:val="0"/>
              <w:marBottom w:val="0"/>
              <w:divBdr>
                <w:top w:val="none" w:sz="0" w:space="0" w:color="auto"/>
                <w:left w:val="none" w:sz="0" w:space="0" w:color="auto"/>
                <w:bottom w:val="none" w:sz="0" w:space="0" w:color="auto"/>
                <w:right w:val="none" w:sz="0" w:space="0" w:color="auto"/>
              </w:divBdr>
              <w:divsChild>
                <w:div w:id="1984462814">
                  <w:marLeft w:val="0"/>
                  <w:marRight w:val="0"/>
                  <w:marTop w:val="0"/>
                  <w:marBottom w:val="0"/>
                  <w:divBdr>
                    <w:top w:val="none" w:sz="0" w:space="0" w:color="auto"/>
                    <w:left w:val="none" w:sz="0" w:space="0" w:color="auto"/>
                    <w:bottom w:val="none" w:sz="0" w:space="0" w:color="auto"/>
                    <w:right w:val="none" w:sz="0" w:space="0" w:color="auto"/>
                  </w:divBdr>
                  <w:divsChild>
                    <w:div w:id="1765344553">
                      <w:marLeft w:val="0"/>
                      <w:marRight w:val="0"/>
                      <w:marTop w:val="0"/>
                      <w:marBottom w:val="0"/>
                      <w:divBdr>
                        <w:top w:val="none" w:sz="0" w:space="0" w:color="auto"/>
                        <w:left w:val="none" w:sz="0" w:space="0" w:color="auto"/>
                        <w:bottom w:val="none" w:sz="0" w:space="0" w:color="auto"/>
                        <w:right w:val="none" w:sz="0" w:space="0" w:color="auto"/>
                      </w:divBdr>
                      <w:divsChild>
                        <w:div w:id="2104571073">
                          <w:marLeft w:val="0"/>
                          <w:marRight w:val="0"/>
                          <w:marTop w:val="0"/>
                          <w:marBottom w:val="0"/>
                          <w:divBdr>
                            <w:top w:val="none" w:sz="0" w:space="0" w:color="auto"/>
                            <w:left w:val="none" w:sz="0" w:space="0" w:color="auto"/>
                            <w:bottom w:val="none" w:sz="0" w:space="0" w:color="auto"/>
                            <w:right w:val="none" w:sz="0" w:space="0" w:color="auto"/>
                          </w:divBdr>
                          <w:divsChild>
                            <w:div w:id="1259756557">
                              <w:marLeft w:val="0"/>
                              <w:marRight w:val="0"/>
                              <w:marTop w:val="0"/>
                              <w:marBottom w:val="0"/>
                              <w:divBdr>
                                <w:top w:val="none" w:sz="0" w:space="0" w:color="auto"/>
                                <w:left w:val="none" w:sz="0" w:space="0" w:color="auto"/>
                                <w:bottom w:val="none" w:sz="0" w:space="0" w:color="auto"/>
                                <w:right w:val="none" w:sz="0" w:space="0" w:color="auto"/>
                              </w:divBdr>
                              <w:divsChild>
                                <w:div w:id="1303273340">
                                  <w:marLeft w:val="0"/>
                                  <w:marRight w:val="0"/>
                                  <w:marTop w:val="0"/>
                                  <w:marBottom w:val="0"/>
                                  <w:divBdr>
                                    <w:top w:val="none" w:sz="0" w:space="0" w:color="auto"/>
                                    <w:left w:val="none" w:sz="0" w:space="0" w:color="auto"/>
                                    <w:bottom w:val="none" w:sz="0" w:space="0" w:color="auto"/>
                                    <w:right w:val="none" w:sz="0" w:space="0" w:color="auto"/>
                                  </w:divBdr>
                                  <w:divsChild>
                                    <w:div w:id="1898129403">
                                      <w:marLeft w:val="0"/>
                                      <w:marRight w:val="0"/>
                                      <w:marTop w:val="0"/>
                                      <w:marBottom w:val="0"/>
                                      <w:divBdr>
                                        <w:top w:val="none" w:sz="0" w:space="0" w:color="auto"/>
                                        <w:left w:val="none" w:sz="0" w:space="0" w:color="auto"/>
                                        <w:bottom w:val="none" w:sz="0" w:space="0" w:color="auto"/>
                                        <w:right w:val="none" w:sz="0" w:space="0" w:color="auto"/>
                                      </w:divBdr>
                                      <w:divsChild>
                                        <w:div w:id="24368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10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960187568">
                                          <w:blockQuote w:val="1"/>
                                          <w:marLeft w:val="720"/>
                                          <w:marRight w:val="720"/>
                                          <w:marTop w:val="100"/>
                                          <w:marBottom w:val="100"/>
                                          <w:divBdr>
                                            <w:top w:val="none" w:sz="0" w:space="0" w:color="auto"/>
                                            <w:left w:val="none" w:sz="0" w:space="0" w:color="auto"/>
                                            <w:bottom w:val="none" w:sz="0" w:space="0" w:color="auto"/>
                                            <w:right w:val="none" w:sz="0" w:space="0" w:color="auto"/>
                                          </w:divBdr>
                                        </w:div>
                                        <w:div w:id="32651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525296">
      <w:bodyDiv w:val="1"/>
      <w:marLeft w:val="0"/>
      <w:marRight w:val="0"/>
      <w:marTop w:val="0"/>
      <w:marBottom w:val="0"/>
      <w:divBdr>
        <w:top w:val="none" w:sz="0" w:space="0" w:color="auto"/>
        <w:left w:val="none" w:sz="0" w:space="0" w:color="auto"/>
        <w:bottom w:val="none" w:sz="0" w:space="0" w:color="auto"/>
        <w:right w:val="none" w:sz="0" w:space="0" w:color="auto"/>
      </w:divBdr>
    </w:div>
    <w:div w:id="618490673">
      <w:bodyDiv w:val="1"/>
      <w:marLeft w:val="0"/>
      <w:marRight w:val="0"/>
      <w:marTop w:val="0"/>
      <w:marBottom w:val="0"/>
      <w:divBdr>
        <w:top w:val="none" w:sz="0" w:space="0" w:color="auto"/>
        <w:left w:val="none" w:sz="0" w:space="0" w:color="auto"/>
        <w:bottom w:val="none" w:sz="0" w:space="0" w:color="auto"/>
        <w:right w:val="none" w:sz="0" w:space="0" w:color="auto"/>
      </w:divBdr>
    </w:div>
    <w:div w:id="620772544">
      <w:bodyDiv w:val="1"/>
      <w:marLeft w:val="0"/>
      <w:marRight w:val="0"/>
      <w:marTop w:val="0"/>
      <w:marBottom w:val="0"/>
      <w:divBdr>
        <w:top w:val="none" w:sz="0" w:space="0" w:color="auto"/>
        <w:left w:val="none" w:sz="0" w:space="0" w:color="auto"/>
        <w:bottom w:val="none" w:sz="0" w:space="0" w:color="auto"/>
        <w:right w:val="none" w:sz="0" w:space="0" w:color="auto"/>
      </w:divBdr>
    </w:div>
    <w:div w:id="623846030">
      <w:bodyDiv w:val="1"/>
      <w:marLeft w:val="0"/>
      <w:marRight w:val="0"/>
      <w:marTop w:val="0"/>
      <w:marBottom w:val="0"/>
      <w:divBdr>
        <w:top w:val="none" w:sz="0" w:space="0" w:color="auto"/>
        <w:left w:val="none" w:sz="0" w:space="0" w:color="auto"/>
        <w:bottom w:val="none" w:sz="0" w:space="0" w:color="auto"/>
        <w:right w:val="none" w:sz="0" w:space="0" w:color="auto"/>
      </w:divBdr>
    </w:div>
    <w:div w:id="624043492">
      <w:bodyDiv w:val="1"/>
      <w:marLeft w:val="0"/>
      <w:marRight w:val="0"/>
      <w:marTop w:val="0"/>
      <w:marBottom w:val="0"/>
      <w:divBdr>
        <w:top w:val="none" w:sz="0" w:space="0" w:color="auto"/>
        <w:left w:val="none" w:sz="0" w:space="0" w:color="auto"/>
        <w:bottom w:val="none" w:sz="0" w:space="0" w:color="auto"/>
        <w:right w:val="none" w:sz="0" w:space="0" w:color="auto"/>
      </w:divBdr>
    </w:div>
    <w:div w:id="625241425">
      <w:bodyDiv w:val="1"/>
      <w:marLeft w:val="0"/>
      <w:marRight w:val="0"/>
      <w:marTop w:val="0"/>
      <w:marBottom w:val="0"/>
      <w:divBdr>
        <w:top w:val="none" w:sz="0" w:space="0" w:color="auto"/>
        <w:left w:val="none" w:sz="0" w:space="0" w:color="auto"/>
        <w:bottom w:val="none" w:sz="0" w:space="0" w:color="auto"/>
        <w:right w:val="none" w:sz="0" w:space="0" w:color="auto"/>
      </w:divBdr>
    </w:div>
    <w:div w:id="632058513">
      <w:bodyDiv w:val="1"/>
      <w:marLeft w:val="0"/>
      <w:marRight w:val="0"/>
      <w:marTop w:val="0"/>
      <w:marBottom w:val="0"/>
      <w:divBdr>
        <w:top w:val="none" w:sz="0" w:space="0" w:color="auto"/>
        <w:left w:val="none" w:sz="0" w:space="0" w:color="auto"/>
        <w:bottom w:val="none" w:sz="0" w:space="0" w:color="auto"/>
        <w:right w:val="none" w:sz="0" w:space="0" w:color="auto"/>
      </w:divBdr>
    </w:div>
    <w:div w:id="634023184">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36378929">
      <w:bodyDiv w:val="1"/>
      <w:marLeft w:val="0"/>
      <w:marRight w:val="0"/>
      <w:marTop w:val="0"/>
      <w:marBottom w:val="0"/>
      <w:divBdr>
        <w:top w:val="none" w:sz="0" w:space="0" w:color="auto"/>
        <w:left w:val="none" w:sz="0" w:space="0" w:color="auto"/>
        <w:bottom w:val="none" w:sz="0" w:space="0" w:color="auto"/>
        <w:right w:val="none" w:sz="0" w:space="0" w:color="auto"/>
      </w:divBdr>
    </w:div>
    <w:div w:id="637956149">
      <w:bodyDiv w:val="1"/>
      <w:marLeft w:val="0"/>
      <w:marRight w:val="0"/>
      <w:marTop w:val="0"/>
      <w:marBottom w:val="0"/>
      <w:divBdr>
        <w:top w:val="none" w:sz="0" w:space="0" w:color="auto"/>
        <w:left w:val="none" w:sz="0" w:space="0" w:color="auto"/>
        <w:bottom w:val="none" w:sz="0" w:space="0" w:color="auto"/>
        <w:right w:val="none" w:sz="0" w:space="0" w:color="auto"/>
      </w:divBdr>
    </w:div>
    <w:div w:id="638146733">
      <w:bodyDiv w:val="1"/>
      <w:marLeft w:val="0"/>
      <w:marRight w:val="0"/>
      <w:marTop w:val="0"/>
      <w:marBottom w:val="0"/>
      <w:divBdr>
        <w:top w:val="none" w:sz="0" w:space="0" w:color="auto"/>
        <w:left w:val="none" w:sz="0" w:space="0" w:color="auto"/>
        <w:bottom w:val="none" w:sz="0" w:space="0" w:color="auto"/>
        <w:right w:val="none" w:sz="0" w:space="0" w:color="auto"/>
      </w:divBdr>
    </w:div>
    <w:div w:id="640157721">
      <w:bodyDiv w:val="1"/>
      <w:marLeft w:val="0"/>
      <w:marRight w:val="0"/>
      <w:marTop w:val="0"/>
      <w:marBottom w:val="0"/>
      <w:divBdr>
        <w:top w:val="none" w:sz="0" w:space="0" w:color="auto"/>
        <w:left w:val="none" w:sz="0" w:space="0" w:color="auto"/>
        <w:bottom w:val="none" w:sz="0" w:space="0" w:color="auto"/>
        <w:right w:val="none" w:sz="0" w:space="0" w:color="auto"/>
      </w:divBdr>
    </w:div>
    <w:div w:id="640384395">
      <w:bodyDiv w:val="1"/>
      <w:marLeft w:val="0"/>
      <w:marRight w:val="0"/>
      <w:marTop w:val="0"/>
      <w:marBottom w:val="0"/>
      <w:divBdr>
        <w:top w:val="none" w:sz="0" w:space="0" w:color="auto"/>
        <w:left w:val="none" w:sz="0" w:space="0" w:color="auto"/>
        <w:bottom w:val="none" w:sz="0" w:space="0" w:color="auto"/>
        <w:right w:val="none" w:sz="0" w:space="0" w:color="auto"/>
      </w:divBdr>
    </w:div>
    <w:div w:id="643584069">
      <w:bodyDiv w:val="1"/>
      <w:marLeft w:val="0"/>
      <w:marRight w:val="0"/>
      <w:marTop w:val="0"/>
      <w:marBottom w:val="0"/>
      <w:divBdr>
        <w:top w:val="none" w:sz="0" w:space="0" w:color="auto"/>
        <w:left w:val="none" w:sz="0" w:space="0" w:color="auto"/>
        <w:bottom w:val="none" w:sz="0" w:space="0" w:color="auto"/>
        <w:right w:val="none" w:sz="0" w:space="0" w:color="auto"/>
      </w:divBdr>
    </w:div>
    <w:div w:id="646012725">
      <w:bodyDiv w:val="1"/>
      <w:marLeft w:val="0"/>
      <w:marRight w:val="0"/>
      <w:marTop w:val="0"/>
      <w:marBottom w:val="0"/>
      <w:divBdr>
        <w:top w:val="none" w:sz="0" w:space="0" w:color="auto"/>
        <w:left w:val="none" w:sz="0" w:space="0" w:color="auto"/>
        <w:bottom w:val="none" w:sz="0" w:space="0" w:color="auto"/>
        <w:right w:val="none" w:sz="0" w:space="0" w:color="auto"/>
      </w:divBdr>
    </w:div>
    <w:div w:id="646514929">
      <w:bodyDiv w:val="1"/>
      <w:marLeft w:val="0"/>
      <w:marRight w:val="0"/>
      <w:marTop w:val="0"/>
      <w:marBottom w:val="0"/>
      <w:divBdr>
        <w:top w:val="none" w:sz="0" w:space="0" w:color="auto"/>
        <w:left w:val="none" w:sz="0" w:space="0" w:color="auto"/>
        <w:bottom w:val="none" w:sz="0" w:space="0" w:color="auto"/>
        <w:right w:val="none" w:sz="0" w:space="0" w:color="auto"/>
      </w:divBdr>
      <w:divsChild>
        <w:div w:id="1013262059">
          <w:marLeft w:val="0"/>
          <w:marRight w:val="0"/>
          <w:marTop w:val="0"/>
          <w:marBottom w:val="0"/>
          <w:divBdr>
            <w:top w:val="none" w:sz="0" w:space="0" w:color="auto"/>
            <w:left w:val="none" w:sz="0" w:space="0" w:color="auto"/>
            <w:bottom w:val="none" w:sz="0" w:space="0" w:color="auto"/>
            <w:right w:val="none" w:sz="0" w:space="0" w:color="auto"/>
          </w:divBdr>
          <w:divsChild>
            <w:div w:id="319894423">
              <w:marLeft w:val="0"/>
              <w:marRight w:val="0"/>
              <w:marTop w:val="0"/>
              <w:marBottom w:val="0"/>
              <w:divBdr>
                <w:top w:val="none" w:sz="0" w:space="0" w:color="auto"/>
                <w:left w:val="none" w:sz="0" w:space="0" w:color="auto"/>
                <w:bottom w:val="none" w:sz="0" w:space="0" w:color="auto"/>
                <w:right w:val="none" w:sz="0" w:space="0" w:color="auto"/>
              </w:divBdr>
              <w:divsChild>
                <w:div w:id="787820828">
                  <w:marLeft w:val="0"/>
                  <w:marRight w:val="0"/>
                  <w:marTop w:val="0"/>
                  <w:marBottom w:val="0"/>
                  <w:divBdr>
                    <w:top w:val="none" w:sz="0" w:space="0" w:color="auto"/>
                    <w:left w:val="none" w:sz="0" w:space="0" w:color="auto"/>
                    <w:bottom w:val="none" w:sz="0" w:space="0" w:color="auto"/>
                    <w:right w:val="none" w:sz="0" w:space="0" w:color="auto"/>
                  </w:divBdr>
                  <w:divsChild>
                    <w:div w:id="312029996">
                      <w:marLeft w:val="0"/>
                      <w:marRight w:val="0"/>
                      <w:marTop w:val="0"/>
                      <w:marBottom w:val="0"/>
                      <w:divBdr>
                        <w:top w:val="none" w:sz="0" w:space="0" w:color="auto"/>
                        <w:left w:val="none" w:sz="0" w:space="0" w:color="auto"/>
                        <w:bottom w:val="none" w:sz="0" w:space="0" w:color="auto"/>
                        <w:right w:val="none" w:sz="0" w:space="0" w:color="auto"/>
                      </w:divBdr>
                      <w:divsChild>
                        <w:div w:id="870218688">
                          <w:marLeft w:val="0"/>
                          <w:marRight w:val="0"/>
                          <w:marTop w:val="0"/>
                          <w:marBottom w:val="0"/>
                          <w:divBdr>
                            <w:top w:val="none" w:sz="0" w:space="0" w:color="auto"/>
                            <w:left w:val="none" w:sz="0" w:space="0" w:color="auto"/>
                            <w:bottom w:val="none" w:sz="0" w:space="0" w:color="auto"/>
                            <w:right w:val="none" w:sz="0" w:space="0" w:color="auto"/>
                          </w:divBdr>
                          <w:divsChild>
                            <w:div w:id="886259177">
                              <w:marLeft w:val="0"/>
                              <w:marRight w:val="0"/>
                              <w:marTop w:val="0"/>
                              <w:marBottom w:val="0"/>
                              <w:divBdr>
                                <w:top w:val="none" w:sz="0" w:space="0" w:color="auto"/>
                                <w:left w:val="none" w:sz="0" w:space="0" w:color="auto"/>
                                <w:bottom w:val="none" w:sz="0" w:space="0" w:color="auto"/>
                                <w:right w:val="none" w:sz="0" w:space="0" w:color="auto"/>
                              </w:divBdr>
                              <w:divsChild>
                                <w:div w:id="96408969">
                                  <w:marLeft w:val="0"/>
                                  <w:marRight w:val="0"/>
                                  <w:marTop w:val="0"/>
                                  <w:marBottom w:val="0"/>
                                  <w:divBdr>
                                    <w:top w:val="none" w:sz="0" w:space="0" w:color="auto"/>
                                    <w:left w:val="none" w:sz="0" w:space="0" w:color="auto"/>
                                    <w:bottom w:val="none" w:sz="0" w:space="0" w:color="auto"/>
                                    <w:right w:val="none" w:sz="0" w:space="0" w:color="auto"/>
                                  </w:divBdr>
                                  <w:divsChild>
                                    <w:div w:id="1312514852">
                                      <w:marLeft w:val="0"/>
                                      <w:marRight w:val="0"/>
                                      <w:marTop w:val="0"/>
                                      <w:marBottom w:val="0"/>
                                      <w:divBdr>
                                        <w:top w:val="none" w:sz="0" w:space="0" w:color="auto"/>
                                        <w:left w:val="none" w:sz="0" w:space="0" w:color="auto"/>
                                        <w:bottom w:val="none" w:sz="0" w:space="0" w:color="auto"/>
                                        <w:right w:val="none" w:sz="0" w:space="0" w:color="auto"/>
                                      </w:divBdr>
                                      <w:divsChild>
                                        <w:div w:id="8627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22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748731">
      <w:bodyDiv w:val="1"/>
      <w:marLeft w:val="0"/>
      <w:marRight w:val="0"/>
      <w:marTop w:val="0"/>
      <w:marBottom w:val="0"/>
      <w:divBdr>
        <w:top w:val="none" w:sz="0" w:space="0" w:color="auto"/>
        <w:left w:val="none" w:sz="0" w:space="0" w:color="auto"/>
        <w:bottom w:val="none" w:sz="0" w:space="0" w:color="auto"/>
        <w:right w:val="none" w:sz="0" w:space="0" w:color="auto"/>
      </w:divBdr>
    </w:div>
    <w:div w:id="655647814">
      <w:bodyDiv w:val="1"/>
      <w:marLeft w:val="0"/>
      <w:marRight w:val="0"/>
      <w:marTop w:val="0"/>
      <w:marBottom w:val="0"/>
      <w:divBdr>
        <w:top w:val="none" w:sz="0" w:space="0" w:color="auto"/>
        <w:left w:val="none" w:sz="0" w:space="0" w:color="auto"/>
        <w:bottom w:val="none" w:sz="0" w:space="0" w:color="auto"/>
        <w:right w:val="none" w:sz="0" w:space="0" w:color="auto"/>
      </w:divBdr>
    </w:div>
    <w:div w:id="657735312">
      <w:bodyDiv w:val="1"/>
      <w:marLeft w:val="0"/>
      <w:marRight w:val="0"/>
      <w:marTop w:val="0"/>
      <w:marBottom w:val="0"/>
      <w:divBdr>
        <w:top w:val="none" w:sz="0" w:space="0" w:color="auto"/>
        <w:left w:val="none" w:sz="0" w:space="0" w:color="auto"/>
        <w:bottom w:val="none" w:sz="0" w:space="0" w:color="auto"/>
        <w:right w:val="none" w:sz="0" w:space="0" w:color="auto"/>
      </w:divBdr>
    </w:div>
    <w:div w:id="657877759">
      <w:bodyDiv w:val="1"/>
      <w:marLeft w:val="0"/>
      <w:marRight w:val="0"/>
      <w:marTop w:val="0"/>
      <w:marBottom w:val="0"/>
      <w:divBdr>
        <w:top w:val="none" w:sz="0" w:space="0" w:color="auto"/>
        <w:left w:val="none" w:sz="0" w:space="0" w:color="auto"/>
        <w:bottom w:val="none" w:sz="0" w:space="0" w:color="auto"/>
        <w:right w:val="none" w:sz="0" w:space="0" w:color="auto"/>
      </w:divBdr>
    </w:div>
    <w:div w:id="658728795">
      <w:bodyDiv w:val="1"/>
      <w:marLeft w:val="0"/>
      <w:marRight w:val="0"/>
      <w:marTop w:val="0"/>
      <w:marBottom w:val="0"/>
      <w:divBdr>
        <w:top w:val="none" w:sz="0" w:space="0" w:color="auto"/>
        <w:left w:val="none" w:sz="0" w:space="0" w:color="auto"/>
        <w:bottom w:val="none" w:sz="0" w:space="0" w:color="auto"/>
        <w:right w:val="none" w:sz="0" w:space="0" w:color="auto"/>
      </w:divBdr>
    </w:div>
    <w:div w:id="659579561">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60697780">
      <w:bodyDiv w:val="1"/>
      <w:marLeft w:val="0"/>
      <w:marRight w:val="0"/>
      <w:marTop w:val="0"/>
      <w:marBottom w:val="0"/>
      <w:divBdr>
        <w:top w:val="none" w:sz="0" w:space="0" w:color="auto"/>
        <w:left w:val="none" w:sz="0" w:space="0" w:color="auto"/>
        <w:bottom w:val="none" w:sz="0" w:space="0" w:color="auto"/>
        <w:right w:val="none" w:sz="0" w:space="0" w:color="auto"/>
      </w:divBdr>
    </w:div>
    <w:div w:id="661397400">
      <w:bodyDiv w:val="1"/>
      <w:marLeft w:val="0"/>
      <w:marRight w:val="0"/>
      <w:marTop w:val="0"/>
      <w:marBottom w:val="0"/>
      <w:divBdr>
        <w:top w:val="none" w:sz="0" w:space="0" w:color="auto"/>
        <w:left w:val="none" w:sz="0" w:space="0" w:color="auto"/>
        <w:bottom w:val="none" w:sz="0" w:space="0" w:color="auto"/>
        <w:right w:val="none" w:sz="0" w:space="0" w:color="auto"/>
      </w:divBdr>
    </w:div>
    <w:div w:id="661542051">
      <w:bodyDiv w:val="1"/>
      <w:marLeft w:val="0"/>
      <w:marRight w:val="0"/>
      <w:marTop w:val="0"/>
      <w:marBottom w:val="0"/>
      <w:divBdr>
        <w:top w:val="none" w:sz="0" w:space="0" w:color="auto"/>
        <w:left w:val="none" w:sz="0" w:space="0" w:color="auto"/>
        <w:bottom w:val="none" w:sz="0" w:space="0" w:color="auto"/>
        <w:right w:val="none" w:sz="0" w:space="0" w:color="auto"/>
      </w:divBdr>
    </w:div>
    <w:div w:id="661545928">
      <w:bodyDiv w:val="1"/>
      <w:marLeft w:val="0"/>
      <w:marRight w:val="0"/>
      <w:marTop w:val="0"/>
      <w:marBottom w:val="0"/>
      <w:divBdr>
        <w:top w:val="none" w:sz="0" w:space="0" w:color="auto"/>
        <w:left w:val="none" w:sz="0" w:space="0" w:color="auto"/>
        <w:bottom w:val="none" w:sz="0" w:space="0" w:color="auto"/>
        <w:right w:val="none" w:sz="0" w:space="0" w:color="auto"/>
      </w:divBdr>
    </w:div>
    <w:div w:id="662271617">
      <w:bodyDiv w:val="1"/>
      <w:marLeft w:val="0"/>
      <w:marRight w:val="0"/>
      <w:marTop w:val="0"/>
      <w:marBottom w:val="0"/>
      <w:divBdr>
        <w:top w:val="none" w:sz="0" w:space="0" w:color="auto"/>
        <w:left w:val="none" w:sz="0" w:space="0" w:color="auto"/>
        <w:bottom w:val="none" w:sz="0" w:space="0" w:color="auto"/>
        <w:right w:val="none" w:sz="0" w:space="0" w:color="auto"/>
      </w:divBdr>
    </w:div>
    <w:div w:id="662700183">
      <w:bodyDiv w:val="1"/>
      <w:marLeft w:val="0"/>
      <w:marRight w:val="0"/>
      <w:marTop w:val="0"/>
      <w:marBottom w:val="0"/>
      <w:divBdr>
        <w:top w:val="none" w:sz="0" w:space="0" w:color="auto"/>
        <w:left w:val="none" w:sz="0" w:space="0" w:color="auto"/>
        <w:bottom w:val="none" w:sz="0" w:space="0" w:color="auto"/>
        <w:right w:val="none" w:sz="0" w:space="0" w:color="auto"/>
      </w:divBdr>
    </w:div>
    <w:div w:id="669328827">
      <w:bodyDiv w:val="1"/>
      <w:marLeft w:val="0"/>
      <w:marRight w:val="0"/>
      <w:marTop w:val="0"/>
      <w:marBottom w:val="0"/>
      <w:divBdr>
        <w:top w:val="none" w:sz="0" w:space="0" w:color="auto"/>
        <w:left w:val="none" w:sz="0" w:space="0" w:color="auto"/>
        <w:bottom w:val="none" w:sz="0" w:space="0" w:color="auto"/>
        <w:right w:val="none" w:sz="0" w:space="0" w:color="auto"/>
      </w:divBdr>
    </w:div>
    <w:div w:id="670790011">
      <w:bodyDiv w:val="1"/>
      <w:marLeft w:val="0"/>
      <w:marRight w:val="0"/>
      <w:marTop w:val="0"/>
      <w:marBottom w:val="0"/>
      <w:divBdr>
        <w:top w:val="none" w:sz="0" w:space="0" w:color="auto"/>
        <w:left w:val="none" w:sz="0" w:space="0" w:color="auto"/>
        <w:bottom w:val="none" w:sz="0" w:space="0" w:color="auto"/>
        <w:right w:val="none" w:sz="0" w:space="0" w:color="auto"/>
      </w:divBdr>
    </w:div>
    <w:div w:id="676542775">
      <w:bodyDiv w:val="1"/>
      <w:marLeft w:val="0"/>
      <w:marRight w:val="0"/>
      <w:marTop w:val="0"/>
      <w:marBottom w:val="0"/>
      <w:divBdr>
        <w:top w:val="none" w:sz="0" w:space="0" w:color="auto"/>
        <w:left w:val="none" w:sz="0" w:space="0" w:color="auto"/>
        <w:bottom w:val="none" w:sz="0" w:space="0" w:color="auto"/>
        <w:right w:val="none" w:sz="0" w:space="0" w:color="auto"/>
      </w:divBdr>
    </w:div>
    <w:div w:id="677267965">
      <w:bodyDiv w:val="1"/>
      <w:marLeft w:val="0"/>
      <w:marRight w:val="0"/>
      <w:marTop w:val="0"/>
      <w:marBottom w:val="0"/>
      <w:divBdr>
        <w:top w:val="none" w:sz="0" w:space="0" w:color="auto"/>
        <w:left w:val="none" w:sz="0" w:space="0" w:color="auto"/>
        <w:bottom w:val="none" w:sz="0" w:space="0" w:color="auto"/>
        <w:right w:val="none" w:sz="0" w:space="0" w:color="auto"/>
      </w:divBdr>
      <w:divsChild>
        <w:div w:id="2065910413">
          <w:marLeft w:val="0"/>
          <w:marRight w:val="0"/>
          <w:marTop w:val="0"/>
          <w:marBottom w:val="0"/>
          <w:divBdr>
            <w:top w:val="none" w:sz="0" w:space="0" w:color="auto"/>
            <w:left w:val="none" w:sz="0" w:space="0" w:color="auto"/>
            <w:bottom w:val="none" w:sz="0" w:space="0" w:color="auto"/>
            <w:right w:val="none" w:sz="0" w:space="0" w:color="auto"/>
          </w:divBdr>
          <w:divsChild>
            <w:div w:id="54593840">
              <w:marLeft w:val="0"/>
              <w:marRight w:val="0"/>
              <w:marTop w:val="0"/>
              <w:marBottom w:val="0"/>
              <w:divBdr>
                <w:top w:val="none" w:sz="0" w:space="0" w:color="auto"/>
                <w:left w:val="none" w:sz="0" w:space="0" w:color="auto"/>
                <w:bottom w:val="none" w:sz="0" w:space="0" w:color="auto"/>
                <w:right w:val="none" w:sz="0" w:space="0" w:color="auto"/>
              </w:divBdr>
              <w:divsChild>
                <w:div w:id="1654024736">
                  <w:marLeft w:val="0"/>
                  <w:marRight w:val="0"/>
                  <w:marTop w:val="0"/>
                  <w:marBottom w:val="0"/>
                  <w:divBdr>
                    <w:top w:val="none" w:sz="0" w:space="0" w:color="auto"/>
                    <w:left w:val="none" w:sz="0" w:space="0" w:color="auto"/>
                    <w:bottom w:val="none" w:sz="0" w:space="0" w:color="auto"/>
                    <w:right w:val="none" w:sz="0" w:space="0" w:color="auto"/>
                  </w:divBdr>
                  <w:divsChild>
                    <w:div w:id="1709716499">
                      <w:marLeft w:val="0"/>
                      <w:marRight w:val="0"/>
                      <w:marTop w:val="0"/>
                      <w:marBottom w:val="0"/>
                      <w:divBdr>
                        <w:top w:val="none" w:sz="0" w:space="0" w:color="auto"/>
                        <w:left w:val="none" w:sz="0" w:space="0" w:color="auto"/>
                        <w:bottom w:val="none" w:sz="0" w:space="0" w:color="auto"/>
                        <w:right w:val="none" w:sz="0" w:space="0" w:color="auto"/>
                      </w:divBdr>
                      <w:divsChild>
                        <w:div w:id="328296344">
                          <w:marLeft w:val="0"/>
                          <w:marRight w:val="0"/>
                          <w:marTop w:val="0"/>
                          <w:marBottom w:val="0"/>
                          <w:divBdr>
                            <w:top w:val="none" w:sz="0" w:space="0" w:color="auto"/>
                            <w:left w:val="none" w:sz="0" w:space="0" w:color="auto"/>
                            <w:bottom w:val="none" w:sz="0" w:space="0" w:color="auto"/>
                            <w:right w:val="none" w:sz="0" w:space="0" w:color="auto"/>
                          </w:divBdr>
                          <w:divsChild>
                            <w:div w:id="1154183236">
                              <w:marLeft w:val="0"/>
                              <w:marRight w:val="0"/>
                              <w:marTop w:val="0"/>
                              <w:marBottom w:val="0"/>
                              <w:divBdr>
                                <w:top w:val="none" w:sz="0" w:space="0" w:color="auto"/>
                                <w:left w:val="none" w:sz="0" w:space="0" w:color="auto"/>
                                <w:bottom w:val="none" w:sz="0" w:space="0" w:color="auto"/>
                                <w:right w:val="none" w:sz="0" w:space="0" w:color="auto"/>
                              </w:divBdr>
                              <w:divsChild>
                                <w:div w:id="431824903">
                                  <w:marLeft w:val="0"/>
                                  <w:marRight w:val="0"/>
                                  <w:marTop w:val="0"/>
                                  <w:marBottom w:val="0"/>
                                  <w:divBdr>
                                    <w:top w:val="none" w:sz="0" w:space="0" w:color="auto"/>
                                    <w:left w:val="none" w:sz="0" w:space="0" w:color="auto"/>
                                    <w:bottom w:val="none" w:sz="0" w:space="0" w:color="auto"/>
                                    <w:right w:val="none" w:sz="0" w:space="0" w:color="auto"/>
                                  </w:divBdr>
                                  <w:divsChild>
                                    <w:div w:id="335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815427">
      <w:bodyDiv w:val="1"/>
      <w:marLeft w:val="0"/>
      <w:marRight w:val="0"/>
      <w:marTop w:val="0"/>
      <w:marBottom w:val="0"/>
      <w:divBdr>
        <w:top w:val="none" w:sz="0" w:space="0" w:color="auto"/>
        <w:left w:val="none" w:sz="0" w:space="0" w:color="auto"/>
        <w:bottom w:val="none" w:sz="0" w:space="0" w:color="auto"/>
        <w:right w:val="none" w:sz="0" w:space="0" w:color="auto"/>
      </w:divBdr>
    </w:div>
    <w:div w:id="680743541">
      <w:bodyDiv w:val="1"/>
      <w:marLeft w:val="0"/>
      <w:marRight w:val="0"/>
      <w:marTop w:val="0"/>
      <w:marBottom w:val="0"/>
      <w:divBdr>
        <w:top w:val="none" w:sz="0" w:space="0" w:color="auto"/>
        <w:left w:val="none" w:sz="0" w:space="0" w:color="auto"/>
        <w:bottom w:val="none" w:sz="0" w:space="0" w:color="auto"/>
        <w:right w:val="none" w:sz="0" w:space="0" w:color="auto"/>
      </w:divBdr>
    </w:div>
    <w:div w:id="684938733">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486693">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47036">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2538376">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241932">
      <w:bodyDiv w:val="1"/>
      <w:marLeft w:val="0"/>
      <w:marRight w:val="0"/>
      <w:marTop w:val="0"/>
      <w:marBottom w:val="0"/>
      <w:divBdr>
        <w:top w:val="none" w:sz="0" w:space="0" w:color="auto"/>
        <w:left w:val="none" w:sz="0" w:space="0" w:color="auto"/>
        <w:bottom w:val="none" w:sz="0" w:space="0" w:color="auto"/>
        <w:right w:val="none" w:sz="0" w:space="0" w:color="auto"/>
      </w:divBdr>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2947842">
      <w:bodyDiv w:val="1"/>
      <w:marLeft w:val="0"/>
      <w:marRight w:val="0"/>
      <w:marTop w:val="0"/>
      <w:marBottom w:val="0"/>
      <w:divBdr>
        <w:top w:val="none" w:sz="0" w:space="0" w:color="auto"/>
        <w:left w:val="none" w:sz="0" w:space="0" w:color="auto"/>
        <w:bottom w:val="none" w:sz="0" w:space="0" w:color="auto"/>
        <w:right w:val="none" w:sz="0" w:space="0" w:color="auto"/>
      </w:divBdr>
    </w:div>
    <w:div w:id="723329254">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27453962">
      <w:bodyDiv w:val="1"/>
      <w:marLeft w:val="0"/>
      <w:marRight w:val="0"/>
      <w:marTop w:val="0"/>
      <w:marBottom w:val="0"/>
      <w:divBdr>
        <w:top w:val="none" w:sz="0" w:space="0" w:color="auto"/>
        <w:left w:val="none" w:sz="0" w:space="0" w:color="auto"/>
        <w:bottom w:val="none" w:sz="0" w:space="0" w:color="auto"/>
        <w:right w:val="none" w:sz="0" w:space="0" w:color="auto"/>
      </w:divBdr>
    </w:div>
    <w:div w:id="728117251">
      <w:bodyDiv w:val="1"/>
      <w:marLeft w:val="0"/>
      <w:marRight w:val="0"/>
      <w:marTop w:val="0"/>
      <w:marBottom w:val="0"/>
      <w:divBdr>
        <w:top w:val="none" w:sz="0" w:space="0" w:color="auto"/>
        <w:left w:val="none" w:sz="0" w:space="0" w:color="auto"/>
        <w:bottom w:val="none" w:sz="0" w:space="0" w:color="auto"/>
        <w:right w:val="none" w:sz="0" w:space="0" w:color="auto"/>
      </w:divBdr>
    </w:div>
    <w:div w:id="730234453">
      <w:bodyDiv w:val="1"/>
      <w:marLeft w:val="0"/>
      <w:marRight w:val="0"/>
      <w:marTop w:val="0"/>
      <w:marBottom w:val="0"/>
      <w:divBdr>
        <w:top w:val="none" w:sz="0" w:space="0" w:color="auto"/>
        <w:left w:val="none" w:sz="0" w:space="0" w:color="auto"/>
        <w:bottom w:val="none" w:sz="0" w:space="0" w:color="auto"/>
        <w:right w:val="none" w:sz="0" w:space="0" w:color="auto"/>
      </w:divBdr>
    </w:div>
    <w:div w:id="730732857">
      <w:bodyDiv w:val="1"/>
      <w:marLeft w:val="0"/>
      <w:marRight w:val="0"/>
      <w:marTop w:val="0"/>
      <w:marBottom w:val="0"/>
      <w:divBdr>
        <w:top w:val="none" w:sz="0" w:space="0" w:color="auto"/>
        <w:left w:val="none" w:sz="0" w:space="0" w:color="auto"/>
        <w:bottom w:val="none" w:sz="0" w:space="0" w:color="auto"/>
        <w:right w:val="none" w:sz="0" w:space="0" w:color="auto"/>
      </w:divBdr>
    </w:div>
    <w:div w:id="734475522">
      <w:bodyDiv w:val="1"/>
      <w:marLeft w:val="0"/>
      <w:marRight w:val="0"/>
      <w:marTop w:val="0"/>
      <w:marBottom w:val="0"/>
      <w:divBdr>
        <w:top w:val="none" w:sz="0" w:space="0" w:color="auto"/>
        <w:left w:val="none" w:sz="0" w:space="0" w:color="auto"/>
        <w:bottom w:val="none" w:sz="0" w:space="0" w:color="auto"/>
        <w:right w:val="none" w:sz="0" w:space="0" w:color="auto"/>
      </w:divBdr>
    </w:div>
    <w:div w:id="735973644">
      <w:bodyDiv w:val="1"/>
      <w:marLeft w:val="0"/>
      <w:marRight w:val="0"/>
      <w:marTop w:val="0"/>
      <w:marBottom w:val="0"/>
      <w:divBdr>
        <w:top w:val="none" w:sz="0" w:space="0" w:color="auto"/>
        <w:left w:val="none" w:sz="0" w:space="0" w:color="auto"/>
        <w:bottom w:val="none" w:sz="0" w:space="0" w:color="auto"/>
        <w:right w:val="none" w:sz="0" w:space="0" w:color="auto"/>
      </w:divBdr>
    </w:div>
    <w:div w:id="738015629">
      <w:bodyDiv w:val="1"/>
      <w:marLeft w:val="0"/>
      <w:marRight w:val="0"/>
      <w:marTop w:val="0"/>
      <w:marBottom w:val="0"/>
      <w:divBdr>
        <w:top w:val="none" w:sz="0" w:space="0" w:color="auto"/>
        <w:left w:val="none" w:sz="0" w:space="0" w:color="auto"/>
        <w:bottom w:val="none" w:sz="0" w:space="0" w:color="auto"/>
        <w:right w:val="none" w:sz="0" w:space="0" w:color="auto"/>
      </w:divBdr>
    </w:div>
    <w:div w:id="739015745">
      <w:bodyDiv w:val="1"/>
      <w:marLeft w:val="0"/>
      <w:marRight w:val="0"/>
      <w:marTop w:val="0"/>
      <w:marBottom w:val="0"/>
      <w:divBdr>
        <w:top w:val="none" w:sz="0" w:space="0" w:color="auto"/>
        <w:left w:val="none" w:sz="0" w:space="0" w:color="auto"/>
        <w:bottom w:val="none" w:sz="0" w:space="0" w:color="auto"/>
        <w:right w:val="none" w:sz="0" w:space="0" w:color="auto"/>
      </w:divBdr>
    </w:div>
    <w:div w:id="740757309">
      <w:bodyDiv w:val="1"/>
      <w:marLeft w:val="0"/>
      <w:marRight w:val="0"/>
      <w:marTop w:val="0"/>
      <w:marBottom w:val="0"/>
      <w:divBdr>
        <w:top w:val="none" w:sz="0" w:space="0" w:color="auto"/>
        <w:left w:val="none" w:sz="0" w:space="0" w:color="auto"/>
        <w:bottom w:val="none" w:sz="0" w:space="0" w:color="auto"/>
        <w:right w:val="none" w:sz="0" w:space="0" w:color="auto"/>
      </w:divBdr>
    </w:div>
    <w:div w:id="741223979">
      <w:bodyDiv w:val="1"/>
      <w:marLeft w:val="0"/>
      <w:marRight w:val="0"/>
      <w:marTop w:val="0"/>
      <w:marBottom w:val="0"/>
      <w:divBdr>
        <w:top w:val="none" w:sz="0" w:space="0" w:color="auto"/>
        <w:left w:val="none" w:sz="0" w:space="0" w:color="auto"/>
        <w:bottom w:val="none" w:sz="0" w:space="0" w:color="auto"/>
        <w:right w:val="none" w:sz="0" w:space="0" w:color="auto"/>
      </w:divBdr>
    </w:div>
    <w:div w:id="743645611">
      <w:bodyDiv w:val="1"/>
      <w:marLeft w:val="0"/>
      <w:marRight w:val="0"/>
      <w:marTop w:val="0"/>
      <w:marBottom w:val="0"/>
      <w:divBdr>
        <w:top w:val="none" w:sz="0" w:space="0" w:color="auto"/>
        <w:left w:val="none" w:sz="0" w:space="0" w:color="auto"/>
        <w:bottom w:val="none" w:sz="0" w:space="0" w:color="auto"/>
        <w:right w:val="none" w:sz="0" w:space="0" w:color="auto"/>
      </w:divBdr>
    </w:div>
    <w:div w:id="753278418">
      <w:bodyDiv w:val="1"/>
      <w:marLeft w:val="0"/>
      <w:marRight w:val="0"/>
      <w:marTop w:val="0"/>
      <w:marBottom w:val="0"/>
      <w:divBdr>
        <w:top w:val="none" w:sz="0" w:space="0" w:color="auto"/>
        <w:left w:val="none" w:sz="0" w:space="0" w:color="auto"/>
        <w:bottom w:val="none" w:sz="0" w:space="0" w:color="auto"/>
        <w:right w:val="none" w:sz="0" w:space="0" w:color="auto"/>
      </w:divBdr>
    </w:div>
    <w:div w:id="754126893">
      <w:bodyDiv w:val="1"/>
      <w:marLeft w:val="0"/>
      <w:marRight w:val="0"/>
      <w:marTop w:val="0"/>
      <w:marBottom w:val="0"/>
      <w:divBdr>
        <w:top w:val="none" w:sz="0" w:space="0" w:color="auto"/>
        <w:left w:val="none" w:sz="0" w:space="0" w:color="auto"/>
        <w:bottom w:val="none" w:sz="0" w:space="0" w:color="auto"/>
        <w:right w:val="none" w:sz="0" w:space="0" w:color="auto"/>
      </w:divBdr>
    </w:div>
    <w:div w:id="756756900">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65154651">
      <w:bodyDiv w:val="1"/>
      <w:marLeft w:val="0"/>
      <w:marRight w:val="0"/>
      <w:marTop w:val="0"/>
      <w:marBottom w:val="0"/>
      <w:divBdr>
        <w:top w:val="none" w:sz="0" w:space="0" w:color="auto"/>
        <w:left w:val="none" w:sz="0" w:space="0" w:color="auto"/>
        <w:bottom w:val="none" w:sz="0" w:space="0" w:color="auto"/>
        <w:right w:val="none" w:sz="0" w:space="0" w:color="auto"/>
      </w:divBdr>
    </w:div>
    <w:div w:id="766460198">
      <w:bodyDiv w:val="1"/>
      <w:marLeft w:val="0"/>
      <w:marRight w:val="0"/>
      <w:marTop w:val="0"/>
      <w:marBottom w:val="0"/>
      <w:divBdr>
        <w:top w:val="none" w:sz="0" w:space="0" w:color="auto"/>
        <w:left w:val="none" w:sz="0" w:space="0" w:color="auto"/>
        <w:bottom w:val="none" w:sz="0" w:space="0" w:color="auto"/>
        <w:right w:val="none" w:sz="0" w:space="0" w:color="auto"/>
      </w:divBdr>
    </w:div>
    <w:div w:id="766541659">
      <w:bodyDiv w:val="1"/>
      <w:marLeft w:val="0"/>
      <w:marRight w:val="0"/>
      <w:marTop w:val="0"/>
      <w:marBottom w:val="0"/>
      <w:divBdr>
        <w:top w:val="none" w:sz="0" w:space="0" w:color="auto"/>
        <w:left w:val="none" w:sz="0" w:space="0" w:color="auto"/>
        <w:bottom w:val="none" w:sz="0" w:space="0" w:color="auto"/>
        <w:right w:val="none" w:sz="0" w:space="0" w:color="auto"/>
      </w:divBdr>
    </w:div>
    <w:div w:id="768619594">
      <w:bodyDiv w:val="1"/>
      <w:marLeft w:val="0"/>
      <w:marRight w:val="0"/>
      <w:marTop w:val="0"/>
      <w:marBottom w:val="0"/>
      <w:divBdr>
        <w:top w:val="none" w:sz="0" w:space="0" w:color="auto"/>
        <w:left w:val="none" w:sz="0" w:space="0" w:color="auto"/>
        <w:bottom w:val="none" w:sz="0" w:space="0" w:color="auto"/>
        <w:right w:val="none" w:sz="0" w:space="0" w:color="auto"/>
      </w:divBdr>
    </w:div>
    <w:div w:id="774864439">
      <w:bodyDiv w:val="1"/>
      <w:marLeft w:val="0"/>
      <w:marRight w:val="0"/>
      <w:marTop w:val="0"/>
      <w:marBottom w:val="0"/>
      <w:divBdr>
        <w:top w:val="none" w:sz="0" w:space="0" w:color="auto"/>
        <w:left w:val="none" w:sz="0" w:space="0" w:color="auto"/>
        <w:bottom w:val="none" w:sz="0" w:space="0" w:color="auto"/>
        <w:right w:val="none" w:sz="0" w:space="0" w:color="auto"/>
      </w:divBdr>
    </w:div>
    <w:div w:id="776948427">
      <w:bodyDiv w:val="1"/>
      <w:marLeft w:val="0"/>
      <w:marRight w:val="0"/>
      <w:marTop w:val="0"/>
      <w:marBottom w:val="0"/>
      <w:divBdr>
        <w:top w:val="none" w:sz="0" w:space="0" w:color="auto"/>
        <w:left w:val="none" w:sz="0" w:space="0" w:color="auto"/>
        <w:bottom w:val="none" w:sz="0" w:space="0" w:color="auto"/>
        <w:right w:val="none" w:sz="0" w:space="0" w:color="auto"/>
      </w:divBdr>
      <w:divsChild>
        <w:div w:id="1689066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574086">
      <w:bodyDiv w:val="1"/>
      <w:marLeft w:val="0"/>
      <w:marRight w:val="0"/>
      <w:marTop w:val="0"/>
      <w:marBottom w:val="0"/>
      <w:divBdr>
        <w:top w:val="none" w:sz="0" w:space="0" w:color="auto"/>
        <w:left w:val="none" w:sz="0" w:space="0" w:color="auto"/>
        <w:bottom w:val="none" w:sz="0" w:space="0" w:color="auto"/>
        <w:right w:val="none" w:sz="0" w:space="0" w:color="auto"/>
      </w:divBdr>
    </w:div>
    <w:div w:id="781069824">
      <w:bodyDiv w:val="1"/>
      <w:marLeft w:val="0"/>
      <w:marRight w:val="0"/>
      <w:marTop w:val="0"/>
      <w:marBottom w:val="0"/>
      <w:divBdr>
        <w:top w:val="none" w:sz="0" w:space="0" w:color="auto"/>
        <w:left w:val="none" w:sz="0" w:space="0" w:color="auto"/>
        <w:bottom w:val="none" w:sz="0" w:space="0" w:color="auto"/>
        <w:right w:val="none" w:sz="0" w:space="0" w:color="auto"/>
      </w:divBdr>
      <w:divsChild>
        <w:div w:id="210456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9362299">
          <w:marLeft w:val="0"/>
          <w:marRight w:val="0"/>
          <w:marTop w:val="0"/>
          <w:marBottom w:val="0"/>
          <w:divBdr>
            <w:top w:val="none" w:sz="0" w:space="0" w:color="auto"/>
            <w:left w:val="none" w:sz="0" w:space="0" w:color="auto"/>
            <w:bottom w:val="none" w:sz="0" w:space="0" w:color="auto"/>
            <w:right w:val="none" w:sz="0" w:space="0" w:color="auto"/>
          </w:divBdr>
          <w:divsChild>
            <w:div w:id="1061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505">
      <w:bodyDiv w:val="1"/>
      <w:marLeft w:val="0"/>
      <w:marRight w:val="0"/>
      <w:marTop w:val="0"/>
      <w:marBottom w:val="0"/>
      <w:divBdr>
        <w:top w:val="none" w:sz="0" w:space="0" w:color="auto"/>
        <w:left w:val="none" w:sz="0" w:space="0" w:color="auto"/>
        <w:bottom w:val="none" w:sz="0" w:space="0" w:color="auto"/>
        <w:right w:val="none" w:sz="0" w:space="0" w:color="auto"/>
      </w:divBdr>
      <w:divsChild>
        <w:div w:id="203062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531591">
      <w:bodyDiv w:val="1"/>
      <w:marLeft w:val="0"/>
      <w:marRight w:val="0"/>
      <w:marTop w:val="0"/>
      <w:marBottom w:val="0"/>
      <w:divBdr>
        <w:top w:val="none" w:sz="0" w:space="0" w:color="auto"/>
        <w:left w:val="none" w:sz="0" w:space="0" w:color="auto"/>
        <w:bottom w:val="none" w:sz="0" w:space="0" w:color="auto"/>
        <w:right w:val="none" w:sz="0" w:space="0" w:color="auto"/>
      </w:divBdr>
    </w:div>
    <w:div w:id="785999332">
      <w:bodyDiv w:val="1"/>
      <w:marLeft w:val="0"/>
      <w:marRight w:val="0"/>
      <w:marTop w:val="0"/>
      <w:marBottom w:val="0"/>
      <w:divBdr>
        <w:top w:val="none" w:sz="0" w:space="0" w:color="auto"/>
        <w:left w:val="none" w:sz="0" w:space="0" w:color="auto"/>
        <w:bottom w:val="none" w:sz="0" w:space="0" w:color="auto"/>
        <w:right w:val="none" w:sz="0" w:space="0" w:color="auto"/>
      </w:divBdr>
    </w:div>
    <w:div w:id="786195535">
      <w:bodyDiv w:val="1"/>
      <w:marLeft w:val="0"/>
      <w:marRight w:val="0"/>
      <w:marTop w:val="0"/>
      <w:marBottom w:val="0"/>
      <w:divBdr>
        <w:top w:val="none" w:sz="0" w:space="0" w:color="auto"/>
        <w:left w:val="none" w:sz="0" w:space="0" w:color="auto"/>
        <w:bottom w:val="none" w:sz="0" w:space="0" w:color="auto"/>
        <w:right w:val="none" w:sz="0" w:space="0" w:color="auto"/>
      </w:divBdr>
    </w:div>
    <w:div w:id="788351725">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793714157">
      <w:bodyDiv w:val="1"/>
      <w:marLeft w:val="0"/>
      <w:marRight w:val="0"/>
      <w:marTop w:val="0"/>
      <w:marBottom w:val="0"/>
      <w:divBdr>
        <w:top w:val="none" w:sz="0" w:space="0" w:color="auto"/>
        <w:left w:val="none" w:sz="0" w:space="0" w:color="auto"/>
        <w:bottom w:val="none" w:sz="0" w:space="0" w:color="auto"/>
        <w:right w:val="none" w:sz="0" w:space="0" w:color="auto"/>
      </w:divBdr>
    </w:div>
    <w:div w:id="798911086">
      <w:bodyDiv w:val="1"/>
      <w:marLeft w:val="0"/>
      <w:marRight w:val="0"/>
      <w:marTop w:val="0"/>
      <w:marBottom w:val="0"/>
      <w:divBdr>
        <w:top w:val="none" w:sz="0" w:space="0" w:color="auto"/>
        <w:left w:val="none" w:sz="0" w:space="0" w:color="auto"/>
        <w:bottom w:val="none" w:sz="0" w:space="0" w:color="auto"/>
        <w:right w:val="none" w:sz="0" w:space="0" w:color="auto"/>
      </w:divBdr>
    </w:div>
    <w:div w:id="800654122">
      <w:bodyDiv w:val="1"/>
      <w:marLeft w:val="0"/>
      <w:marRight w:val="0"/>
      <w:marTop w:val="0"/>
      <w:marBottom w:val="0"/>
      <w:divBdr>
        <w:top w:val="none" w:sz="0" w:space="0" w:color="auto"/>
        <w:left w:val="none" w:sz="0" w:space="0" w:color="auto"/>
        <w:bottom w:val="none" w:sz="0" w:space="0" w:color="auto"/>
        <w:right w:val="none" w:sz="0" w:space="0" w:color="auto"/>
      </w:divBdr>
    </w:div>
    <w:div w:id="800728939">
      <w:bodyDiv w:val="1"/>
      <w:marLeft w:val="0"/>
      <w:marRight w:val="0"/>
      <w:marTop w:val="0"/>
      <w:marBottom w:val="0"/>
      <w:divBdr>
        <w:top w:val="none" w:sz="0" w:space="0" w:color="auto"/>
        <w:left w:val="none" w:sz="0" w:space="0" w:color="auto"/>
        <w:bottom w:val="none" w:sz="0" w:space="0" w:color="auto"/>
        <w:right w:val="none" w:sz="0" w:space="0" w:color="auto"/>
      </w:divBdr>
    </w:div>
    <w:div w:id="804540809">
      <w:bodyDiv w:val="1"/>
      <w:marLeft w:val="0"/>
      <w:marRight w:val="0"/>
      <w:marTop w:val="0"/>
      <w:marBottom w:val="0"/>
      <w:divBdr>
        <w:top w:val="none" w:sz="0" w:space="0" w:color="auto"/>
        <w:left w:val="none" w:sz="0" w:space="0" w:color="auto"/>
        <w:bottom w:val="none" w:sz="0" w:space="0" w:color="auto"/>
        <w:right w:val="none" w:sz="0" w:space="0" w:color="auto"/>
      </w:divBdr>
    </w:div>
    <w:div w:id="806778536">
      <w:bodyDiv w:val="1"/>
      <w:marLeft w:val="0"/>
      <w:marRight w:val="0"/>
      <w:marTop w:val="0"/>
      <w:marBottom w:val="0"/>
      <w:divBdr>
        <w:top w:val="none" w:sz="0" w:space="0" w:color="auto"/>
        <w:left w:val="none" w:sz="0" w:space="0" w:color="auto"/>
        <w:bottom w:val="none" w:sz="0" w:space="0" w:color="auto"/>
        <w:right w:val="none" w:sz="0" w:space="0" w:color="auto"/>
      </w:divBdr>
    </w:div>
    <w:div w:id="808936819">
      <w:bodyDiv w:val="1"/>
      <w:marLeft w:val="0"/>
      <w:marRight w:val="0"/>
      <w:marTop w:val="0"/>
      <w:marBottom w:val="0"/>
      <w:divBdr>
        <w:top w:val="none" w:sz="0" w:space="0" w:color="auto"/>
        <w:left w:val="none" w:sz="0" w:space="0" w:color="auto"/>
        <w:bottom w:val="none" w:sz="0" w:space="0" w:color="auto"/>
        <w:right w:val="none" w:sz="0" w:space="0" w:color="auto"/>
      </w:divBdr>
    </w:div>
    <w:div w:id="809633903">
      <w:bodyDiv w:val="1"/>
      <w:marLeft w:val="0"/>
      <w:marRight w:val="0"/>
      <w:marTop w:val="0"/>
      <w:marBottom w:val="0"/>
      <w:divBdr>
        <w:top w:val="none" w:sz="0" w:space="0" w:color="auto"/>
        <w:left w:val="none" w:sz="0" w:space="0" w:color="auto"/>
        <w:bottom w:val="none" w:sz="0" w:space="0" w:color="auto"/>
        <w:right w:val="none" w:sz="0" w:space="0" w:color="auto"/>
      </w:divBdr>
    </w:div>
    <w:div w:id="817261611">
      <w:bodyDiv w:val="1"/>
      <w:marLeft w:val="0"/>
      <w:marRight w:val="0"/>
      <w:marTop w:val="0"/>
      <w:marBottom w:val="0"/>
      <w:divBdr>
        <w:top w:val="none" w:sz="0" w:space="0" w:color="auto"/>
        <w:left w:val="none" w:sz="0" w:space="0" w:color="auto"/>
        <w:bottom w:val="none" w:sz="0" w:space="0" w:color="auto"/>
        <w:right w:val="none" w:sz="0" w:space="0" w:color="auto"/>
      </w:divBdr>
      <w:divsChild>
        <w:div w:id="121038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576483">
      <w:bodyDiv w:val="1"/>
      <w:marLeft w:val="0"/>
      <w:marRight w:val="0"/>
      <w:marTop w:val="0"/>
      <w:marBottom w:val="0"/>
      <w:divBdr>
        <w:top w:val="none" w:sz="0" w:space="0" w:color="auto"/>
        <w:left w:val="none" w:sz="0" w:space="0" w:color="auto"/>
        <w:bottom w:val="none" w:sz="0" w:space="0" w:color="auto"/>
        <w:right w:val="none" w:sz="0" w:space="0" w:color="auto"/>
      </w:divBdr>
    </w:div>
    <w:div w:id="819345094">
      <w:bodyDiv w:val="1"/>
      <w:marLeft w:val="0"/>
      <w:marRight w:val="0"/>
      <w:marTop w:val="0"/>
      <w:marBottom w:val="0"/>
      <w:divBdr>
        <w:top w:val="none" w:sz="0" w:space="0" w:color="auto"/>
        <w:left w:val="none" w:sz="0" w:space="0" w:color="auto"/>
        <w:bottom w:val="none" w:sz="0" w:space="0" w:color="auto"/>
        <w:right w:val="none" w:sz="0" w:space="0" w:color="auto"/>
      </w:divBdr>
    </w:div>
    <w:div w:id="820737651">
      <w:bodyDiv w:val="1"/>
      <w:marLeft w:val="0"/>
      <w:marRight w:val="0"/>
      <w:marTop w:val="0"/>
      <w:marBottom w:val="0"/>
      <w:divBdr>
        <w:top w:val="none" w:sz="0" w:space="0" w:color="auto"/>
        <w:left w:val="none" w:sz="0" w:space="0" w:color="auto"/>
        <w:bottom w:val="none" w:sz="0" w:space="0" w:color="auto"/>
        <w:right w:val="none" w:sz="0" w:space="0" w:color="auto"/>
      </w:divBdr>
    </w:div>
    <w:div w:id="822161443">
      <w:bodyDiv w:val="1"/>
      <w:marLeft w:val="0"/>
      <w:marRight w:val="0"/>
      <w:marTop w:val="0"/>
      <w:marBottom w:val="0"/>
      <w:divBdr>
        <w:top w:val="none" w:sz="0" w:space="0" w:color="auto"/>
        <w:left w:val="none" w:sz="0" w:space="0" w:color="auto"/>
        <w:bottom w:val="none" w:sz="0" w:space="0" w:color="auto"/>
        <w:right w:val="none" w:sz="0" w:space="0" w:color="auto"/>
      </w:divBdr>
    </w:div>
    <w:div w:id="824511950">
      <w:bodyDiv w:val="1"/>
      <w:marLeft w:val="0"/>
      <w:marRight w:val="0"/>
      <w:marTop w:val="0"/>
      <w:marBottom w:val="0"/>
      <w:divBdr>
        <w:top w:val="none" w:sz="0" w:space="0" w:color="auto"/>
        <w:left w:val="none" w:sz="0" w:space="0" w:color="auto"/>
        <w:bottom w:val="none" w:sz="0" w:space="0" w:color="auto"/>
        <w:right w:val="none" w:sz="0" w:space="0" w:color="auto"/>
      </w:divBdr>
    </w:div>
    <w:div w:id="824593907">
      <w:bodyDiv w:val="1"/>
      <w:marLeft w:val="0"/>
      <w:marRight w:val="0"/>
      <w:marTop w:val="0"/>
      <w:marBottom w:val="0"/>
      <w:divBdr>
        <w:top w:val="none" w:sz="0" w:space="0" w:color="auto"/>
        <w:left w:val="none" w:sz="0" w:space="0" w:color="auto"/>
        <w:bottom w:val="none" w:sz="0" w:space="0" w:color="auto"/>
        <w:right w:val="none" w:sz="0" w:space="0" w:color="auto"/>
      </w:divBdr>
    </w:div>
    <w:div w:id="825514751">
      <w:bodyDiv w:val="1"/>
      <w:marLeft w:val="0"/>
      <w:marRight w:val="0"/>
      <w:marTop w:val="0"/>
      <w:marBottom w:val="0"/>
      <w:divBdr>
        <w:top w:val="none" w:sz="0" w:space="0" w:color="auto"/>
        <w:left w:val="none" w:sz="0" w:space="0" w:color="auto"/>
        <w:bottom w:val="none" w:sz="0" w:space="0" w:color="auto"/>
        <w:right w:val="none" w:sz="0" w:space="0" w:color="auto"/>
      </w:divBdr>
    </w:div>
    <w:div w:id="828641410">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5850370">
      <w:bodyDiv w:val="1"/>
      <w:marLeft w:val="0"/>
      <w:marRight w:val="0"/>
      <w:marTop w:val="0"/>
      <w:marBottom w:val="0"/>
      <w:divBdr>
        <w:top w:val="none" w:sz="0" w:space="0" w:color="auto"/>
        <w:left w:val="none" w:sz="0" w:space="0" w:color="auto"/>
        <w:bottom w:val="none" w:sz="0" w:space="0" w:color="auto"/>
        <w:right w:val="none" w:sz="0" w:space="0" w:color="auto"/>
      </w:divBdr>
      <w:divsChild>
        <w:div w:id="884565951">
          <w:marLeft w:val="0"/>
          <w:marRight w:val="0"/>
          <w:marTop w:val="0"/>
          <w:marBottom w:val="0"/>
          <w:divBdr>
            <w:top w:val="none" w:sz="0" w:space="0" w:color="auto"/>
            <w:left w:val="none" w:sz="0" w:space="0" w:color="auto"/>
            <w:bottom w:val="none" w:sz="0" w:space="0" w:color="auto"/>
            <w:right w:val="none" w:sz="0" w:space="0" w:color="auto"/>
          </w:divBdr>
          <w:divsChild>
            <w:div w:id="607473914">
              <w:marLeft w:val="0"/>
              <w:marRight w:val="0"/>
              <w:marTop w:val="0"/>
              <w:marBottom w:val="0"/>
              <w:divBdr>
                <w:top w:val="none" w:sz="0" w:space="0" w:color="auto"/>
                <w:left w:val="none" w:sz="0" w:space="0" w:color="auto"/>
                <w:bottom w:val="none" w:sz="0" w:space="0" w:color="auto"/>
                <w:right w:val="none" w:sz="0" w:space="0" w:color="auto"/>
              </w:divBdr>
              <w:divsChild>
                <w:div w:id="1732119410">
                  <w:marLeft w:val="0"/>
                  <w:marRight w:val="0"/>
                  <w:marTop w:val="0"/>
                  <w:marBottom w:val="0"/>
                  <w:divBdr>
                    <w:top w:val="none" w:sz="0" w:space="0" w:color="auto"/>
                    <w:left w:val="none" w:sz="0" w:space="0" w:color="auto"/>
                    <w:bottom w:val="none" w:sz="0" w:space="0" w:color="auto"/>
                    <w:right w:val="none" w:sz="0" w:space="0" w:color="auto"/>
                  </w:divBdr>
                  <w:divsChild>
                    <w:div w:id="843059040">
                      <w:marLeft w:val="0"/>
                      <w:marRight w:val="0"/>
                      <w:marTop w:val="0"/>
                      <w:marBottom w:val="0"/>
                      <w:divBdr>
                        <w:top w:val="none" w:sz="0" w:space="0" w:color="auto"/>
                        <w:left w:val="none" w:sz="0" w:space="0" w:color="auto"/>
                        <w:bottom w:val="none" w:sz="0" w:space="0" w:color="auto"/>
                        <w:right w:val="none" w:sz="0" w:space="0" w:color="auto"/>
                      </w:divBdr>
                      <w:divsChild>
                        <w:div w:id="1254315319">
                          <w:marLeft w:val="0"/>
                          <w:marRight w:val="0"/>
                          <w:marTop w:val="0"/>
                          <w:marBottom w:val="0"/>
                          <w:divBdr>
                            <w:top w:val="none" w:sz="0" w:space="0" w:color="auto"/>
                            <w:left w:val="none" w:sz="0" w:space="0" w:color="auto"/>
                            <w:bottom w:val="none" w:sz="0" w:space="0" w:color="auto"/>
                            <w:right w:val="none" w:sz="0" w:space="0" w:color="auto"/>
                          </w:divBdr>
                          <w:divsChild>
                            <w:div w:id="460264615">
                              <w:marLeft w:val="0"/>
                              <w:marRight w:val="0"/>
                              <w:marTop w:val="0"/>
                              <w:marBottom w:val="0"/>
                              <w:divBdr>
                                <w:top w:val="none" w:sz="0" w:space="0" w:color="auto"/>
                                <w:left w:val="none" w:sz="0" w:space="0" w:color="auto"/>
                                <w:bottom w:val="none" w:sz="0" w:space="0" w:color="auto"/>
                                <w:right w:val="none" w:sz="0" w:space="0" w:color="auto"/>
                              </w:divBdr>
                              <w:divsChild>
                                <w:div w:id="247203664">
                                  <w:marLeft w:val="0"/>
                                  <w:marRight w:val="0"/>
                                  <w:marTop w:val="0"/>
                                  <w:marBottom w:val="0"/>
                                  <w:divBdr>
                                    <w:top w:val="none" w:sz="0" w:space="0" w:color="auto"/>
                                    <w:left w:val="none" w:sz="0" w:space="0" w:color="auto"/>
                                    <w:bottom w:val="none" w:sz="0" w:space="0" w:color="auto"/>
                                    <w:right w:val="none" w:sz="0" w:space="0" w:color="auto"/>
                                  </w:divBdr>
                                  <w:divsChild>
                                    <w:div w:id="1982076112">
                                      <w:marLeft w:val="0"/>
                                      <w:marRight w:val="0"/>
                                      <w:marTop w:val="0"/>
                                      <w:marBottom w:val="0"/>
                                      <w:divBdr>
                                        <w:top w:val="none" w:sz="0" w:space="0" w:color="auto"/>
                                        <w:left w:val="none" w:sz="0" w:space="0" w:color="auto"/>
                                        <w:bottom w:val="none" w:sz="0" w:space="0" w:color="auto"/>
                                        <w:right w:val="none" w:sz="0" w:space="0" w:color="auto"/>
                                      </w:divBdr>
                                      <w:divsChild>
                                        <w:div w:id="30697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91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53804084">
      <w:bodyDiv w:val="1"/>
      <w:marLeft w:val="0"/>
      <w:marRight w:val="0"/>
      <w:marTop w:val="0"/>
      <w:marBottom w:val="0"/>
      <w:divBdr>
        <w:top w:val="none" w:sz="0" w:space="0" w:color="auto"/>
        <w:left w:val="none" w:sz="0" w:space="0" w:color="auto"/>
        <w:bottom w:val="none" w:sz="0" w:space="0" w:color="auto"/>
        <w:right w:val="none" w:sz="0" w:space="0" w:color="auto"/>
      </w:divBdr>
    </w:div>
    <w:div w:id="859246663">
      <w:bodyDiv w:val="1"/>
      <w:marLeft w:val="0"/>
      <w:marRight w:val="0"/>
      <w:marTop w:val="0"/>
      <w:marBottom w:val="0"/>
      <w:divBdr>
        <w:top w:val="none" w:sz="0" w:space="0" w:color="auto"/>
        <w:left w:val="none" w:sz="0" w:space="0" w:color="auto"/>
        <w:bottom w:val="none" w:sz="0" w:space="0" w:color="auto"/>
        <w:right w:val="none" w:sz="0" w:space="0" w:color="auto"/>
      </w:divBdr>
    </w:div>
    <w:div w:id="860631375">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862598497">
      <w:bodyDiv w:val="1"/>
      <w:marLeft w:val="0"/>
      <w:marRight w:val="0"/>
      <w:marTop w:val="0"/>
      <w:marBottom w:val="0"/>
      <w:divBdr>
        <w:top w:val="none" w:sz="0" w:space="0" w:color="auto"/>
        <w:left w:val="none" w:sz="0" w:space="0" w:color="auto"/>
        <w:bottom w:val="none" w:sz="0" w:space="0" w:color="auto"/>
        <w:right w:val="none" w:sz="0" w:space="0" w:color="auto"/>
      </w:divBdr>
    </w:div>
    <w:div w:id="867181383">
      <w:bodyDiv w:val="1"/>
      <w:marLeft w:val="0"/>
      <w:marRight w:val="0"/>
      <w:marTop w:val="0"/>
      <w:marBottom w:val="0"/>
      <w:divBdr>
        <w:top w:val="none" w:sz="0" w:space="0" w:color="auto"/>
        <w:left w:val="none" w:sz="0" w:space="0" w:color="auto"/>
        <w:bottom w:val="none" w:sz="0" w:space="0" w:color="auto"/>
        <w:right w:val="none" w:sz="0" w:space="0" w:color="auto"/>
      </w:divBdr>
      <w:divsChild>
        <w:div w:id="496117487">
          <w:marLeft w:val="0"/>
          <w:marRight w:val="0"/>
          <w:marTop w:val="0"/>
          <w:marBottom w:val="0"/>
          <w:divBdr>
            <w:top w:val="none" w:sz="0" w:space="0" w:color="auto"/>
            <w:left w:val="none" w:sz="0" w:space="0" w:color="auto"/>
            <w:bottom w:val="none" w:sz="0" w:space="0" w:color="auto"/>
            <w:right w:val="none" w:sz="0" w:space="0" w:color="auto"/>
          </w:divBdr>
          <w:divsChild>
            <w:div w:id="773286163">
              <w:marLeft w:val="0"/>
              <w:marRight w:val="0"/>
              <w:marTop w:val="0"/>
              <w:marBottom w:val="0"/>
              <w:divBdr>
                <w:top w:val="none" w:sz="0" w:space="0" w:color="auto"/>
                <w:left w:val="none" w:sz="0" w:space="0" w:color="auto"/>
                <w:bottom w:val="none" w:sz="0" w:space="0" w:color="auto"/>
                <w:right w:val="none" w:sz="0" w:space="0" w:color="auto"/>
              </w:divBdr>
              <w:divsChild>
                <w:div w:id="537281735">
                  <w:marLeft w:val="0"/>
                  <w:marRight w:val="0"/>
                  <w:marTop w:val="0"/>
                  <w:marBottom w:val="0"/>
                  <w:divBdr>
                    <w:top w:val="none" w:sz="0" w:space="0" w:color="auto"/>
                    <w:left w:val="none" w:sz="0" w:space="0" w:color="auto"/>
                    <w:bottom w:val="none" w:sz="0" w:space="0" w:color="auto"/>
                    <w:right w:val="none" w:sz="0" w:space="0" w:color="auto"/>
                  </w:divBdr>
                  <w:divsChild>
                    <w:div w:id="1291010454">
                      <w:marLeft w:val="0"/>
                      <w:marRight w:val="0"/>
                      <w:marTop w:val="0"/>
                      <w:marBottom w:val="0"/>
                      <w:divBdr>
                        <w:top w:val="none" w:sz="0" w:space="0" w:color="auto"/>
                        <w:left w:val="none" w:sz="0" w:space="0" w:color="auto"/>
                        <w:bottom w:val="none" w:sz="0" w:space="0" w:color="auto"/>
                        <w:right w:val="none" w:sz="0" w:space="0" w:color="auto"/>
                      </w:divBdr>
                      <w:divsChild>
                        <w:div w:id="1622566210">
                          <w:marLeft w:val="0"/>
                          <w:marRight w:val="0"/>
                          <w:marTop w:val="0"/>
                          <w:marBottom w:val="0"/>
                          <w:divBdr>
                            <w:top w:val="none" w:sz="0" w:space="0" w:color="auto"/>
                            <w:left w:val="none" w:sz="0" w:space="0" w:color="auto"/>
                            <w:bottom w:val="none" w:sz="0" w:space="0" w:color="auto"/>
                            <w:right w:val="none" w:sz="0" w:space="0" w:color="auto"/>
                          </w:divBdr>
                          <w:divsChild>
                            <w:div w:id="1494099803">
                              <w:marLeft w:val="0"/>
                              <w:marRight w:val="0"/>
                              <w:marTop w:val="0"/>
                              <w:marBottom w:val="0"/>
                              <w:divBdr>
                                <w:top w:val="none" w:sz="0" w:space="0" w:color="auto"/>
                                <w:left w:val="none" w:sz="0" w:space="0" w:color="auto"/>
                                <w:bottom w:val="none" w:sz="0" w:space="0" w:color="auto"/>
                                <w:right w:val="none" w:sz="0" w:space="0" w:color="auto"/>
                              </w:divBdr>
                              <w:divsChild>
                                <w:div w:id="913273046">
                                  <w:marLeft w:val="0"/>
                                  <w:marRight w:val="0"/>
                                  <w:marTop w:val="0"/>
                                  <w:marBottom w:val="0"/>
                                  <w:divBdr>
                                    <w:top w:val="none" w:sz="0" w:space="0" w:color="auto"/>
                                    <w:left w:val="none" w:sz="0" w:space="0" w:color="auto"/>
                                    <w:bottom w:val="none" w:sz="0" w:space="0" w:color="auto"/>
                                    <w:right w:val="none" w:sz="0" w:space="0" w:color="auto"/>
                                  </w:divBdr>
                                  <w:divsChild>
                                    <w:div w:id="10743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19017">
      <w:bodyDiv w:val="1"/>
      <w:marLeft w:val="0"/>
      <w:marRight w:val="0"/>
      <w:marTop w:val="0"/>
      <w:marBottom w:val="0"/>
      <w:divBdr>
        <w:top w:val="none" w:sz="0" w:space="0" w:color="auto"/>
        <w:left w:val="none" w:sz="0" w:space="0" w:color="auto"/>
        <w:bottom w:val="none" w:sz="0" w:space="0" w:color="auto"/>
        <w:right w:val="none" w:sz="0" w:space="0" w:color="auto"/>
      </w:divBdr>
    </w:div>
    <w:div w:id="880243459">
      <w:bodyDiv w:val="1"/>
      <w:marLeft w:val="0"/>
      <w:marRight w:val="0"/>
      <w:marTop w:val="0"/>
      <w:marBottom w:val="0"/>
      <w:divBdr>
        <w:top w:val="none" w:sz="0" w:space="0" w:color="auto"/>
        <w:left w:val="none" w:sz="0" w:space="0" w:color="auto"/>
        <w:bottom w:val="none" w:sz="0" w:space="0" w:color="auto"/>
        <w:right w:val="none" w:sz="0" w:space="0" w:color="auto"/>
      </w:divBdr>
    </w:div>
    <w:div w:id="881404576">
      <w:bodyDiv w:val="1"/>
      <w:marLeft w:val="0"/>
      <w:marRight w:val="0"/>
      <w:marTop w:val="0"/>
      <w:marBottom w:val="0"/>
      <w:divBdr>
        <w:top w:val="none" w:sz="0" w:space="0" w:color="auto"/>
        <w:left w:val="none" w:sz="0" w:space="0" w:color="auto"/>
        <w:bottom w:val="none" w:sz="0" w:space="0" w:color="auto"/>
        <w:right w:val="none" w:sz="0" w:space="0" w:color="auto"/>
      </w:divBdr>
    </w:div>
    <w:div w:id="886599515">
      <w:bodyDiv w:val="1"/>
      <w:marLeft w:val="0"/>
      <w:marRight w:val="0"/>
      <w:marTop w:val="0"/>
      <w:marBottom w:val="0"/>
      <w:divBdr>
        <w:top w:val="none" w:sz="0" w:space="0" w:color="auto"/>
        <w:left w:val="none" w:sz="0" w:space="0" w:color="auto"/>
        <w:bottom w:val="none" w:sz="0" w:space="0" w:color="auto"/>
        <w:right w:val="none" w:sz="0" w:space="0" w:color="auto"/>
      </w:divBdr>
    </w:div>
    <w:div w:id="891044837">
      <w:bodyDiv w:val="1"/>
      <w:marLeft w:val="0"/>
      <w:marRight w:val="0"/>
      <w:marTop w:val="0"/>
      <w:marBottom w:val="0"/>
      <w:divBdr>
        <w:top w:val="none" w:sz="0" w:space="0" w:color="auto"/>
        <w:left w:val="none" w:sz="0" w:space="0" w:color="auto"/>
        <w:bottom w:val="none" w:sz="0" w:space="0" w:color="auto"/>
        <w:right w:val="none" w:sz="0" w:space="0" w:color="auto"/>
      </w:divBdr>
    </w:div>
    <w:div w:id="892737088">
      <w:bodyDiv w:val="1"/>
      <w:marLeft w:val="0"/>
      <w:marRight w:val="0"/>
      <w:marTop w:val="0"/>
      <w:marBottom w:val="0"/>
      <w:divBdr>
        <w:top w:val="none" w:sz="0" w:space="0" w:color="auto"/>
        <w:left w:val="none" w:sz="0" w:space="0" w:color="auto"/>
        <w:bottom w:val="none" w:sz="0" w:space="0" w:color="auto"/>
        <w:right w:val="none" w:sz="0" w:space="0" w:color="auto"/>
      </w:divBdr>
    </w:div>
    <w:div w:id="893782769">
      <w:bodyDiv w:val="1"/>
      <w:marLeft w:val="0"/>
      <w:marRight w:val="0"/>
      <w:marTop w:val="0"/>
      <w:marBottom w:val="0"/>
      <w:divBdr>
        <w:top w:val="none" w:sz="0" w:space="0" w:color="auto"/>
        <w:left w:val="none" w:sz="0" w:space="0" w:color="auto"/>
        <w:bottom w:val="none" w:sz="0" w:space="0" w:color="auto"/>
        <w:right w:val="none" w:sz="0" w:space="0" w:color="auto"/>
      </w:divBdr>
    </w:div>
    <w:div w:id="895119447">
      <w:bodyDiv w:val="1"/>
      <w:marLeft w:val="0"/>
      <w:marRight w:val="0"/>
      <w:marTop w:val="0"/>
      <w:marBottom w:val="0"/>
      <w:divBdr>
        <w:top w:val="none" w:sz="0" w:space="0" w:color="auto"/>
        <w:left w:val="none" w:sz="0" w:space="0" w:color="auto"/>
        <w:bottom w:val="none" w:sz="0" w:space="0" w:color="auto"/>
        <w:right w:val="none" w:sz="0" w:space="0" w:color="auto"/>
      </w:divBdr>
    </w:div>
    <w:div w:id="895357541">
      <w:bodyDiv w:val="1"/>
      <w:marLeft w:val="0"/>
      <w:marRight w:val="0"/>
      <w:marTop w:val="0"/>
      <w:marBottom w:val="0"/>
      <w:divBdr>
        <w:top w:val="none" w:sz="0" w:space="0" w:color="auto"/>
        <w:left w:val="none" w:sz="0" w:space="0" w:color="auto"/>
        <w:bottom w:val="none" w:sz="0" w:space="0" w:color="auto"/>
        <w:right w:val="none" w:sz="0" w:space="0" w:color="auto"/>
      </w:divBdr>
    </w:div>
    <w:div w:id="897937910">
      <w:bodyDiv w:val="1"/>
      <w:marLeft w:val="0"/>
      <w:marRight w:val="0"/>
      <w:marTop w:val="0"/>
      <w:marBottom w:val="0"/>
      <w:divBdr>
        <w:top w:val="none" w:sz="0" w:space="0" w:color="auto"/>
        <w:left w:val="none" w:sz="0" w:space="0" w:color="auto"/>
        <w:bottom w:val="none" w:sz="0" w:space="0" w:color="auto"/>
        <w:right w:val="none" w:sz="0" w:space="0" w:color="auto"/>
      </w:divBdr>
    </w:div>
    <w:div w:id="898901623">
      <w:bodyDiv w:val="1"/>
      <w:marLeft w:val="0"/>
      <w:marRight w:val="0"/>
      <w:marTop w:val="0"/>
      <w:marBottom w:val="0"/>
      <w:divBdr>
        <w:top w:val="none" w:sz="0" w:space="0" w:color="auto"/>
        <w:left w:val="none" w:sz="0" w:space="0" w:color="auto"/>
        <w:bottom w:val="none" w:sz="0" w:space="0" w:color="auto"/>
        <w:right w:val="none" w:sz="0" w:space="0" w:color="auto"/>
      </w:divBdr>
    </w:div>
    <w:div w:id="910390404">
      <w:bodyDiv w:val="1"/>
      <w:marLeft w:val="0"/>
      <w:marRight w:val="0"/>
      <w:marTop w:val="0"/>
      <w:marBottom w:val="0"/>
      <w:divBdr>
        <w:top w:val="none" w:sz="0" w:space="0" w:color="auto"/>
        <w:left w:val="none" w:sz="0" w:space="0" w:color="auto"/>
        <w:bottom w:val="none" w:sz="0" w:space="0" w:color="auto"/>
        <w:right w:val="none" w:sz="0" w:space="0" w:color="auto"/>
      </w:divBdr>
    </w:div>
    <w:div w:id="916017984">
      <w:bodyDiv w:val="1"/>
      <w:marLeft w:val="0"/>
      <w:marRight w:val="0"/>
      <w:marTop w:val="0"/>
      <w:marBottom w:val="0"/>
      <w:divBdr>
        <w:top w:val="none" w:sz="0" w:space="0" w:color="auto"/>
        <w:left w:val="none" w:sz="0" w:space="0" w:color="auto"/>
        <w:bottom w:val="none" w:sz="0" w:space="0" w:color="auto"/>
        <w:right w:val="none" w:sz="0" w:space="0" w:color="auto"/>
      </w:divBdr>
    </w:div>
    <w:div w:id="920600306">
      <w:bodyDiv w:val="1"/>
      <w:marLeft w:val="0"/>
      <w:marRight w:val="0"/>
      <w:marTop w:val="0"/>
      <w:marBottom w:val="0"/>
      <w:divBdr>
        <w:top w:val="none" w:sz="0" w:space="0" w:color="auto"/>
        <w:left w:val="none" w:sz="0" w:space="0" w:color="auto"/>
        <w:bottom w:val="none" w:sz="0" w:space="0" w:color="auto"/>
        <w:right w:val="none" w:sz="0" w:space="0" w:color="auto"/>
      </w:divBdr>
    </w:div>
    <w:div w:id="921140201">
      <w:bodyDiv w:val="1"/>
      <w:marLeft w:val="0"/>
      <w:marRight w:val="0"/>
      <w:marTop w:val="0"/>
      <w:marBottom w:val="0"/>
      <w:divBdr>
        <w:top w:val="none" w:sz="0" w:space="0" w:color="auto"/>
        <w:left w:val="none" w:sz="0" w:space="0" w:color="auto"/>
        <w:bottom w:val="none" w:sz="0" w:space="0" w:color="auto"/>
        <w:right w:val="none" w:sz="0" w:space="0" w:color="auto"/>
      </w:divBdr>
    </w:div>
    <w:div w:id="922757260">
      <w:bodyDiv w:val="1"/>
      <w:marLeft w:val="0"/>
      <w:marRight w:val="0"/>
      <w:marTop w:val="0"/>
      <w:marBottom w:val="0"/>
      <w:divBdr>
        <w:top w:val="none" w:sz="0" w:space="0" w:color="auto"/>
        <w:left w:val="none" w:sz="0" w:space="0" w:color="auto"/>
        <w:bottom w:val="none" w:sz="0" w:space="0" w:color="auto"/>
        <w:right w:val="none" w:sz="0" w:space="0" w:color="auto"/>
      </w:divBdr>
    </w:div>
    <w:div w:id="925041918">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38292162">
      <w:bodyDiv w:val="1"/>
      <w:marLeft w:val="0"/>
      <w:marRight w:val="0"/>
      <w:marTop w:val="0"/>
      <w:marBottom w:val="0"/>
      <w:divBdr>
        <w:top w:val="none" w:sz="0" w:space="0" w:color="auto"/>
        <w:left w:val="none" w:sz="0" w:space="0" w:color="auto"/>
        <w:bottom w:val="none" w:sz="0" w:space="0" w:color="auto"/>
        <w:right w:val="none" w:sz="0" w:space="0" w:color="auto"/>
      </w:divBdr>
    </w:div>
    <w:div w:id="939071136">
      <w:bodyDiv w:val="1"/>
      <w:marLeft w:val="0"/>
      <w:marRight w:val="0"/>
      <w:marTop w:val="0"/>
      <w:marBottom w:val="0"/>
      <w:divBdr>
        <w:top w:val="none" w:sz="0" w:space="0" w:color="auto"/>
        <w:left w:val="none" w:sz="0" w:space="0" w:color="auto"/>
        <w:bottom w:val="none" w:sz="0" w:space="0" w:color="auto"/>
        <w:right w:val="none" w:sz="0" w:space="0" w:color="auto"/>
      </w:divBdr>
    </w:div>
    <w:div w:id="950941908">
      <w:bodyDiv w:val="1"/>
      <w:marLeft w:val="0"/>
      <w:marRight w:val="0"/>
      <w:marTop w:val="0"/>
      <w:marBottom w:val="0"/>
      <w:divBdr>
        <w:top w:val="none" w:sz="0" w:space="0" w:color="auto"/>
        <w:left w:val="none" w:sz="0" w:space="0" w:color="auto"/>
        <w:bottom w:val="none" w:sz="0" w:space="0" w:color="auto"/>
        <w:right w:val="none" w:sz="0" w:space="0" w:color="auto"/>
      </w:divBdr>
      <w:divsChild>
        <w:div w:id="81002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099910">
      <w:bodyDiv w:val="1"/>
      <w:marLeft w:val="0"/>
      <w:marRight w:val="0"/>
      <w:marTop w:val="0"/>
      <w:marBottom w:val="0"/>
      <w:divBdr>
        <w:top w:val="none" w:sz="0" w:space="0" w:color="auto"/>
        <w:left w:val="none" w:sz="0" w:space="0" w:color="auto"/>
        <w:bottom w:val="none" w:sz="0" w:space="0" w:color="auto"/>
        <w:right w:val="none" w:sz="0" w:space="0" w:color="auto"/>
      </w:divBdr>
    </w:div>
    <w:div w:id="960068061">
      <w:bodyDiv w:val="1"/>
      <w:marLeft w:val="0"/>
      <w:marRight w:val="0"/>
      <w:marTop w:val="0"/>
      <w:marBottom w:val="0"/>
      <w:divBdr>
        <w:top w:val="none" w:sz="0" w:space="0" w:color="auto"/>
        <w:left w:val="none" w:sz="0" w:space="0" w:color="auto"/>
        <w:bottom w:val="none" w:sz="0" w:space="0" w:color="auto"/>
        <w:right w:val="none" w:sz="0" w:space="0" w:color="auto"/>
      </w:divBdr>
      <w:divsChild>
        <w:div w:id="175632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722418">
      <w:bodyDiv w:val="1"/>
      <w:marLeft w:val="0"/>
      <w:marRight w:val="0"/>
      <w:marTop w:val="0"/>
      <w:marBottom w:val="0"/>
      <w:divBdr>
        <w:top w:val="none" w:sz="0" w:space="0" w:color="auto"/>
        <w:left w:val="none" w:sz="0" w:space="0" w:color="auto"/>
        <w:bottom w:val="none" w:sz="0" w:space="0" w:color="auto"/>
        <w:right w:val="none" w:sz="0" w:space="0" w:color="auto"/>
      </w:divBdr>
    </w:div>
    <w:div w:id="960847224">
      <w:bodyDiv w:val="1"/>
      <w:marLeft w:val="0"/>
      <w:marRight w:val="0"/>
      <w:marTop w:val="0"/>
      <w:marBottom w:val="0"/>
      <w:divBdr>
        <w:top w:val="none" w:sz="0" w:space="0" w:color="auto"/>
        <w:left w:val="none" w:sz="0" w:space="0" w:color="auto"/>
        <w:bottom w:val="none" w:sz="0" w:space="0" w:color="auto"/>
        <w:right w:val="none" w:sz="0" w:space="0" w:color="auto"/>
      </w:divBdr>
      <w:divsChild>
        <w:div w:id="622732098">
          <w:marLeft w:val="0"/>
          <w:marRight w:val="0"/>
          <w:marTop w:val="0"/>
          <w:marBottom w:val="0"/>
          <w:divBdr>
            <w:top w:val="none" w:sz="0" w:space="0" w:color="auto"/>
            <w:left w:val="none" w:sz="0" w:space="0" w:color="auto"/>
            <w:bottom w:val="none" w:sz="0" w:space="0" w:color="auto"/>
            <w:right w:val="none" w:sz="0" w:space="0" w:color="auto"/>
          </w:divBdr>
          <w:divsChild>
            <w:div w:id="1609119055">
              <w:marLeft w:val="0"/>
              <w:marRight w:val="0"/>
              <w:marTop w:val="0"/>
              <w:marBottom w:val="0"/>
              <w:divBdr>
                <w:top w:val="none" w:sz="0" w:space="0" w:color="auto"/>
                <w:left w:val="none" w:sz="0" w:space="0" w:color="auto"/>
                <w:bottom w:val="none" w:sz="0" w:space="0" w:color="auto"/>
                <w:right w:val="none" w:sz="0" w:space="0" w:color="auto"/>
              </w:divBdr>
              <w:divsChild>
                <w:div w:id="1259019495">
                  <w:marLeft w:val="0"/>
                  <w:marRight w:val="0"/>
                  <w:marTop w:val="0"/>
                  <w:marBottom w:val="0"/>
                  <w:divBdr>
                    <w:top w:val="none" w:sz="0" w:space="0" w:color="auto"/>
                    <w:left w:val="none" w:sz="0" w:space="0" w:color="auto"/>
                    <w:bottom w:val="none" w:sz="0" w:space="0" w:color="auto"/>
                    <w:right w:val="none" w:sz="0" w:space="0" w:color="auto"/>
                  </w:divBdr>
                  <w:divsChild>
                    <w:div w:id="274287600">
                      <w:marLeft w:val="0"/>
                      <w:marRight w:val="0"/>
                      <w:marTop w:val="0"/>
                      <w:marBottom w:val="0"/>
                      <w:divBdr>
                        <w:top w:val="none" w:sz="0" w:space="0" w:color="auto"/>
                        <w:left w:val="none" w:sz="0" w:space="0" w:color="auto"/>
                        <w:bottom w:val="none" w:sz="0" w:space="0" w:color="auto"/>
                        <w:right w:val="none" w:sz="0" w:space="0" w:color="auto"/>
                      </w:divBdr>
                      <w:divsChild>
                        <w:div w:id="1404334442">
                          <w:marLeft w:val="0"/>
                          <w:marRight w:val="0"/>
                          <w:marTop w:val="0"/>
                          <w:marBottom w:val="0"/>
                          <w:divBdr>
                            <w:top w:val="none" w:sz="0" w:space="0" w:color="auto"/>
                            <w:left w:val="none" w:sz="0" w:space="0" w:color="auto"/>
                            <w:bottom w:val="none" w:sz="0" w:space="0" w:color="auto"/>
                            <w:right w:val="none" w:sz="0" w:space="0" w:color="auto"/>
                          </w:divBdr>
                          <w:divsChild>
                            <w:div w:id="65155791">
                              <w:marLeft w:val="0"/>
                              <w:marRight w:val="0"/>
                              <w:marTop w:val="0"/>
                              <w:marBottom w:val="0"/>
                              <w:divBdr>
                                <w:top w:val="none" w:sz="0" w:space="0" w:color="auto"/>
                                <w:left w:val="none" w:sz="0" w:space="0" w:color="auto"/>
                                <w:bottom w:val="none" w:sz="0" w:space="0" w:color="auto"/>
                                <w:right w:val="none" w:sz="0" w:space="0" w:color="auto"/>
                              </w:divBdr>
                              <w:divsChild>
                                <w:div w:id="1013652989">
                                  <w:marLeft w:val="0"/>
                                  <w:marRight w:val="0"/>
                                  <w:marTop w:val="0"/>
                                  <w:marBottom w:val="0"/>
                                  <w:divBdr>
                                    <w:top w:val="none" w:sz="0" w:space="0" w:color="auto"/>
                                    <w:left w:val="none" w:sz="0" w:space="0" w:color="auto"/>
                                    <w:bottom w:val="none" w:sz="0" w:space="0" w:color="auto"/>
                                    <w:right w:val="none" w:sz="0" w:space="0" w:color="auto"/>
                                  </w:divBdr>
                                  <w:divsChild>
                                    <w:div w:id="621963877">
                                      <w:marLeft w:val="0"/>
                                      <w:marRight w:val="0"/>
                                      <w:marTop w:val="0"/>
                                      <w:marBottom w:val="0"/>
                                      <w:divBdr>
                                        <w:top w:val="none" w:sz="0" w:space="0" w:color="auto"/>
                                        <w:left w:val="none" w:sz="0" w:space="0" w:color="auto"/>
                                        <w:bottom w:val="none" w:sz="0" w:space="0" w:color="auto"/>
                                        <w:right w:val="none" w:sz="0" w:space="0" w:color="auto"/>
                                      </w:divBdr>
                                      <w:divsChild>
                                        <w:div w:id="1408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80273">
          <w:marLeft w:val="0"/>
          <w:marRight w:val="0"/>
          <w:marTop w:val="0"/>
          <w:marBottom w:val="0"/>
          <w:divBdr>
            <w:top w:val="none" w:sz="0" w:space="0" w:color="auto"/>
            <w:left w:val="none" w:sz="0" w:space="0" w:color="auto"/>
            <w:bottom w:val="none" w:sz="0" w:space="0" w:color="auto"/>
            <w:right w:val="none" w:sz="0" w:space="0" w:color="auto"/>
          </w:divBdr>
          <w:divsChild>
            <w:div w:id="1306154922">
              <w:marLeft w:val="0"/>
              <w:marRight w:val="0"/>
              <w:marTop w:val="0"/>
              <w:marBottom w:val="0"/>
              <w:divBdr>
                <w:top w:val="none" w:sz="0" w:space="0" w:color="auto"/>
                <w:left w:val="none" w:sz="0" w:space="0" w:color="auto"/>
                <w:bottom w:val="none" w:sz="0" w:space="0" w:color="auto"/>
                <w:right w:val="none" w:sz="0" w:space="0" w:color="auto"/>
              </w:divBdr>
              <w:divsChild>
                <w:div w:id="516118760">
                  <w:marLeft w:val="0"/>
                  <w:marRight w:val="0"/>
                  <w:marTop w:val="0"/>
                  <w:marBottom w:val="0"/>
                  <w:divBdr>
                    <w:top w:val="none" w:sz="0" w:space="0" w:color="auto"/>
                    <w:left w:val="none" w:sz="0" w:space="0" w:color="auto"/>
                    <w:bottom w:val="none" w:sz="0" w:space="0" w:color="auto"/>
                    <w:right w:val="none" w:sz="0" w:space="0" w:color="auto"/>
                  </w:divBdr>
                  <w:divsChild>
                    <w:div w:id="705787526">
                      <w:marLeft w:val="0"/>
                      <w:marRight w:val="0"/>
                      <w:marTop w:val="0"/>
                      <w:marBottom w:val="0"/>
                      <w:divBdr>
                        <w:top w:val="none" w:sz="0" w:space="0" w:color="auto"/>
                        <w:left w:val="none" w:sz="0" w:space="0" w:color="auto"/>
                        <w:bottom w:val="none" w:sz="0" w:space="0" w:color="auto"/>
                        <w:right w:val="none" w:sz="0" w:space="0" w:color="auto"/>
                      </w:divBdr>
                      <w:divsChild>
                        <w:div w:id="1089425051">
                          <w:marLeft w:val="0"/>
                          <w:marRight w:val="0"/>
                          <w:marTop w:val="0"/>
                          <w:marBottom w:val="0"/>
                          <w:divBdr>
                            <w:top w:val="none" w:sz="0" w:space="0" w:color="auto"/>
                            <w:left w:val="none" w:sz="0" w:space="0" w:color="auto"/>
                            <w:bottom w:val="none" w:sz="0" w:space="0" w:color="auto"/>
                            <w:right w:val="none" w:sz="0" w:space="0" w:color="auto"/>
                          </w:divBdr>
                          <w:divsChild>
                            <w:div w:id="1264612565">
                              <w:marLeft w:val="0"/>
                              <w:marRight w:val="0"/>
                              <w:marTop w:val="0"/>
                              <w:marBottom w:val="0"/>
                              <w:divBdr>
                                <w:top w:val="none" w:sz="0" w:space="0" w:color="auto"/>
                                <w:left w:val="none" w:sz="0" w:space="0" w:color="auto"/>
                                <w:bottom w:val="none" w:sz="0" w:space="0" w:color="auto"/>
                                <w:right w:val="none" w:sz="0" w:space="0" w:color="auto"/>
                              </w:divBdr>
                              <w:divsChild>
                                <w:div w:id="588850394">
                                  <w:marLeft w:val="0"/>
                                  <w:marRight w:val="0"/>
                                  <w:marTop w:val="0"/>
                                  <w:marBottom w:val="0"/>
                                  <w:divBdr>
                                    <w:top w:val="none" w:sz="0" w:space="0" w:color="auto"/>
                                    <w:left w:val="none" w:sz="0" w:space="0" w:color="auto"/>
                                    <w:bottom w:val="none" w:sz="0" w:space="0" w:color="auto"/>
                                    <w:right w:val="none" w:sz="0" w:space="0" w:color="auto"/>
                                  </w:divBdr>
                                  <w:divsChild>
                                    <w:div w:id="1568178012">
                                      <w:marLeft w:val="0"/>
                                      <w:marRight w:val="0"/>
                                      <w:marTop w:val="0"/>
                                      <w:marBottom w:val="0"/>
                                      <w:divBdr>
                                        <w:top w:val="none" w:sz="0" w:space="0" w:color="auto"/>
                                        <w:left w:val="none" w:sz="0" w:space="0" w:color="auto"/>
                                        <w:bottom w:val="none" w:sz="0" w:space="0" w:color="auto"/>
                                        <w:right w:val="none" w:sz="0" w:space="0" w:color="auto"/>
                                      </w:divBdr>
                                      <w:divsChild>
                                        <w:div w:id="82138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70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29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21126">
      <w:bodyDiv w:val="1"/>
      <w:marLeft w:val="0"/>
      <w:marRight w:val="0"/>
      <w:marTop w:val="0"/>
      <w:marBottom w:val="0"/>
      <w:divBdr>
        <w:top w:val="none" w:sz="0" w:space="0" w:color="auto"/>
        <w:left w:val="none" w:sz="0" w:space="0" w:color="auto"/>
        <w:bottom w:val="none" w:sz="0" w:space="0" w:color="auto"/>
        <w:right w:val="none" w:sz="0" w:space="0" w:color="auto"/>
      </w:divBdr>
      <w:divsChild>
        <w:div w:id="286620685">
          <w:marLeft w:val="0"/>
          <w:marRight w:val="0"/>
          <w:marTop w:val="0"/>
          <w:marBottom w:val="0"/>
          <w:divBdr>
            <w:top w:val="none" w:sz="0" w:space="0" w:color="auto"/>
            <w:left w:val="none" w:sz="0" w:space="0" w:color="auto"/>
            <w:bottom w:val="none" w:sz="0" w:space="0" w:color="auto"/>
            <w:right w:val="none" w:sz="0" w:space="0" w:color="auto"/>
          </w:divBdr>
          <w:divsChild>
            <w:div w:id="2135638538">
              <w:marLeft w:val="0"/>
              <w:marRight w:val="0"/>
              <w:marTop w:val="0"/>
              <w:marBottom w:val="0"/>
              <w:divBdr>
                <w:top w:val="none" w:sz="0" w:space="0" w:color="auto"/>
                <w:left w:val="none" w:sz="0" w:space="0" w:color="auto"/>
                <w:bottom w:val="none" w:sz="0" w:space="0" w:color="auto"/>
                <w:right w:val="none" w:sz="0" w:space="0" w:color="auto"/>
              </w:divBdr>
              <w:divsChild>
                <w:div w:id="690302038">
                  <w:marLeft w:val="0"/>
                  <w:marRight w:val="0"/>
                  <w:marTop w:val="0"/>
                  <w:marBottom w:val="0"/>
                  <w:divBdr>
                    <w:top w:val="none" w:sz="0" w:space="0" w:color="auto"/>
                    <w:left w:val="none" w:sz="0" w:space="0" w:color="auto"/>
                    <w:bottom w:val="none" w:sz="0" w:space="0" w:color="auto"/>
                    <w:right w:val="none" w:sz="0" w:space="0" w:color="auto"/>
                  </w:divBdr>
                  <w:divsChild>
                    <w:div w:id="1872300010">
                      <w:marLeft w:val="0"/>
                      <w:marRight w:val="0"/>
                      <w:marTop w:val="0"/>
                      <w:marBottom w:val="0"/>
                      <w:divBdr>
                        <w:top w:val="none" w:sz="0" w:space="0" w:color="auto"/>
                        <w:left w:val="none" w:sz="0" w:space="0" w:color="auto"/>
                        <w:bottom w:val="none" w:sz="0" w:space="0" w:color="auto"/>
                        <w:right w:val="none" w:sz="0" w:space="0" w:color="auto"/>
                      </w:divBdr>
                      <w:divsChild>
                        <w:div w:id="1698964852">
                          <w:marLeft w:val="0"/>
                          <w:marRight w:val="0"/>
                          <w:marTop w:val="0"/>
                          <w:marBottom w:val="0"/>
                          <w:divBdr>
                            <w:top w:val="none" w:sz="0" w:space="0" w:color="auto"/>
                            <w:left w:val="none" w:sz="0" w:space="0" w:color="auto"/>
                            <w:bottom w:val="none" w:sz="0" w:space="0" w:color="auto"/>
                            <w:right w:val="none" w:sz="0" w:space="0" w:color="auto"/>
                          </w:divBdr>
                          <w:divsChild>
                            <w:div w:id="275601260">
                              <w:marLeft w:val="0"/>
                              <w:marRight w:val="0"/>
                              <w:marTop w:val="0"/>
                              <w:marBottom w:val="0"/>
                              <w:divBdr>
                                <w:top w:val="none" w:sz="0" w:space="0" w:color="auto"/>
                                <w:left w:val="none" w:sz="0" w:space="0" w:color="auto"/>
                                <w:bottom w:val="none" w:sz="0" w:space="0" w:color="auto"/>
                                <w:right w:val="none" w:sz="0" w:space="0" w:color="auto"/>
                              </w:divBdr>
                              <w:divsChild>
                                <w:div w:id="670985601">
                                  <w:marLeft w:val="0"/>
                                  <w:marRight w:val="0"/>
                                  <w:marTop w:val="0"/>
                                  <w:marBottom w:val="0"/>
                                  <w:divBdr>
                                    <w:top w:val="none" w:sz="0" w:space="0" w:color="auto"/>
                                    <w:left w:val="none" w:sz="0" w:space="0" w:color="auto"/>
                                    <w:bottom w:val="none" w:sz="0" w:space="0" w:color="auto"/>
                                    <w:right w:val="none" w:sz="0" w:space="0" w:color="auto"/>
                                  </w:divBdr>
                                  <w:divsChild>
                                    <w:div w:id="18102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232">
      <w:bodyDiv w:val="1"/>
      <w:marLeft w:val="0"/>
      <w:marRight w:val="0"/>
      <w:marTop w:val="0"/>
      <w:marBottom w:val="0"/>
      <w:divBdr>
        <w:top w:val="none" w:sz="0" w:space="0" w:color="auto"/>
        <w:left w:val="none" w:sz="0" w:space="0" w:color="auto"/>
        <w:bottom w:val="none" w:sz="0" w:space="0" w:color="auto"/>
        <w:right w:val="none" w:sz="0" w:space="0" w:color="auto"/>
      </w:divBdr>
    </w:div>
    <w:div w:id="973020889">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975183304">
      <w:bodyDiv w:val="1"/>
      <w:marLeft w:val="0"/>
      <w:marRight w:val="0"/>
      <w:marTop w:val="0"/>
      <w:marBottom w:val="0"/>
      <w:divBdr>
        <w:top w:val="none" w:sz="0" w:space="0" w:color="auto"/>
        <w:left w:val="none" w:sz="0" w:space="0" w:color="auto"/>
        <w:bottom w:val="none" w:sz="0" w:space="0" w:color="auto"/>
        <w:right w:val="none" w:sz="0" w:space="0" w:color="auto"/>
      </w:divBdr>
    </w:div>
    <w:div w:id="976763897">
      <w:bodyDiv w:val="1"/>
      <w:marLeft w:val="0"/>
      <w:marRight w:val="0"/>
      <w:marTop w:val="0"/>
      <w:marBottom w:val="0"/>
      <w:divBdr>
        <w:top w:val="none" w:sz="0" w:space="0" w:color="auto"/>
        <w:left w:val="none" w:sz="0" w:space="0" w:color="auto"/>
        <w:bottom w:val="none" w:sz="0" w:space="0" w:color="auto"/>
        <w:right w:val="none" w:sz="0" w:space="0" w:color="auto"/>
      </w:divBdr>
    </w:div>
    <w:div w:id="984048271">
      <w:bodyDiv w:val="1"/>
      <w:marLeft w:val="0"/>
      <w:marRight w:val="0"/>
      <w:marTop w:val="0"/>
      <w:marBottom w:val="0"/>
      <w:divBdr>
        <w:top w:val="none" w:sz="0" w:space="0" w:color="auto"/>
        <w:left w:val="none" w:sz="0" w:space="0" w:color="auto"/>
        <w:bottom w:val="none" w:sz="0" w:space="0" w:color="auto"/>
        <w:right w:val="none" w:sz="0" w:space="0" w:color="auto"/>
      </w:divBdr>
    </w:div>
    <w:div w:id="984578486">
      <w:bodyDiv w:val="1"/>
      <w:marLeft w:val="0"/>
      <w:marRight w:val="0"/>
      <w:marTop w:val="0"/>
      <w:marBottom w:val="0"/>
      <w:divBdr>
        <w:top w:val="none" w:sz="0" w:space="0" w:color="auto"/>
        <w:left w:val="none" w:sz="0" w:space="0" w:color="auto"/>
        <w:bottom w:val="none" w:sz="0" w:space="0" w:color="auto"/>
        <w:right w:val="none" w:sz="0" w:space="0" w:color="auto"/>
      </w:divBdr>
    </w:div>
    <w:div w:id="988166011">
      <w:bodyDiv w:val="1"/>
      <w:marLeft w:val="0"/>
      <w:marRight w:val="0"/>
      <w:marTop w:val="0"/>
      <w:marBottom w:val="0"/>
      <w:divBdr>
        <w:top w:val="none" w:sz="0" w:space="0" w:color="auto"/>
        <w:left w:val="none" w:sz="0" w:space="0" w:color="auto"/>
        <w:bottom w:val="none" w:sz="0" w:space="0" w:color="auto"/>
        <w:right w:val="none" w:sz="0" w:space="0" w:color="auto"/>
      </w:divBdr>
    </w:div>
    <w:div w:id="992829817">
      <w:bodyDiv w:val="1"/>
      <w:marLeft w:val="0"/>
      <w:marRight w:val="0"/>
      <w:marTop w:val="0"/>
      <w:marBottom w:val="0"/>
      <w:divBdr>
        <w:top w:val="none" w:sz="0" w:space="0" w:color="auto"/>
        <w:left w:val="none" w:sz="0" w:space="0" w:color="auto"/>
        <w:bottom w:val="none" w:sz="0" w:space="0" w:color="auto"/>
        <w:right w:val="none" w:sz="0" w:space="0" w:color="auto"/>
      </w:divBdr>
    </w:div>
    <w:div w:id="992954481">
      <w:bodyDiv w:val="1"/>
      <w:marLeft w:val="0"/>
      <w:marRight w:val="0"/>
      <w:marTop w:val="0"/>
      <w:marBottom w:val="0"/>
      <w:divBdr>
        <w:top w:val="none" w:sz="0" w:space="0" w:color="auto"/>
        <w:left w:val="none" w:sz="0" w:space="0" w:color="auto"/>
        <w:bottom w:val="none" w:sz="0" w:space="0" w:color="auto"/>
        <w:right w:val="none" w:sz="0" w:space="0" w:color="auto"/>
      </w:divBdr>
    </w:div>
    <w:div w:id="998921258">
      <w:bodyDiv w:val="1"/>
      <w:marLeft w:val="0"/>
      <w:marRight w:val="0"/>
      <w:marTop w:val="0"/>
      <w:marBottom w:val="0"/>
      <w:divBdr>
        <w:top w:val="none" w:sz="0" w:space="0" w:color="auto"/>
        <w:left w:val="none" w:sz="0" w:space="0" w:color="auto"/>
        <w:bottom w:val="none" w:sz="0" w:space="0" w:color="auto"/>
        <w:right w:val="none" w:sz="0" w:space="0" w:color="auto"/>
      </w:divBdr>
      <w:divsChild>
        <w:div w:id="1011684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1808864">
      <w:bodyDiv w:val="1"/>
      <w:marLeft w:val="0"/>
      <w:marRight w:val="0"/>
      <w:marTop w:val="0"/>
      <w:marBottom w:val="0"/>
      <w:divBdr>
        <w:top w:val="none" w:sz="0" w:space="0" w:color="auto"/>
        <w:left w:val="none" w:sz="0" w:space="0" w:color="auto"/>
        <w:bottom w:val="none" w:sz="0" w:space="0" w:color="auto"/>
        <w:right w:val="none" w:sz="0" w:space="0" w:color="auto"/>
      </w:divBdr>
    </w:div>
    <w:div w:id="1003119810">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04892620">
      <w:bodyDiv w:val="1"/>
      <w:marLeft w:val="0"/>
      <w:marRight w:val="0"/>
      <w:marTop w:val="0"/>
      <w:marBottom w:val="0"/>
      <w:divBdr>
        <w:top w:val="none" w:sz="0" w:space="0" w:color="auto"/>
        <w:left w:val="none" w:sz="0" w:space="0" w:color="auto"/>
        <w:bottom w:val="none" w:sz="0" w:space="0" w:color="auto"/>
        <w:right w:val="none" w:sz="0" w:space="0" w:color="auto"/>
      </w:divBdr>
    </w:div>
    <w:div w:id="1005013324">
      <w:bodyDiv w:val="1"/>
      <w:marLeft w:val="0"/>
      <w:marRight w:val="0"/>
      <w:marTop w:val="0"/>
      <w:marBottom w:val="0"/>
      <w:divBdr>
        <w:top w:val="none" w:sz="0" w:space="0" w:color="auto"/>
        <w:left w:val="none" w:sz="0" w:space="0" w:color="auto"/>
        <w:bottom w:val="none" w:sz="0" w:space="0" w:color="auto"/>
        <w:right w:val="none" w:sz="0" w:space="0" w:color="auto"/>
      </w:divBdr>
      <w:divsChild>
        <w:div w:id="205311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674682">
      <w:bodyDiv w:val="1"/>
      <w:marLeft w:val="0"/>
      <w:marRight w:val="0"/>
      <w:marTop w:val="0"/>
      <w:marBottom w:val="0"/>
      <w:divBdr>
        <w:top w:val="none" w:sz="0" w:space="0" w:color="auto"/>
        <w:left w:val="none" w:sz="0" w:space="0" w:color="auto"/>
        <w:bottom w:val="none" w:sz="0" w:space="0" w:color="auto"/>
        <w:right w:val="none" w:sz="0" w:space="0" w:color="auto"/>
      </w:divBdr>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11028662">
      <w:bodyDiv w:val="1"/>
      <w:marLeft w:val="0"/>
      <w:marRight w:val="0"/>
      <w:marTop w:val="0"/>
      <w:marBottom w:val="0"/>
      <w:divBdr>
        <w:top w:val="none" w:sz="0" w:space="0" w:color="auto"/>
        <w:left w:val="none" w:sz="0" w:space="0" w:color="auto"/>
        <w:bottom w:val="none" w:sz="0" w:space="0" w:color="auto"/>
        <w:right w:val="none" w:sz="0" w:space="0" w:color="auto"/>
      </w:divBdr>
    </w:div>
    <w:div w:id="1012343715">
      <w:bodyDiv w:val="1"/>
      <w:marLeft w:val="0"/>
      <w:marRight w:val="0"/>
      <w:marTop w:val="0"/>
      <w:marBottom w:val="0"/>
      <w:divBdr>
        <w:top w:val="none" w:sz="0" w:space="0" w:color="auto"/>
        <w:left w:val="none" w:sz="0" w:space="0" w:color="auto"/>
        <w:bottom w:val="none" w:sz="0" w:space="0" w:color="auto"/>
        <w:right w:val="none" w:sz="0" w:space="0" w:color="auto"/>
      </w:divBdr>
    </w:div>
    <w:div w:id="1018890450">
      <w:bodyDiv w:val="1"/>
      <w:marLeft w:val="0"/>
      <w:marRight w:val="0"/>
      <w:marTop w:val="0"/>
      <w:marBottom w:val="0"/>
      <w:divBdr>
        <w:top w:val="none" w:sz="0" w:space="0" w:color="auto"/>
        <w:left w:val="none" w:sz="0" w:space="0" w:color="auto"/>
        <w:bottom w:val="none" w:sz="0" w:space="0" w:color="auto"/>
        <w:right w:val="none" w:sz="0" w:space="0" w:color="auto"/>
      </w:divBdr>
    </w:div>
    <w:div w:id="1020855539">
      <w:bodyDiv w:val="1"/>
      <w:marLeft w:val="0"/>
      <w:marRight w:val="0"/>
      <w:marTop w:val="0"/>
      <w:marBottom w:val="0"/>
      <w:divBdr>
        <w:top w:val="none" w:sz="0" w:space="0" w:color="auto"/>
        <w:left w:val="none" w:sz="0" w:space="0" w:color="auto"/>
        <w:bottom w:val="none" w:sz="0" w:space="0" w:color="auto"/>
        <w:right w:val="none" w:sz="0" w:space="0" w:color="auto"/>
      </w:divBdr>
    </w:div>
    <w:div w:id="1022559974">
      <w:bodyDiv w:val="1"/>
      <w:marLeft w:val="0"/>
      <w:marRight w:val="0"/>
      <w:marTop w:val="0"/>
      <w:marBottom w:val="0"/>
      <w:divBdr>
        <w:top w:val="none" w:sz="0" w:space="0" w:color="auto"/>
        <w:left w:val="none" w:sz="0" w:space="0" w:color="auto"/>
        <w:bottom w:val="none" w:sz="0" w:space="0" w:color="auto"/>
        <w:right w:val="none" w:sz="0" w:space="0" w:color="auto"/>
      </w:divBdr>
      <w:divsChild>
        <w:div w:id="496961902">
          <w:marLeft w:val="0"/>
          <w:marRight w:val="0"/>
          <w:marTop w:val="0"/>
          <w:marBottom w:val="0"/>
          <w:divBdr>
            <w:top w:val="none" w:sz="0" w:space="0" w:color="auto"/>
            <w:left w:val="none" w:sz="0" w:space="0" w:color="auto"/>
            <w:bottom w:val="none" w:sz="0" w:space="0" w:color="auto"/>
            <w:right w:val="none" w:sz="0" w:space="0" w:color="auto"/>
          </w:divBdr>
          <w:divsChild>
            <w:div w:id="527257830">
              <w:marLeft w:val="0"/>
              <w:marRight w:val="0"/>
              <w:marTop w:val="0"/>
              <w:marBottom w:val="0"/>
              <w:divBdr>
                <w:top w:val="none" w:sz="0" w:space="0" w:color="auto"/>
                <w:left w:val="none" w:sz="0" w:space="0" w:color="auto"/>
                <w:bottom w:val="none" w:sz="0" w:space="0" w:color="auto"/>
                <w:right w:val="none" w:sz="0" w:space="0" w:color="auto"/>
              </w:divBdr>
              <w:divsChild>
                <w:div w:id="1515147410">
                  <w:marLeft w:val="0"/>
                  <w:marRight w:val="0"/>
                  <w:marTop w:val="0"/>
                  <w:marBottom w:val="0"/>
                  <w:divBdr>
                    <w:top w:val="none" w:sz="0" w:space="0" w:color="auto"/>
                    <w:left w:val="none" w:sz="0" w:space="0" w:color="auto"/>
                    <w:bottom w:val="none" w:sz="0" w:space="0" w:color="auto"/>
                    <w:right w:val="none" w:sz="0" w:space="0" w:color="auto"/>
                  </w:divBdr>
                  <w:divsChild>
                    <w:div w:id="887423575">
                      <w:marLeft w:val="0"/>
                      <w:marRight w:val="0"/>
                      <w:marTop w:val="0"/>
                      <w:marBottom w:val="0"/>
                      <w:divBdr>
                        <w:top w:val="none" w:sz="0" w:space="0" w:color="auto"/>
                        <w:left w:val="none" w:sz="0" w:space="0" w:color="auto"/>
                        <w:bottom w:val="none" w:sz="0" w:space="0" w:color="auto"/>
                        <w:right w:val="none" w:sz="0" w:space="0" w:color="auto"/>
                      </w:divBdr>
                      <w:divsChild>
                        <w:div w:id="1475221844">
                          <w:marLeft w:val="0"/>
                          <w:marRight w:val="0"/>
                          <w:marTop w:val="0"/>
                          <w:marBottom w:val="0"/>
                          <w:divBdr>
                            <w:top w:val="none" w:sz="0" w:space="0" w:color="auto"/>
                            <w:left w:val="none" w:sz="0" w:space="0" w:color="auto"/>
                            <w:bottom w:val="none" w:sz="0" w:space="0" w:color="auto"/>
                            <w:right w:val="none" w:sz="0" w:space="0" w:color="auto"/>
                          </w:divBdr>
                          <w:divsChild>
                            <w:div w:id="1066608755">
                              <w:marLeft w:val="0"/>
                              <w:marRight w:val="0"/>
                              <w:marTop w:val="0"/>
                              <w:marBottom w:val="0"/>
                              <w:divBdr>
                                <w:top w:val="none" w:sz="0" w:space="0" w:color="auto"/>
                                <w:left w:val="none" w:sz="0" w:space="0" w:color="auto"/>
                                <w:bottom w:val="none" w:sz="0" w:space="0" w:color="auto"/>
                                <w:right w:val="none" w:sz="0" w:space="0" w:color="auto"/>
                              </w:divBdr>
                              <w:divsChild>
                                <w:div w:id="273750810">
                                  <w:marLeft w:val="0"/>
                                  <w:marRight w:val="0"/>
                                  <w:marTop w:val="0"/>
                                  <w:marBottom w:val="0"/>
                                  <w:divBdr>
                                    <w:top w:val="none" w:sz="0" w:space="0" w:color="auto"/>
                                    <w:left w:val="none" w:sz="0" w:space="0" w:color="auto"/>
                                    <w:bottom w:val="none" w:sz="0" w:space="0" w:color="auto"/>
                                    <w:right w:val="none" w:sz="0" w:space="0" w:color="auto"/>
                                  </w:divBdr>
                                  <w:divsChild>
                                    <w:div w:id="5729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865290">
      <w:bodyDiv w:val="1"/>
      <w:marLeft w:val="0"/>
      <w:marRight w:val="0"/>
      <w:marTop w:val="0"/>
      <w:marBottom w:val="0"/>
      <w:divBdr>
        <w:top w:val="none" w:sz="0" w:space="0" w:color="auto"/>
        <w:left w:val="none" w:sz="0" w:space="0" w:color="auto"/>
        <w:bottom w:val="none" w:sz="0" w:space="0" w:color="auto"/>
        <w:right w:val="none" w:sz="0" w:space="0" w:color="auto"/>
      </w:divBdr>
    </w:div>
    <w:div w:id="1034841065">
      <w:bodyDiv w:val="1"/>
      <w:marLeft w:val="0"/>
      <w:marRight w:val="0"/>
      <w:marTop w:val="0"/>
      <w:marBottom w:val="0"/>
      <w:divBdr>
        <w:top w:val="none" w:sz="0" w:space="0" w:color="auto"/>
        <w:left w:val="none" w:sz="0" w:space="0" w:color="auto"/>
        <w:bottom w:val="none" w:sz="0" w:space="0" w:color="auto"/>
        <w:right w:val="none" w:sz="0" w:space="0" w:color="auto"/>
      </w:divBdr>
    </w:div>
    <w:div w:id="1039552192">
      <w:bodyDiv w:val="1"/>
      <w:marLeft w:val="0"/>
      <w:marRight w:val="0"/>
      <w:marTop w:val="0"/>
      <w:marBottom w:val="0"/>
      <w:divBdr>
        <w:top w:val="none" w:sz="0" w:space="0" w:color="auto"/>
        <w:left w:val="none" w:sz="0" w:space="0" w:color="auto"/>
        <w:bottom w:val="none" w:sz="0" w:space="0" w:color="auto"/>
        <w:right w:val="none" w:sz="0" w:space="0" w:color="auto"/>
      </w:divBdr>
    </w:div>
    <w:div w:id="1043755048">
      <w:bodyDiv w:val="1"/>
      <w:marLeft w:val="0"/>
      <w:marRight w:val="0"/>
      <w:marTop w:val="0"/>
      <w:marBottom w:val="0"/>
      <w:divBdr>
        <w:top w:val="none" w:sz="0" w:space="0" w:color="auto"/>
        <w:left w:val="none" w:sz="0" w:space="0" w:color="auto"/>
        <w:bottom w:val="none" w:sz="0" w:space="0" w:color="auto"/>
        <w:right w:val="none" w:sz="0" w:space="0" w:color="auto"/>
      </w:divBdr>
    </w:div>
    <w:div w:id="1044326565">
      <w:bodyDiv w:val="1"/>
      <w:marLeft w:val="0"/>
      <w:marRight w:val="0"/>
      <w:marTop w:val="0"/>
      <w:marBottom w:val="0"/>
      <w:divBdr>
        <w:top w:val="none" w:sz="0" w:space="0" w:color="auto"/>
        <w:left w:val="none" w:sz="0" w:space="0" w:color="auto"/>
        <w:bottom w:val="none" w:sz="0" w:space="0" w:color="auto"/>
        <w:right w:val="none" w:sz="0" w:space="0" w:color="auto"/>
      </w:divBdr>
    </w:div>
    <w:div w:id="1046417074">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051198718">
      <w:bodyDiv w:val="1"/>
      <w:marLeft w:val="0"/>
      <w:marRight w:val="0"/>
      <w:marTop w:val="0"/>
      <w:marBottom w:val="0"/>
      <w:divBdr>
        <w:top w:val="none" w:sz="0" w:space="0" w:color="auto"/>
        <w:left w:val="none" w:sz="0" w:space="0" w:color="auto"/>
        <w:bottom w:val="none" w:sz="0" w:space="0" w:color="auto"/>
        <w:right w:val="none" w:sz="0" w:space="0" w:color="auto"/>
      </w:divBdr>
    </w:div>
    <w:div w:id="1053694940">
      <w:bodyDiv w:val="1"/>
      <w:marLeft w:val="0"/>
      <w:marRight w:val="0"/>
      <w:marTop w:val="0"/>
      <w:marBottom w:val="0"/>
      <w:divBdr>
        <w:top w:val="none" w:sz="0" w:space="0" w:color="auto"/>
        <w:left w:val="none" w:sz="0" w:space="0" w:color="auto"/>
        <w:bottom w:val="none" w:sz="0" w:space="0" w:color="auto"/>
        <w:right w:val="none" w:sz="0" w:space="0" w:color="auto"/>
      </w:divBdr>
    </w:div>
    <w:div w:id="1056004222">
      <w:bodyDiv w:val="1"/>
      <w:marLeft w:val="0"/>
      <w:marRight w:val="0"/>
      <w:marTop w:val="0"/>
      <w:marBottom w:val="0"/>
      <w:divBdr>
        <w:top w:val="none" w:sz="0" w:space="0" w:color="auto"/>
        <w:left w:val="none" w:sz="0" w:space="0" w:color="auto"/>
        <w:bottom w:val="none" w:sz="0" w:space="0" w:color="auto"/>
        <w:right w:val="none" w:sz="0" w:space="0" w:color="auto"/>
      </w:divBdr>
    </w:div>
    <w:div w:id="1057633952">
      <w:bodyDiv w:val="1"/>
      <w:marLeft w:val="0"/>
      <w:marRight w:val="0"/>
      <w:marTop w:val="0"/>
      <w:marBottom w:val="0"/>
      <w:divBdr>
        <w:top w:val="none" w:sz="0" w:space="0" w:color="auto"/>
        <w:left w:val="none" w:sz="0" w:space="0" w:color="auto"/>
        <w:bottom w:val="none" w:sz="0" w:space="0" w:color="auto"/>
        <w:right w:val="none" w:sz="0" w:space="0" w:color="auto"/>
      </w:divBdr>
    </w:div>
    <w:div w:id="1058939580">
      <w:bodyDiv w:val="1"/>
      <w:marLeft w:val="0"/>
      <w:marRight w:val="0"/>
      <w:marTop w:val="0"/>
      <w:marBottom w:val="0"/>
      <w:divBdr>
        <w:top w:val="none" w:sz="0" w:space="0" w:color="auto"/>
        <w:left w:val="none" w:sz="0" w:space="0" w:color="auto"/>
        <w:bottom w:val="none" w:sz="0" w:space="0" w:color="auto"/>
        <w:right w:val="none" w:sz="0" w:space="0" w:color="auto"/>
      </w:divBdr>
    </w:div>
    <w:div w:id="1066874903">
      <w:bodyDiv w:val="1"/>
      <w:marLeft w:val="0"/>
      <w:marRight w:val="0"/>
      <w:marTop w:val="0"/>
      <w:marBottom w:val="0"/>
      <w:divBdr>
        <w:top w:val="none" w:sz="0" w:space="0" w:color="auto"/>
        <w:left w:val="none" w:sz="0" w:space="0" w:color="auto"/>
        <w:bottom w:val="none" w:sz="0" w:space="0" w:color="auto"/>
        <w:right w:val="none" w:sz="0" w:space="0" w:color="auto"/>
      </w:divBdr>
    </w:div>
    <w:div w:id="1067924751">
      <w:bodyDiv w:val="1"/>
      <w:marLeft w:val="0"/>
      <w:marRight w:val="0"/>
      <w:marTop w:val="0"/>
      <w:marBottom w:val="0"/>
      <w:divBdr>
        <w:top w:val="none" w:sz="0" w:space="0" w:color="auto"/>
        <w:left w:val="none" w:sz="0" w:space="0" w:color="auto"/>
        <w:bottom w:val="none" w:sz="0" w:space="0" w:color="auto"/>
        <w:right w:val="none" w:sz="0" w:space="0" w:color="auto"/>
      </w:divBdr>
    </w:div>
    <w:div w:id="1068965605">
      <w:bodyDiv w:val="1"/>
      <w:marLeft w:val="0"/>
      <w:marRight w:val="0"/>
      <w:marTop w:val="0"/>
      <w:marBottom w:val="0"/>
      <w:divBdr>
        <w:top w:val="none" w:sz="0" w:space="0" w:color="auto"/>
        <w:left w:val="none" w:sz="0" w:space="0" w:color="auto"/>
        <w:bottom w:val="none" w:sz="0" w:space="0" w:color="auto"/>
        <w:right w:val="none" w:sz="0" w:space="0" w:color="auto"/>
      </w:divBdr>
    </w:div>
    <w:div w:id="1073546895">
      <w:bodyDiv w:val="1"/>
      <w:marLeft w:val="0"/>
      <w:marRight w:val="0"/>
      <w:marTop w:val="0"/>
      <w:marBottom w:val="0"/>
      <w:divBdr>
        <w:top w:val="none" w:sz="0" w:space="0" w:color="auto"/>
        <w:left w:val="none" w:sz="0" w:space="0" w:color="auto"/>
        <w:bottom w:val="none" w:sz="0" w:space="0" w:color="auto"/>
        <w:right w:val="none" w:sz="0" w:space="0" w:color="auto"/>
      </w:divBdr>
    </w:div>
    <w:div w:id="1074815028">
      <w:bodyDiv w:val="1"/>
      <w:marLeft w:val="0"/>
      <w:marRight w:val="0"/>
      <w:marTop w:val="0"/>
      <w:marBottom w:val="0"/>
      <w:divBdr>
        <w:top w:val="none" w:sz="0" w:space="0" w:color="auto"/>
        <w:left w:val="none" w:sz="0" w:space="0" w:color="auto"/>
        <w:bottom w:val="none" w:sz="0" w:space="0" w:color="auto"/>
        <w:right w:val="none" w:sz="0" w:space="0" w:color="auto"/>
      </w:divBdr>
    </w:div>
    <w:div w:id="1079130154">
      <w:bodyDiv w:val="1"/>
      <w:marLeft w:val="0"/>
      <w:marRight w:val="0"/>
      <w:marTop w:val="0"/>
      <w:marBottom w:val="0"/>
      <w:divBdr>
        <w:top w:val="none" w:sz="0" w:space="0" w:color="auto"/>
        <w:left w:val="none" w:sz="0" w:space="0" w:color="auto"/>
        <w:bottom w:val="none" w:sz="0" w:space="0" w:color="auto"/>
        <w:right w:val="none" w:sz="0" w:space="0" w:color="auto"/>
      </w:divBdr>
    </w:div>
    <w:div w:id="1080564730">
      <w:bodyDiv w:val="1"/>
      <w:marLeft w:val="0"/>
      <w:marRight w:val="0"/>
      <w:marTop w:val="0"/>
      <w:marBottom w:val="0"/>
      <w:divBdr>
        <w:top w:val="none" w:sz="0" w:space="0" w:color="auto"/>
        <w:left w:val="none" w:sz="0" w:space="0" w:color="auto"/>
        <w:bottom w:val="none" w:sz="0" w:space="0" w:color="auto"/>
        <w:right w:val="none" w:sz="0" w:space="0" w:color="auto"/>
      </w:divBdr>
    </w:div>
    <w:div w:id="1081487065">
      <w:bodyDiv w:val="1"/>
      <w:marLeft w:val="0"/>
      <w:marRight w:val="0"/>
      <w:marTop w:val="0"/>
      <w:marBottom w:val="0"/>
      <w:divBdr>
        <w:top w:val="none" w:sz="0" w:space="0" w:color="auto"/>
        <w:left w:val="none" w:sz="0" w:space="0" w:color="auto"/>
        <w:bottom w:val="none" w:sz="0" w:space="0" w:color="auto"/>
        <w:right w:val="none" w:sz="0" w:space="0" w:color="auto"/>
      </w:divBdr>
    </w:div>
    <w:div w:id="1084303762">
      <w:bodyDiv w:val="1"/>
      <w:marLeft w:val="0"/>
      <w:marRight w:val="0"/>
      <w:marTop w:val="0"/>
      <w:marBottom w:val="0"/>
      <w:divBdr>
        <w:top w:val="none" w:sz="0" w:space="0" w:color="auto"/>
        <w:left w:val="none" w:sz="0" w:space="0" w:color="auto"/>
        <w:bottom w:val="none" w:sz="0" w:space="0" w:color="auto"/>
        <w:right w:val="none" w:sz="0" w:space="0" w:color="auto"/>
      </w:divBdr>
    </w:div>
    <w:div w:id="1084957363">
      <w:bodyDiv w:val="1"/>
      <w:marLeft w:val="0"/>
      <w:marRight w:val="0"/>
      <w:marTop w:val="0"/>
      <w:marBottom w:val="0"/>
      <w:divBdr>
        <w:top w:val="none" w:sz="0" w:space="0" w:color="auto"/>
        <w:left w:val="none" w:sz="0" w:space="0" w:color="auto"/>
        <w:bottom w:val="none" w:sz="0" w:space="0" w:color="auto"/>
        <w:right w:val="none" w:sz="0" w:space="0" w:color="auto"/>
      </w:divBdr>
    </w:div>
    <w:div w:id="1085109853">
      <w:bodyDiv w:val="1"/>
      <w:marLeft w:val="0"/>
      <w:marRight w:val="0"/>
      <w:marTop w:val="0"/>
      <w:marBottom w:val="0"/>
      <w:divBdr>
        <w:top w:val="none" w:sz="0" w:space="0" w:color="auto"/>
        <w:left w:val="none" w:sz="0" w:space="0" w:color="auto"/>
        <w:bottom w:val="none" w:sz="0" w:space="0" w:color="auto"/>
        <w:right w:val="none" w:sz="0" w:space="0" w:color="auto"/>
      </w:divBdr>
    </w:div>
    <w:div w:id="1085498424">
      <w:bodyDiv w:val="1"/>
      <w:marLeft w:val="0"/>
      <w:marRight w:val="0"/>
      <w:marTop w:val="0"/>
      <w:marBottom w:val="0"/>
      <w:divBdr>
        <w:top w:val="none" w:sz="0" w:space="0" w:color="auto"/>
        <w:left w:val="none" w:sz="0" w:space="0" w:color="auto"/>
        <w:bottom w:val="none" w:sz="0" w:space="0" w:color="auto"/>
        <w:right w:val="none" w:sz="0" w:space="0" w:color="auto"/>
      </w:divBdr>
    </w:div>
    <w:div w:id="1094085380">
      <w:bodyDiv w:val="1"/>
      <w:marLeft w:val="0"/>
      <w:marRight w:val="0"/>
      <w:marTop w:val="0"/>
      <w:marBottom w:val="0"/>
      <w:divBdr>
        <w:top w:val="none" w:sz="0" w:space="0" w:color="auto"/>
        <w:left w:val="none" w:sz="0" w:space="0" w:color="auto"/>
        <w:bottom w:val="none" w:sz="0" w:space="0" w:color="auto"/>
        <w:right w:val="none" w:sz="0" w:space="0" w:color="auto"/>
      </w:divBdr>
    </w:div>
    <w:div w:id="1094669998">
      <w:bodyDiv w:val="1"/>
      <w:marLeft w:val="0"/>
      <w:marRight w:val="0"/>
      <w:marTop w:val="0"/>
      <w:marBottom w:val="0"/>
      <w:divBdr>
        <w:top w:val="none" w:sz="0" w:space="0" w:color="auto"/>
        <w:left w:val="none" w:sz="0" w:space="0" w:color="auto"/>
        <w:bottom w:val="none" w:sz="0" w:space="0" w:color="auto"/>
        <w:right w:val="none" w:sz="0" w:space="0" w:color="auto"/>
      </w:divBdr>
    </w:div>
    <w:div w:id="1100754585">
      <w:bodyDiv w:val="1"/>
      <w:marLeft w:val="0"/>
      <w:marRight w:val="0"/>
      <w:marTop w:val="0"/>
      <w:marBottom w:val="0"/>
      <w:divBdr>
        <w:top w:val="none" w:sz="0" w:space="0" w:color="auto"/>
        <w:left w:val="none" w:sz="0" w:space="0" w:color="auto"/>
        <w:bottom w:val="none" w:sz="0" w:space="0" w:color="auto"/>
        <w:right w:val="none" w:sz="0" w:space="0" w:color="auto"/>
      </w:divBdr>
    </w:div>
    <w:div w:id="1108739075">
      <w:bodyDiv w:val="1"/>
      <w:marLeft w:val="0"/>
      <w:marRight w:val="0"/>
      <w:marTop w:val="0"/>
      <w:marBottom w:val="0"/>
      <w:divBdr>
        <w:top w:val="none" w:sz="0" w:space="0" w:color="auto"/>
        <w:left w:val="none" w:sz="0" w:space="0" w:color="auto"/>
        <w:bottom w:val="none" w:sz="0" w:space="0" w:color="auto"/>
        <w:right w:val="none" w:sz="0" w:space="0" w:color="auto"/>
      </w:divBdr>
    </w:div>
    <w:div w:id="1108820225">
      <w:bodyDiv w:val="1"/>
      <w:marLeft w:val="0"/>
      <w:marRight w:val="0"/>
      <w:marTop w:val="0"/>
      <w:marBottom w:val="0"/>
      <w:divBdr>
        <w:top w:val="none" w:sz="0" w:space="0" w:color="auto"/>
        <w:left w:val="none" w:sz="0" w:space="0" w:color="auto"/>
        <w:bottom w:val="none" w:sz="0" w:space="0" w:color="auto"/>
        <w:right w:val="none" w:sz="0" w:space="0" w:color="auto"/>
      </w:divBdr>
    </w:div>
    <w:div w:id="1109085899">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14254940">
      <w:bodyDiv w:val="1"/>
      <w:marLeft w:val="0"/>
      <w:marRight w:val="0"/>
      <w:marTop w:val="0"/>
      <w:marBottom w:val="0"/>
      <w:divBdr>
        <w:top w:val="none" w:sz="0" w:space="0" w:color="auto"/>
        <w:left w:val="none" w:sz="0" w:space="0" w:color="auto"/>
        <w:bottom w:val="none" w:sz="0" w:space="0" w:color="auto"/>
        <w:right w:val="none" w:sz="0" w:space="0" w:color="auto"/>
      </w:divBdr>
      <w:divsChild>
        <w:div w:id="135843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647">
      <w:bodyDiv w:val="1"/>
      <w:marLeft w:val="0"/>
      <w:marRight w:val="0"/>
      <w:marTop w:val="0"/>
      <w:marBottom w:val="0"/>
      <w:divBdr>
        <w:top w:val="none" w:sz="0" w:space="0" w:color="auto"/>
        <w:left w:val="none" w:sz="0" w:space="0" w:color="auto"/>
        <w:bottom w:val="none" w:sz="0" w:space="0" w:color="auto"/>
        <w:right w:val="none" w:sz="0" w:space="0" w:color="auto"/>
      </w:divBdr>
    </w:div>
    <w:div w:id="1114985043">
      <w:bodyDiv w:val="1"/>
      <w:marLeft w:val="0"/>
      <w:marRight w:val="0"/>
      <w:marTop w:val="0"/>
      <w:marBottom w:val="0"/>
      <w:divBdr>
        <w:top w:val="none" w:sz="0" w:space="0" w:color="auto"/>
        <w:left w:val="none" w:sz="0" w:space="0" w:color="auto"/>
        <w:bottom w:val="none" w:sz="0" w:space="0" w:color="auto"/>
        <w:right w:val="none" w:sz="0" w:space="0" w:color="auto"/>
      </w:divBdr>
    </w:div>
    <w:div w:id="1121000171">
      <w:bodyDiv w:val="1"/>
      <w:marLeft w:val="0"/>
      <w:marRight w:val="0"/>
      <w:marTop w:val="0"/>
      <w:marBottom w:val="0"/>
      <w:divBdr>
        <w:top w:val="none" w:sz="0" w:space="0" w:color="auto"/>
        <w:left w:val="none" w:sz="0" w:space="0" w:color="auto"/>
        <w:bottom w:val="none" w:sz="0" w:space="0" w:color="auto"/>
        <w:right w:val="none" w:sz="0" w:space="0" w:color="auto"/>
      </w:divBdr>
    </w:div>
    <w:div w:id="1123042411">
      <w:bodyDiv w:val="1"/>
      <w:marLeft w:val="0"/>
      <w:marRight w:val="0"/>
      <w:marTop w:val="0"/>
      <w:marBottom w:val="0"/>
      <w:divBdr>
        <w:top w:val="none" w:sz="0" w:space="0" w:color="auto"/>
        <w:left w:val="none" w:sz="0" w:space="0" w:color="auto"/>
        <w:bottom w:val="none" w:sz="0" w:space="0" w:color="auto"/>
        <w:right w:val="none" w:sz="0" w:space="0" w:color="auto"/>
      </w:divBdr>
    </w:div>
    <w:div w:id="1124420391">
      <w:bodyDiv w:val="1"/>
      <w:marLeft w:val="0"/>
      <w:marRight w:val="0"/>
      <w:marTop w:val="0"/>
      <w:marBottom w:val="0"/>
      <w:divBdr>
        <w:top w:val="none" w:sz="0" w:space="0" w:color="auto"/>
        <w:left w:val="none" w:sz="0" w:space="0" w:color="auto"/>
        <w:bottom w:val="none" w:sz="0" w:space="0" w:color="auto"/>
        <w:right w:val="none" w:sz="0" w:space="0" w:color="auto"/>
      </w:divBdr>
    </w:div>
    <w:div w:id="1125469939">
      <w:bodyDiv w:val="1"/>
      <w:marLeft w:val="0"/>
      <w:marRight w:val="0"/>
      <w:marTop w:val="0"/>
      <w:marBottom w:val="0"/>
      <w:divBdr>
        <w:top w:val="none" w:sz="0" w:space="0" w:color="auto"/>
        <w:left w:val="none" w:sz="0" w:space="0" w:color="auto"/>
        <w:bottom w:val="none" w:sz="0" w:space="0" w:color="auto"/>
        <w:right w:val="none" w:sz="0" w:space="0" w:color="auto"/>
      </w:divBdr>
    </w:div>
    <w:div w:id="1126192330">
      <w:bodyDiv w:val="1"/>
      <w:marLeft w:val="0"/>
      <w:marRight w:val="0"/>
      <w:marTop w:val="0"/>
      <w:marBottom w:val="0"/>
      <w:divBdr>
        <w:top w:val="none" w:sz="0" w:space="0" w:color="auto"/>
        <w:left w:val="none" w:sz="0" w:space="0" w:color="auto"/>
        <w:bottom w:val="none" w:sz="0" w:space="0" w:color="auto"/>
        <w:right w:val="none" w:sz="0" w:space="0" w:color="auto"/>
      </w:divBdr>
    </w:div>
    <w:div w:id="1137603046">
      <w:bodyDiv w:val="1"/>
      <w:marLeft w:val="0"/>
      <w:marRight w:val="0"/>
      <w:marTop w:val="0"/>
      <w:marBottom w:val="0"/>
      <w:divBdr>
        <w:top w:val="none" w:sz="0" w:space="0" w:color="auto"/>
        <w:left w:val="none" w:sz="0" w:space="0" w:color="auto"/>
        <w:bottom w:val="none" w:sz="0" w:space="0" w:color="auto"/>
        <w:right w:val="none" w:sz="0" w:space="0" w:color="auto"/>
      </w:divBdr>
    </w:div>
    <w:div w:id="1142959986">
      <w:bodyDiv w:val="1"/>
      <w:marLeft w:val="0"/>
      <w:marRight w:val="0"/>
      <w:marTop w:val="0"/>
      <w:marBottom w:val="0"/>
      <w:divBdr>
        <w:top w:val="none" w:sz="0" w:space="0" w:color="auto"/>
        <w:left w:val="none" w:sz="0" w:space="0" w:color="auto"/>
        <w:bottom w:val="none" w:sz="0" w:space="0" w:color="auto"/>
        <w:right w:val="none" w:sz="0" w:space="0" w:color="auto"/>
      </w:divBdr>
    </w:div>
    <w:div w:id="1145974734">
      <w:bodyDiv w:val="1"/>
      <w:marLeft w:val="0"/>
      <w:marRight w:val="0"/>
      <w:marTop w:val="0"/>
      <w:marBottom w:val="0"/>
      <w:divBdr>
        <w:top w:val="none" w:sz="0" w:space="0" w:color="auto"/>
        <w:left w:val="none" w:sz="0" w:space="0" w:color="auto"/>
        <w:bottom w:val="none" w:sz="0" w:space="0" w:color="auto"/>
        <w:right w:val="none" w:sz="0" w:space="0" w:color="auto"/>
      </w:divBdr>
    </w:div>
    <w:div w:id="1146167688">
      <w:bodyDiv w:val="1"/>
      <w:marLeft w:val="0"/>
      <w:marRight w:val="0"/>
      <w:marTop w:val="0"/>
      <w:marBottom w:val="0"/>
      <w:divBdr>
        <w:top w:val="none" w:sz="0" w:space="0" w:color="auto"/>
        <w:left w:val="none" w:sz="0" w:space="0" w:color="auto"/>
        <w:bottom w:val="none" w:sz="0" w:space="0" w:color="auto"/>
        <w:right w:val="none" w:sz="0" w:space="0" w:color="auto"/>
      </w:divBdr>
    </w:div>
    <w:div w:id="1149328118">
      <w:bodyDiv w:val="1"/>
      <w:marLeft w:val="0"/>
      <w:marRight w:val="0"/>
      <w:marTop w:val="0"/>
      <w:marBottom w:val="0"/>
      <w:divBdr>
        <w:top w:val="none" w:sz="0" w:space="0" w:color="auto"/>
        <w:left w:val="none" w:sz="0" w:space="0" w:color="auto"/>
        <w:bottom w:val="none" w:sz="0" w:space="0" w:color="auto"/>
        <w:right w:val="none" w:sz="0" w:space="0" w:color="auto"/>
      </w:divBdr>
    </w:div>
    <w:div w:id="1158305077">
      <w:bodyDiv w:val="1"/>
      <w:marLeft w:val="0"/>
      <w:marRight w:val="0"/>
      <w:marTop w:val="0"/>
      <w:marBottom w:val="0"/>
      <w:divBdr>
        <w:top w:val="none" w:sz="0" w:space="0" w:color="auto"/>
        <w:left w:val="none" w:sz="0" w:space="0" w:color="auto"/>
        <w:bottom w:val="none" w:sz="0" w:space="0" w:color="auto"/>
        <w:right w:val="none" w:sz="0" w:space="0" w:color="auto"/>
      </w:divBdr>
    </w:div>
    <w:div w:id="1159270465">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0732097">
      <w:bodyDiv w:val="1"/>
      <w:marLeft w:val="0"/>
      <w:marRight w:val="0"/>
      <w:marTop w:val="0"/>
      <w:marBottom w:val="0"/>
      <w:divBdr>
        <w:top w:val="none" w:sz="0" w:space="0" w:color="auto"/>
        <w:left w:val="none" w:sz="0" w:space="0" w:color="auto"/>
        <w:bottom w:val="none" w:sz="0" w:space="0" w:color="auto"/>
        <w:right w:val="none" w:sz="0" w:space="0" w:color="auto"/>
      </w:divBdr>
      <w:divsChild>
        <w:div w:id="1054500486">
          <w:marLeft w:val="0"/>
          <w:marRight w:val="0"/>
          <w:marTop w:val="0"/>
          <w:marBottom w:val="0"/>
          <w:divBdr>
            <w:top w:val="none" w:sz="0" w:space="0" w:color="auto"/>
            <w:left w:val="none" w:sz="0" w:space="0" w:color="auto"/>
            <w:bottom w:val="none" w:sz="0" w:space="0" w:color="auto"/>
            <w:right w:val="none" w:sz="0" w:space="0" w:color="auto"/>
          </w:divBdr>
          <w:divsChild>
            <w:div w:id="1027176765">
              <w:marLeft w:val="0"/>
              <w:marRight w:val="0"/>
              <w:marTop w:val="0"/>
              <w:marBottom w:val="0"/>
              <w:divBdr>
                <w:top w:val="none" w:sz="0" w:space="0" w:color="auto"/>
                <w:left w:val="none" w:sz="0" w:space="0" w:color="auto"/>
                <w:bottom w:val="none" w:sz="0" w:space="0" w:color="auto"/>
                <w:right w:val="none" w:sz="0" w:space="0" w:color="auto"/>
              </w:divBdr>
              <w:divsChild>
                <w:div w:id="570962649">
                  <w:marLeft w:val="0"/>
                  <w:marRight w:val="0"/>
                  <w:marTop w:val="0"/>
                  <w:marBottom w:val="0"/>
                  <w:divBdr>
                    <w:top w:val="none" w:sz="0" w:space="0" w:color="auto"/>
                    <w:left w:val="none" w:sz="0" w:space="0" w:color="auto"/>
                    <w:bottom w:val="none" w:sz="0" w:space="0" w:color="auto"/>
                    <w:right w:val="none" w:sz="0" w:space="0" w:color="auto"/>
                  </w:divBdr>
                  <w:divsChild>
                    <w:div w:id="188641142">
                      <w:marLeft w:val="0"/>
                      <w:marRight w:val="0"/>
                      <w:marTop w:val="0"/>
                      <w:marBottom w:val="0"/>
                      <w:divBdr>
                        <w:top w:val="none" w:sz="0" w:space="0" w:color="auto"/>
                        <w:left w:val="none" w:sz="0" w:space="0" w:color="auto"/>
                        <w:bottom w:val="none" w:sz="0" w:space="0" w:color="auto"/>
                        <w:right w:val="none" w:sz="0" w:space="0" w:color="auto"/>
                      </w:divBdr>
                      <w:divsChild>
                        <w:div w:id="1418744748">
                          <w:marLeft w:val="0"/>
                          <w:marRight w:val="0"/>
                          <w:marTop w:val="0"/>
                          <w:marBottom w:val="0"/>
                          <w:divBdr>
                            <w:top w:val="none" w:sz="0" w:space="0" w:color="auto"/>
                            <w:left w:val="none" w:sz="0" w:space="0" w:color="auto"/>
                            <w:bottom w:val="none" w:sz="0" w:space="0" w:color="auto"/>
                            <w:right w:val="none" w:sz="0" w:space="0" w:color="auto"/>
                          </w:divBdr>
                          <w:divsChild>
                            <w:div w:id="1027948530">
                              <w:marLeft w:val="0"/>
                              <w:marRight w:val="0"/>
                              <w:marTop w:val="0"/>
                              <w:marBottom w:val="0"/>
                              <w:divBdr>
                                <w:top w:val="none" w:sz="0" w:space="0" w:color="auto"/>
                                <w:left w:val="none" w:sz="0" w:space="0" w:color="auto"/>
                                <w:bottom w:val="none" w:sz="0" w:space="0" w:color="auto"/>
                                <w:right w:val="none" w:sz="0" w:space="0" w:color="auto"/>
                              </w:divBdr>
                              <w:divsChild>
                                <w:div w:id="532156268">
                                  <w:marLeft w:val="0"/>
                                  <w:marRight w:val="0"/>
                                  <w:marTop w:val="0"/>
                                  <w:marBottom w:val="0"/>
                                  <w:divBdr>
                                    <w:top w:val="none" w:sz="0" w:space="0" w:color="auto"/>
                                    <w:left w:val="none" w:sz="0" w:space="0" w:color="auto"/>
                                    <w:bottom w:val="none" w:sz="0" w:space="0" w:color="auto"/>
                                    <w:right w:val="none" w:sz="0" w:space="0" w:color="auto"/>
                                  </w:divBdr>
                                  <w:divsChild>
                                    <w:div w:id="11059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5537203">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180199465">
      <w:bodyDiv w:val="1"/>
      <w:marLeft w:val="0"/>
      <w:marRight w:val="0"/>
      <w:marTop w:val="0"/>
      <w:marBottom w:val="0"/>
      <w:divBdr>
        <w:top w:val="none" w:sz="0" w:space="0" w:color="auto"/>
        <w:left w:val="none" w:sz="0" w:space="0" w:color="auto"/>
        <w:bottom w:val="none" w:sz="0" w:space="0" w:color="auto"/>
        <w:right w:val="none" w:sz="0" w:space="0" w:color="auto"/>
      </w:divBdr>
    </w:div>
    <w:div w:id="1185368828">
      <w:bodyDiv w:val="1"/>
      <w:marLeft w:val="0"/>
      <w:marRight w:val="0"/>
      <w:marTop w:val="0"/>
      <w:marBottom w:val="0"/>
      <w:divBdr>
        <w:top w:val="none" w:sz="0" w:space="0" w:color="auto"/>
        <w:left w:val="none" w:sz="0" w:space="0" w:color="auto"/>
        <w:bottom w:val="none" w:sz="0" w:space="0" w:color="auto"/>
        <w:right w:val="none" w:sz="0" w:space="0" w:color="auto"/>
      </w:divBdr>
    </w:div>
    <w:div w:id="1185705563">
      <w:bodyDiv w:val="1"/>
      <w:marLeft w:val="0"/>
      <w:marRight w:val="0"/>
      <w:marTop w:val="0"/>
      <w:marBottom w:val="0"/>
      <w:divBdr>
        <w:top w:val="none" w:sz="0" w:space="0" w:color="auto"/>
        <w:left w:val="none" w:sz="0" w:space="0" w:color="auto"/>
        <w:bottom w:val="none" w:sz="0" w:space="0" w:color="auto"/>
        <w:right w:val="none" w:sz="0" w:space="0" w:color="auto"/>
      </w:divBdr>
    </w:div>
    <w:div w:id="1190796266">
      <w:bodyDiv w:val="1"/>
      <w:marLeft w:val="0"/>
      <w:marRight w:val="0"/>
      <w:marTop w:val="0"/>
      <w:marBottom w:val="0"/>
      <w:divBdr>
        <w:top w:val="none" w:sz="0" w:space="0" w:color="auto"/>
        <w:left w:val="none" w:sz="0" w:space="0" w:color="auto"/>
        <w:bottom w:val="none" w:sz="0" w:space="0" w:color="auto"/>
        <w:right w:val="none" w:sz="0" w:space="0" w:color="auto"/>
      </w:divBdr>
    </w:div>
    <w:div w:id="1200315176">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21598169">
      <w:bodyDiv w:val="1"/>
      <w:marLeft w:val="0"/>
      <w:marRight w:val="0"/>
      <w:marTop w:val="0"/>
      <w:marBottom w:val="0"/>
      <w:divBdr>
        <w:top w:val="none" w:sz="0" w:space="0" w:color="auto"/>
        <w:left w:val="none" w:sz="0" w:space="0" w:color="auto"/>
        <w:bottom w:val="none" w:sz="0" w:space="0" w:color="auto"/>
        <w:right w:val="none" w:sz="0" w:space="0" w:color="auto"/>
      </w:divBdr>
    </w:div>
    <w:div w:id="1227255924">
      <w:bodyDiv w:val="1"/>
      <w:marLeft w:val="0"/>
      <w:marRight w:val="0"/>
      <w:marTop w:val="0"/>
      <w:marBottom w:val="0"/>
      <w:divBdr>
        <w:top w:val="none" w:sz="0" w:space="0" w:color="auto"/>
        <w:left w:val="none" w:sz="0" w:space="0" w:color="auto"/>
        <w:bottom w:val="none" w:sz="0" w:space="0" w:color="auto"/>
        <w:right w:val="none" w:sz="0" w:space="0" w:color="auto"/>
      </w:divBdr>
    </w:div>
    <w:div w:id="1231503704">
      <w:bodyDiv w:val="1"/>
      <w:marLeft w:val="0"/>
      <w:marRight w:val="0"/>
      <w:marTop w:val="0"/>
      <w:marBottom w:val="0"/>
      <w:divBdr>
        <w:top w:val="none" w:sz="0" w:space="0" w:color="auto"/>
        <w:left w:val="none" w:sz="0" w:space="0" w:color="auto"/>
        <w:bottom w:val="none" w:sz="0" w:space="0" w:color="auto"/>
        <w:right w:val="none" w:sz="0" w:space="0" w:color="auto"/>
      </w:divBdr>
    </w:div>
    <w:div w:id="1233587561">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5383630">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48927933">
      <w:bodyDiv w:val="1"/>
      <w:marLeft w:val="0"/>
      <w:marRight w:val="0"/>
      <w:marTop w:val="0"/>
      <w:marBottom w:val="0"/>
      <w:divBdr>
        <w:top w:val="none" w:sz="0" w:space="0" w:color="auto"/>
        <w:left w:val="none" w:sz="0" w:space="0" w:color="auto"/>
        <w:bottom w:val="none" w:sz="0" w:space="0" w:color="auto"/>
        <w:right w:val="none" w:sz="0" w:space="0" w:color="auto"/>
      </w:divBdr>
    </w:div>
    <w:div w:id="1251350907">
      <w:bodyDiv w:val="1"/>
      <w:marLeft w:val="0"/>
      <w:marRight w:val="0"/>
      <w:marTop w:val="0"/>
      <w:marBottom w:val="0"/>
      <w:divBdr>
        <w:top w:val="none" w:sz="0" w:space="0" w:color="auto"/>
        <w:left w:val="none" w:sz="0" w:space="0" w:color="auto"/>
        <w:bottom w:val="none" w:sz="0" w:space="0" w:color="auto"/>
        <w:right w:val="none" w:sz="0" w:space="0" w:color="auto"/>
      </w:divBdr>
    </w:div>
    <w:div w:id="1263732269">
      <w:bodyDiv w:val="1"/>
      <w:marLeft w:val="0"/>
      <w:marRight w:val="0"/>
      <w:marTop w:val="0"/>
      <w:marBottom w:val="0"/>
      <w:divBdr>
        <w:top w:val="none" w:sz="0" w:space="0" w:color="auto"/>
        <w:left w:val="none" w:sz="0" w:space="0" w:color="auto"/>
        <w:bottom w:val="none" w:sz="0" w:space="0" w:color="auto"/>
        <w:right w:val="none" w:sz="0" w:space="0" w:color="auto"/>
      </w:divBdr>
    </w:div>
    <w:div w:id="1270967802">
      <w:bodyDiv w:val="1"/>
      <w:marLeft w:val="0"/>
      <w:marRight w:val="0"/>
      <w:marTop w:val="0"/>
      <w:marBottom w:val="0"/>
      <w:divBdr>
        <w:top w:val="none" w:sz="0" w:space="0" w:color="auto"/>
        <w:left w:val="none" w:sz="0" w:space="0" w:color="auto"/>
        <w:bottom w:val="none" w:sz="0" w:space="0" w:color="auto"/>
        <w:right w:val="none" w:sz="0" w:space="0" w:color="auto"/>
      </w:divBdr>
    </w:div>
    <w:div w:id="1271084609">
      <w:bodyDiv w:val="1"/>
      <w:marLeft w:val="0"/>
      <w:marRight w:val="0"/>
      <w:marTop w:val="0"/>
      <w:marBottom w:val="0"/>
      <w:divBdr>
        <w:top w:val="none" w:sz="0" w:space="0" w:color="auto"/>
        <w:left w:val="none" w:sz="0" w:space="0" w:color="auto"/>
        <w:bottom w:val="none" w:sz="0" w:space="0" w:color="auto"/>
        <w:right w:val="none" w:sz="0" w:space="0" w:color="auto"/>
      </w:divBdr>
    </w:div>
    <w:div w:id="1277250813">
      <w:bodyDiv w:val="1"/>
      <w:marLeft w:val="0"/>
      <w:marRight w:val="0"/>
      <w:marTop w:val="0"/>
      <w:marBottom w:val="0"/>
      <w:divBdr>
        <w:top w:val="none" w:sz="0" w:space="0" w:color="auto"/>
        <w:left w:val="none" w:sz="0" w:space="0" w:color="auto"/>
        <w:bottom w:val="none" w:sz="0" w:space="0" w:color="auto"/>
        <w:right w:val="none" w:sz="0" w:space="0" w:color="auto"/>
      </w:divBdr>
    </w:div>
    <w:div w:id="1282809802">
      <w:bodyDiv w:val="1"/>
      <w:marLeft w:val="0"/>
      <w:marRight w:val="0"/>
      <w:marTop w:val="0"/>
      <w:marBottom w:val="0"/>
      <w:divBdr>
        <w:top w:val="none" w:sz="0" w:space="0" w:color="auto"/>
        <w:left w:val="none" w:sz="0" w:space="0" w:color="auto"/>
        <w:bottom w:val="none" w:sz="0" w:space="0" w:color="auto"/>
        <w:right w:val="none" w:sz="0" w:space="0" w:color="auto"/>
      </w:divBdr>
    </w:div>
    <w:div w:id="1288927063">
      <w:bodyDiv w:val="1"/>
      <w:marLeft w:val="0"/>
      <w:marRight w:val="0"/>
      <w:marTop w:val="0"/>
      <w:marBottom w:val="0"/>
      <w:divBdr>
        <w:top w:val="none" w:sz="0" w:space="0" w:color="auto"/>
        <w:left w:val="none" w:sz="0" w:space="0" w:color="auto"/>
        <w:bottom w:val="none" w:sz="0" w:space="0" w:color="auto"/>
        <w:right w:val="none" w:sz="0" w:space="0" w:color="auto"/>
      </w:divBdr>
    </w:div>
    <w:div w:id="1290404560">
      <w:bodyDiv w:val="1"/>
      <w:marLeft w:val="0"/>
      <w:marRight w:val="0"/>
      <w:marTop w:val="0"/>
      <w:marBottom w:val="0"/>
      <w:divBdr>
        <w:top w:val="none" w:sz="0" w:space="0" w:color="auto"/>
        <w:left w:val="none" w:sz="0" w:space="0" w:color="auto"/>
        <w:bottom w:val="none" w:sz="0" w:space="0" w:color="auto"/>
        <w:right w:val="none" w:sz="0" w:space="0" w:color="auto"/>
      </w:divBdr>
    </w:div>
    <w:div w:id="1291016635">
      <w:bodyDiv w:val="1"/>
      <w:marLeft w:val="0"/>
      <w:marRight w:val="0"/>
      <w:marTop w:val="0"/>
      <w:marBottom w:val="0"/>
      <w:divBdr>
        <w:top w:val="none" w:sz="0" w:space="0" w:color="auto"/>
        <w:left w:val="none" w:sz="0" w:space="0" w:color="auto"/>
        <w:bottom w:val="none" w:sz="0" w:space="0" w:color="auto"/>
        <w:right w:val="none" w:sz="0" w:space="0" w:color="auto"/>
      </w:divBdr>
    </w:div>
    <w:div w:id="1291132487">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293901321">
      <w:bodyDiv w:val="1"/>
      <w:marLeft w:val="0"/>
      <w:marRight w:val="0"/>
      <w:marTop w:val="0"/>
      <w:marBottom w:val="0"/>
      <w:divBdr>
        <w:top w:val="none" w:sz="0" w:space="0" w:color="auto"/>
        <w:left w:val="none" w:sz="0" w:space="0" w:color="auto"/>
        <w:bottom w:val="none" w:sz="0" w:space="0" w:color="auto"/>
        <w:right w:val="none" w:sz="0" w:space="0" w:color="auto"/>
      </w:divBdr>
    </w:div>
    <w:div w:id="1296990017">
      <w:bodyDiv w:val="1"/>
      <w:marLeft w:val="0"/>
      <w:marRight w:val="0"/>
      <w:marTop w:val="0"/>
      <w:marBottom w:val="0"/>
      <w:divBdr>
        <w:top w:val="none" w:sz="0" w:space="0" w:color="auto"/>
        <w:left w:val="none" w:sz="0" w:space="0" w:color="auto"/>
        <w:bottom w:val="none" w:sz="0" w:space="0" w:color="auto"/>
        <w:right w:val="none" w:sz="0" w:space="0" w:color="auto"/>
      </w:divBdr>
    </w:div>
    <w:div w:id="1298561516">
      <w:bodyDiv w:val="1"/>
      <w:marLeft w:val="0"/>
      <w:marRight w:val="0"/>
      <w:marTop w:val="0"/>
      <w:marBottom w:val="0"/>
      <w:divBdr>
        <w:top w:val="none" w:sz="0" w:space="0" w:color="auto"/>
        <w:left w:val="none" w:sz="0" w:space="0" w:color="auto"/>
        <w:bottom w:val="none" w:sz="0" w:space="0" w:color="auto"/>
        <w:right w:val="none" w:sz="0" w:space="0" w:color="auto"/>
      </w:divBdr>
    </w:div>
    <w:div w:id="1315187205">
      <w:bodyDiv w:val="1"/>
      <w:marLeft w:val="0"/>
      <w:marRight w:val="0"/>
      <w:marTop w:val="0"/>
      <w:marBottom w:val="0"/>
      <w:divBdr>
        <w:top w:val="none" w:sz="0" w:space="0" w:color="auto"/>
        <w:left w:val="none" w:sz="0" w:space="0" w:color="auto"/>
        <w:bottom w:val="none" w:sz="0" w:space="0" w:color="auto"/>
        <w:right w:val="none" w:sz="0" w:space="0" w:color="auto"/>
      </w:divBdr>
    </w:div>
    <w:div w:id="1319842428">
      <w:bodyDiv w:val="1"/>
      <w:marLeft w:val="0"/>
      <w:marRight w:val="0"/>
      <w:marTop w:val="0"/>
      <w:marBottom w:val="0"/>
      <w:divBdr>
        <w:top w:val="none" w:sz="0" w:space="0" w:color="auto"/>
        <w:left w:val="none" w:sz="0" w:space="0" w:color="auto"/>
        <w:bottom w:val="none" w:sz="0" w:space="0" w:color="auto"/>
        <w:right w:val="none" w:sz="0" w:space="0" w:color="auto"/>
      </w:divBdr>
    </w:div>
    <w:div w:id="1323581530">
      <w:bodyDiv w:val="1"/>
      <w:marLeft w:val="0"/>
      <w:marRight w:val="0"/>
      <w:marTop w:val="0"/>
      <w:marBottom w:val="0"/>
      <w:divBdr>
        <w:top w:val="none" w:sz="0" w:space="0" w:color="auto"/>
        <w:left w:val="none" w:sz="0" w:space="0" w:color="auto"/>
        <w:bottom w:val="none" w:sz="0" w:space="0" w:color="auto"/>
        <w:right w:val="none" w:sz="0" w:space="0" w:color="auto"/>
      </w:divBdr>
    </w:div>
    <w:div w:id="1323972915">
      <w:bodyDiv w:val="1"/>
      <w:marLeft w:val="0"/>
      <w:marRight w:val="0"/>
      <w:marTop w:val="0"/>
      <w:marBottom w:val="0"/>
      <w:divBdr>
        <w:top w:val="none" w:sz="0" w:space="0" w:color="auto"/>
        <w:left w:val="none" w:sz="0" w:space="0" w:color="auto"/>
        <w:bottom w:val="none" w:sz="0" w:space="0" w:color="auto"/>
        <w:right w:val="none" w:sz="0" w:space="0" w:color="auto"/>
      </w:divBdr>
    </w:div>
    <w:div w:id="1327393468">
      <w:bodyDiv w:val="1"/>
      <w:marLeft w:val="0"/>
      <w:marRight w:val="0"/>
      <w:marTop w:val="0"/>
      <w:marBottom w:val="0"/>
      <w:divBdr>
        <w:top w:val="none" w:sz="0" w:space="0" w:color="auto"/>
        <w:left w:val="none" w:sz="0" w:space="0" w:color="auto"/>
        <w:bottom w:val="none" w:sz="0" w:space="0" w:color="auto"/>
        <w:right w:val="none" w:sz="0" w:space="0" w:color="auto"/>
      </w:divBdr>
    </w:div>
    <w:div w:id="1331371949">
      <w:bodyDiv w:val="1"/>
      <w:marLeft w:val="0"/>
      <w:marRight w:val="0"/>
      <w:marTop w:val="0"/>
      <w:marBottom w:val="0"/>
      <w:divBdr>
        <w:top w:val="none" w:sz="0" w:space="0" w:color="auto"/>
        <w:left w:val="none" w:sz="0" w:space="0" w:color="auto"/>
        <w:bottom w:val="none" w:sz="0" w:space="0" w:color="auto"/>
        <w:right w:val="none" w:sz="0" w:space="0" w:color="auto"/>
      </w:divBdr>
    </w:div>
    <w:div w:id="1335720137">
      <w:bodyDiv w:val="1"/>
      <w:marLeft w:val="0"/>
      <w:marRight w:val="0"/>
      <w:marTop w:val="0"/>
      <w:marBottom w:val="0"/>
      <w:divBdr>
        <w:top w:val="none" w:sz="0" w:space="0" w:color="auto"/>
        <w:left w:val="none" w:sz="0" w:space="0" w:color="auto"/>
        <w:bottom w:val="none" w:sz="0" w:space="0" w:color="auto"/>
        <w:right w:val="none" w:sz="0" w:space="0" w:color="auto"/>
      </w:divBdr>
    </w:div>
    <w:div w:id="1339967037">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48672813">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56618791">
      <w:bodyDiv w:val="1"/>
      <w:marLeft w:val="0"/>
      <w:marRight w:val="0"/>
      <w:marTop w:val="0"/>
      <w:marBottom w:val="0"/>
      <w:divBdr>
        <w:top w:val="none" w:sz="0" w:space="0" w:color="auto"/>
        <w:left w:val="none" w:sz="0" w:space="0" w:color="auto"/>
        <w:bottom w:val="none" w:sz="0" w:space="0" w:color="auto"/>
        <w:right w:val="none" w:sz="0" w:space="0" w:color="auto"/>
      </w:divBdr>
    </w:div>
    <w:div w:id="1362584116">
      <w:bodyDiv w:val="1"/>
      <w:marLeft w:val="0"/>
      <w:marRight w:val="0"/>
      <w:marTop w:val="0"/>
      <w:marBottom w:val="0"/>
      <w:divBdr>
        <w:top w:val="none" w:sz="0" w:space="0" w:color="auto"/>
        <w:left w:val="none" w:sz="0" w:space="0" w:color="auto"/>
        <w:bottom w:val="none" w:sz="0" w:space="0" w:color="auto"/>
        <w:right w:val="none" w:sz="0" w:space="0" w:color="auto"/>
      </w:divBdr>
    </w:div>
    <w:div w:id="1367830627">
      <w:bodyDiv w:val="1"/>
      <w:marLeft w:val="0"/>
      <w:marRight w:val="0"/>
      <w:marTop w:val="0"/>
      <w:marBottom w:val="0"/>
      <w:divBdr>
        <w:top w:val="none" w:sz="0" w:space="0" w:color="auto"/>
        <w:left w:val="none" w:sz="0" w:space="0" w:color="auto"/>
        <w:bottom w:val="none" w:sz="0" w:space="0" w:color="auto"/>
        <w:right w:val="none" w:sz="0" w:space="0" w:color="auto"/>
      </w:divBdr>
    </w:div>
    <w:div w:id="1368407323">
      <w:bodyDiv w:val="1"/>
      <w:marLeft w:val="0"/>
      <w:marRight w:val="0"/>
      <w:marTop w:val="0"/>
      <w:marBottom w:val="0"/>
      <w:divBdr>
        <w:top w:val="none" w:sz="0" w:space="0" w:color="auto"/>
        <w:left w:val="none" w:sz="0" w:space="0" w:color="auto"/>
        <w:bottom w:val="none" w:sz="0" w:space="0" w:color="auto"/>
        <w:right w:val="none" w:sz="0" w:space="0" w:color="auto"/>
      </w:divBdr>
    </w:div>
    <w:div w:id="1368487780">
      <w:bodyDiv w:val="1"/>
      <w:marLeft w:val="0"/>
      <w:marRight w:val="0"/>
      <w:marTop w:val="0"/>
      <w:marBottom w:val="0"/>
      <w:divBdr>
        <w:top w:val="none" w:sz="0" w:space="0" w:color="auto"/>
        <w:left w:val="none" w:sz="0" w:space="0" w:color="auto"/>
        <w:bottom w:val="none" w:sz="0" w:space="0" w:color="auto"/>
        <w:right w:val="none" w:sz="0" w:space="0" w:color="auto"/>
      </w:divBdr>
      <w:divsChild>
        <w:div w:id="1036614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987190">
      <w:bodyDiv w:val="1"/>
      <w:marLeft w:val="0"/>
      <w:marRight w:val="0"/>
      <w:marTop w:val="0"/>
      <w:marBottom w:val="0"/>
      <w:divBdr>
        <w:top w:val="none" w:sz="0" w:space="0" w:color="auto"/>
        <w:left w:val="none" w:sz="0" w:space="0" w:color="auto"/>
        <w:bottom w:val="none" w:sz="0" w:space="0" w:color="auto"/>
        <w:right w:val="none" w:sz="0" w:space="0" w:color="auto"/>
      </w:divBdr>
      <w:divsChild>
        <w:div w:id="18401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196140">
      <w:bodyDiv w:val="1"/>
      <w:marLeft w:val="0"/>
      <w:marRight w:val="0"/>
      <w:marTop w:val="0"/>
      <w:marBottom w:val="0"/>
      <w:divBdr>
        <w:top w:val="none" w:sz="0" w:space="0" w:color="auto"/>
        <w:left w:val="none" w:sz="0" w:space="0" w:color="auto"/>
        <w:bottom w:val="none" w:sz="0" w:space="0" w:color="auto"/>
        <w:right w:val="none" w:sz="0" w:space="0" w:color="auto"/>
      </w:divBdr>
      <w:divsChild>
        <w:div w:id="43294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699562">
      <w:bodyDiv w:val="1"/>
      <w:marLeft w:val="0"/>
      <w:marRight w:val="0"/>
      <w:marTop w:val="0"/>
      <w:marBottom w:val="0"/>
      <w:divBdr>
        <w:top w:val="none" w:sz="0" w:space="0" w:color="auto"/>
        <w:left w:val="none" w:sz="0" w:space="0" w:color="auto"/>
        <w:bottom w:val="none" w:sz="0" w:space="0" w:color="auto"/>
        <w:right w:val="none" w:sz="0" w:space="0" w:color="auto"/>
      </w:divBdr>
    </w:div>
    <w:div w:id="1381248483">
      <w:bodyDiv w:val="1"/>
      <w:marLeft w:val="0"/>
      <w:marRight w:val="0"/>
      <w:marTop w:val="0"/>
      <w:marBottom w:val="0"/>
      <w:divBdr>
        <w:top w:val="none" w:sz="0" w:space="0" w:color="auto"/>
        <w:left w:val="none" w:sz="0" w:space="0" w:color="auto"/>
        <w:bottom w:val="none" w:sz="0" w:space="0" w:color="auto"/>
        <w:right w:val="none" w:sz="0" w:space="0" w:color="auto"/>
      </w:divBdr>
    </w:div>
    <w:div w:id="1381398570">
      <w:bodyDiv w:val="1"/>
      <w:marLeft w:val="0"/>
      <w:marRight w:val="0"/>
      <w:marTop w:val="0"/>
      <w:marBottom w:val="0"/>
      <w:divBdr>
        <w:top w:val="none" w:sz="0" w:space="0" w:color="auto"/>
        <w:left w:val="none" w:sz="0" w:space="0" w:color="auto"/>
        <w:bottom w:val="none" w:sz="0" w:space="0" w:color="auto"/>
        <w:right w:val="none" w:sz="0" w:space="0" w:color="auto"/>
      </w:divBdr>
    </w:div>
    <w:div w:id="1390493003">
      <w:bodyDiv w:val="1"/>
      <w:marLeft w:val="0"/>
      <w:marRight w:val="0"/>
      <w:marTop w:val="0"/>
      <w:marBottom w:val="0"/>
      <w:divBdr>
        <w:top w:val="none" w:sz="0" w:space="0" w:color="auto"/>
        <w:left w:val="none" w:sz="0" w:space="0" w:color="auto"/>
        <w:bottom w:val="none" w:sz="0" w:space="0" w:color="auto"/>
        <w:right w:val="none" w:sz="0" w:space="0" w:color="auto"/>
      </w:divBdr>
    </w:div>
    <w:div w:id="1391534672">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397052501">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2872045">
      <w:bodyDiv w:val="1"/>
      <w:marLeft w:val="0"/>
      <w:marRight w:val="0"/>
      <w:marTop w:val="0"/>
      <w:marBottom w:val="0"/>
      <w:divBdr>
        <w:top w:val="none" w:sz="0" w:space="0" w:color="auto"/>
        <w:left w:val="none" w:sz="0" w:space="0" w:color="auto"/>
        <w:bottom w:val="none" w:sz="0" w:space="0" w:color="auto"/>
        <w:right w:val="none" w:sz="0" w:space="0" w:color="auto"/>
      </w:divBdr>
    </w:div>
    <w:div w:id="1403410287">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3646845">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29228545">
      <w:bodyDiv w:val="1"/>
      <w:marLeft w:val="0"/>
      <w:marRight w:val="0"/>
      <w:marTop w:val="0"/>
      <w:marBottom w:val="0"/>
      <w:divBdr>
        <w:top w:val="none" w:sz="0" w:space="0" w:color="auto"/>
        <w:left w:val="none" w:sz="0" w:space="0" w:color="auto"/>
        <w:bottom w:val="none" w:sz="0" w:space="0" w:color="auto"/>
        <w:right w:val="none" w:sz="0" w:space="0" w:color="auto"/>
      </w:divBdr>
    </w:div>
    <w:div w:id="1430541158">
      <w:bodyDiv w:val="1"/>
      <w:marLeft w:val="0"/>
      <w:marRight w:val="0"/>
      <w:marTop w:val="0"/>
      <w:marBottom w:val="0"/>
      <w:divBdr>
        <w:top w:val="none" w:sz="0" w:space="0" w:color="auto"/>
        <w:left w:val="none" w:sz="0" w:space="0" w:color="auto"/>
        <w:bottom w:val="none" w:sz="0" w:space="0" w:color="auto"/>
        <w:right w:val="none" w:sz="0" w:space="0" w:color="auto"/>
      </w:divBdr>
    </w:div>
    <w:div w:id="1433668206">
      <w:bodyDiv w:val="1"/>
      <w:marLeft w:val="0"/>
      <w:marRight w:val="0"/>
      <w:marTop w:val="0"/>
      <w:marBottom w:val="0"/>
      <w:divBdr>
        <w:top w:val="none" w:sz="0" w:space="0" w:color="auto"/>
        <w:left w:val="none" w:sz="0" w:space="0" w:color="auto"/>
        <w:bottom w:val="none" w:sz="0" w:space="0" w:color="auto"/>
        <w:right w:val="none" w:sz="0" w:space="0" w:color="auto"/>
      </w:divBdr>
    </w:div>
    <w:div w:id="1434203386">
      <w:bodyDiv w:val="1"/>
      <w:marLeft w:val="0"/>
      <w:marRight w:val="0"/>
      <w:marTop w:val="0"/>
      <w:marBottom w:val="0"/>
      <w:divBdr>
        <w:top w:val="none" w:sz="0" w:space="0" w:color="auto"/>
        <w:left w:val="none" w:sz="0" w:space="0" w:color="auto"/>
        <w:bottom w:val="none" w:sz="0" w:space="0" w:color="auto"/>
        <w:right w:val="none" w:sz="0" w:space="0" w:color="auto"/>
      </w:divBdr>
    </w:div>
    <w:div w:id="1434785983">
      <w:bodyDiv w:val="1"/>
      <w:marLeft w:val="0"/>
      <w:marRight w:val="0"/>
      <w:marTop w:val="0"/>
      <w:marBottom w:val="0"/>
      <w:divBdr>
        <w:top w:val="none" w:sz="0" w:space="0" w:color="auto"/>
        <w:left w:val="none" w:sz="0" w:space="0" w:color="auto"/>
        <w:bottom w:val="none" w:sz="0" w:space="0" w:color="auto"/>
        <w:right w:val="none" w:sz="0" w:space="0" w:color="auto"/>
      </w:divBdr>
    </w:div>
    <w:div w:id="1435859493">
      <w:bodyDiv w:val="1"/>
      <w:marLeft w:val="0"/>
      <w:marRight w:val="0"/>
      <w:marTop w:val="0"/>
      <w:marBottom w:val="0"/>
      <w:divBdr>
        <w:top w:val="none" w:sz="0" w:space="0" w:color="auto"/>
        <w:left w:val="none" w:sz="0" w:space="0" w:color="auto"/>
        <w:bottom w:val="none" w:sz="0" w:space="0" w:color="auto"/>
        <w:right w:val="none" w:sz="0" w:space="0" w:color="auto"/>
      </w:divBdr>
    </w:div>
    <w:div w:id="1436025283">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443454805">
      <w:bodyDiv w:val="1"/>
      <w:marLeft w:val="0"/>
      <w:marRight w:val="0"/>
      <w:marTop w:val="0"/>
      <w:marBottom w:val="0"/>
      <w:divBdr>
        <w:top w:val="none" w:sz="0" w:space="0" w:color="auto"/>
        <w:left w:val="none" w:sz="0" w:space="0" w:color="auto"/>
        <w:bottom w:val="none" w:sz="0" w:space="0" w:color="auto"/>
        <w:right w:val="none" w:sz="0" w:space="0" w:color="auto"/>
      </w:divBdr>
    </w:div>
    <w:div w:id="1446273799">
      <w:bodyDiv w:val="1"/>
      <w:marLeft w:val="0"/>
      <w:marRight w:val="0"/>
      <w:marTop w:val="0"/>
      <w:marBottom w:val="0"/>
      <w:divBdr>
        <w:top w:val="none" w:sz="0" w:space="0" w:color="auto"/>
        <w:left w:val="none" w:sz="0" w:space="0" w:color="auto"/>
        <w:bottom w:val="none" w:sz="0" w:space="0" w:color="auto"/>
        <w:right w:val="none" w:sz="0" w:space="0" w:color="auto"/>
      </w:divBdr>
    </w:div>
    <w:div w:id="1447306924">
      <w:bodyDiv w:val="1"/>
      <w:marLeft w:val="0"/>
      <w:marRight w:val="0"/>
      <w:marTop w:val="0"/>
      <w:marBottom w:val="0"/>
      <w:divBdr>
        <w:top w:val="none" w:sz="0" w:space="0" w:color="auto"/>
        <w:left w:val="none" w:sz="0" w:space="0" w:color="auto"/>
        <w:bottom w:val="none" w:sz="0" w:space="0" w:color="auto"/>
        <w:right w:val="none" w:sz="0" w:space="0" w:color="auto"/>
      </w:divBdr>
    </w:div>
    <w:div w:id="1450930628">
      <w:bodyDiv w:val="1"/>
      <w:marLeft w:val="0"/>
      <w:marRight w:val="0"/>
      <w:marTop w:val="0"/>
      <w:marBottom w:val="0"/>
      <w:divBdr>
        <w:top w:val="none" w:sz="0" w:space="0" w:color="auto"/>
        <w:left w:val="none" w:sz="0" w:space="0" w:color="auto"/>
        <w:bottom w:val="none" w:sz="0" w:space="0" w:color="auto"/>
        <w:right w:val="none" w:sz="0" w:space="0" w:color="auto"/>
      </w:divBdr>
    </w:div>
    <w:div w:id="1452479777">
      <w:bodyDiv w:val="1"/>
      <w:marLeft w:val="0"/>
      <w:marRight w:val="0"/>
      <w:marTop w:val="0"/>
      <w:marBottom w:val="0"/>
      <w:divBdr>
        <w:top w:val="none" w:sz="0" w:space="0" w:color="auto"/>
        <w:left w:val="none" w:sz="0" w:space="0" w:color="auto"/>
        <w:bottom w:val="none" w:sz="0" w:space="0" w:color="auto"/>
        <w:right w:val="none" w:sz="0" w:space="0" w:color="auto"/>
      </w:divBdr>
    </w:div>
    <w:div w:id="1453868287">
      <w:bodyDiv w:val="1"/>
      <w:marLeft w:val="0"/>
      <w:marRight w:val="0"/>
      <w:marTop w:val="0"/>
      <w:marBottom w:val="0"/>
      <w:divBdr>
        <w:top w:val="none" w:sz="0" w:space="0" w:color="auto"/>
        <w:left w:val="none" w:sz="0" w:space="0" w:color="auto"/>
        <w:bottom w:val="none" w:sz="0" w:space="0" w:color="auto"/>
        <w:right w:val="none" w:sz="0" w:space="0" w:color="auto"/>
      </w:divBdr>
    </w:div>
    <w:div w:id="1454669490">
      <w:bodyDiv w:val="1"/>
      <w:marLeft w:val="0"/>
      <w:marRight w:val="0"/>
      <w:marTop w:val="0"/>
      <w:marBottom w:val="0"/>
      <w:divBdr>
        <w:top w:val="none" w:sz="0" w:space="0" w:color="auto"/>
        <w:left w:val="none" w:sz="0" w:space="0" w:color="auto"/>
        <w:bottom w:val="none" w:sz="0" w:space="0" w:color="auto"/>
        <w:right w:val="none" w:sz="0" w:space="0" w:color="auto"/>
      </w:divBdr>
    </w:div>
    <w:div w:id="1457722595">
      <w:bodyDiv w:val="1"/>
      <w:marLeft w:val="0"/>
      <w:marRight w:val="0"/>
      <w:marTop w:val="0"/>
      <w:marBottom w:val="0"/>
      <w:divBdr>
        <w:top w:val="none" w:sz="0" w:space="0" w:color="auto"/>
        <w:left w:val="none" w:sz="0" w:space="0" w:color="auto"/>
        <w:bottom w:val="none" w:sz="0" w:space="0" w:color="auto"/>
        <w:right w:val="none" w:sz="0" w:space="0" w:color="auto"/>
      </w:divBdr>
    </w:div>
    <w:div w:id="1461991929">
      <w:bodyDiv w:val="1"/>
      <w:marLeft w:val="0"/>
      <w:marRight w:val="0"/>
      <w:marTop w:val="0"/>
      <w:marBottom w:val="0"/>
      <w:divBdr>
        <w:top w:val="none" w:sz="0" w:space="0" w:color="auto"/>
        <w:left w:val="none" w:sz="0" w:space="0" w:color="auto"/>
        <w:bottom w:val="none" w:sz="0" w:space="0" w:color="auto"/>
        <w:right w:val="none" w:sz="0" w:space="0" w:color="auto"/>
      </w:divBdr>
    </w:div>
    <w:div w:id="1467047666">
      <w:bodyDiv w:val="1"/>
      <w:marLeft w:val="0"/>
      <w:marRight w:val="0"/>
      <w:marTop w:val="0"/>
      <w:marBottom w:val="0"/>
      <w:divBdr>
        <w:top w:val="none" w:sz="0" w:space="0" w:color="auto"/>
        <w:left w:val="none" w:sz="0" w:space="0" w:color="auto"/>
        <w:bottom w:val="none" w:sz="0" w:space="0" w:color="auto"/>
        <w:right w:val="none" w:sz="0" w:space="0" w:color="auto"/>
      </w:divBdr>
      <w:divsChild>
        <w:div w:id="156664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18186">
      <w:bodyDiv w:val="1"/>
      <w:marLeft w:val="0"/>
      <w:marRight w:val="0"/>
      <w:marTop w:val="0"/>
      <w:marBottom w:val="0"/>
      <w:divBdr>
        <w:top w:val="none" w:sz="0" w:space="0" w:color="auto"/>
        <w:left w:val="none" w:sz="0" w:space="0" w:color="auto"/>
        <w:bottom w:val="none" w:sz="0" w:space="0" w:color="auto"/>
        <w:right w:val="none" w:sz="0" w:space="0" w:color="auto"/>
      </w:divBdr>
    </w:div>
    <w:div w:id="1482386188">
      <w:bodyDiv w:val="1"/>
      <w:marLeft w:val="0"/>
      <w:marRight w:val="0"/>
      <w:marTop w:val="0"/>
      <w:marBottom w:val="0"/>
      <w:divBdr>
        <w:top w:val="none" w:sz="0" w:space="0" w:color="auto"/>
        <w:left w:val="none" w:sz="0" w:space="0" w:color="auto"/>
        <w:bottom w:val="none" w:sz="0" w:space="0" w:color="auto"/>
        <w:right w:val="none" w:sz="0" w:space="0" w:color="auto"/>
      </w:divBdr>
    </w:div>
    <w:div w:id="1484660787">
      <w:bodyDiv w:val="1"/>
      <w:marLeft w:val="0"/>
      <w:marRight w:val="0"/>
      <w:marTop w:val="0"/>
      <w:marBottom w:val="0"/>
      <w:divBdr>
        <w:top w:val="none" w:sz="0" w:space="0" w:color="auto"/>
        <w:left w:val="none" w:sz="0" w:space="0" w:color="auto"/>
        <w:bottom w:val="none" w:sz="0" w:space="0" w:color="auto"/>
        <w:right w:val="none" w:sz="0" w:space="0" w:color="auto"/>
      </w:divBdr>
    </w:div>
    <w:div w:id="1486512619">
      <w:bodyDiv w:val="1"/>
      <w:marLeft w:val="0"/>
      <w:marRight w:val="0"/>
      <w:marTop w:val="0"/>
      <w:marBottom w:val="0"/>
      <w:divBdr>
        <w:top w:val="none" w:sz="0" w:space="0" w:color="auto"/>
        <w:left w:val="none" w:sz="0" w:space="0" w:color="auto"/>
        <w:bottom w:val="none" w:sz="0" w:space="0" w:color="auto"/>
        <w:right w:val="none" w:sz="0" w:space="0" w:color="auto"/>
      </w:divBdr>
    </w:div>
    <w:div w:id="1502351439">
      <w:bodyDiv w:val="1"/>
      <w:marLeft w:val="0"/>
      <w:marRight w:val="0"/>
      <w:marTop w:val="0"/>
      <w:marBottom w:val="0"/>
      <w:divBdr>
        <w:top w:val="none" w:sz="0" w:space="0" w:color="auto"/>
        <w:left w:val="none" w:sz="0" w:space="0" w:color="auto"/>
        <w:bottom w:val="none" w:sz="0" w:space="0" w:color="auto"/>
        <w:right w:val="none" w:sz="0" w:space="0" w:color="auto"/>
      </w:divBdr>
    </w:div>
    <w:div w:id="1514302911">
      <w:bodyDiv w:val="1"/>
      <w:marLeft w:val="0"/>
      <w:marRight w:val="0"/>
      <w:marTop w:val="0"/>
      <w:marBottom w:val="0"/>
      <w:divBdr>
        <w:top w:val="none" w:sz="0" w:space="0" w:color="auto"/>
        <w:left w:val="none" w:sz="0" w:space="0" w:color="auto"/>
        <w:bottom w:val="none" w:sz="0" w:space="0" w:color="auto"/>
        <w:right w:val="none" w:sz="0" w:space="0" w:color="auto"/>
      </w:divBdr>
    </w:div>
    <w:div w:id="1518887290">
      <w:bodyDiv w:val="1"/>
      <w:marLeft w:val="0"/>
      <w:marRight w:val="0"/>
      <w:marTop w:val="0"/>
      <w:marBottom w:val="0"/>
      <w:divBdr>
        <w:top w:val="none" w:sz="0" w:space="0" w:color="auto"/>
        <w:left w:val="none" w:sz="0" w:space="0" w:color="auto"/>
        <w:bottom w:val="none" w:sz="0" w:space="0" w:color="auto"/>
        <w:right w:val="none" w:sz="0" w:space="0" w:color="auto"/>
      </w:divBdr>
    </w:div>
    <w:div w:id="1519926000">
      <w:bodyDiv w:val="1"/>
      <w:marLeft w:val="0"/>
      <w:marRight w:val="0"/>
      <w:marTop w:val="0"/>
      <w:marBottom w:val="0"/>
      <w:divBdr>
        <w:top w:val="none" w:sz="0" w:space="0" w:color="auto"/>
        <w:left w:val="none" w:sz="0" w:space="0" w:color="auto"/>
        <w:bottom w:val="none" w:sz="0" w:space="0" w:color="auto"/>
        <w:right w:val="none" w:sz="0" w:space="0" w:color="auto"/>
      </w:divBdr>
    </w:div>
    <w:div w:id="1524202693">
      <w:bodyDiv w:val="1"/>
      <w:marLeft w:val="0"/>
      <w:marRight w:val="0"/>
      <w:marTop w:val="0"/>
      <w:marBottom w:val="0"/>
      <w:divBdr>
        <w:top w:val="none" w:sz="0" w:space="0" w:color="auto"/>
        <w:left w:val="none" w:sz="0" w:space="0" w:color="auto"/>
        <w:bottom w:val="none" w:sz="0" w:space="0" w:color="auto"/>
        <w:right w:val="none" w:sz="0" w:space="0" w:color="auto"/>
      </w:divBdr>
    </w:div>
    <w:div w:id="1525052428">
      <w:bodyDiv w:val="1"/>
      <w:marLeft w:val="0"/>
      <w:marRight w:val="0"/>
      <w:marTop w:val="0"/>
      <w:marBottom w:val="0"/>
      <w:divBdr>
        <w:top w:val="none" w:sz="0" w:space="0" w:color="auto"/>
        <w:left w:val="none" w:sz="0" w:space="0" w:color="auto"/>
        <w:bottom w:val="none" w:sz="0" w:space="0" w:color="auto"/>
        <w:right w:val="none" w:sz="0" w:space="0" w:color="auto"/>
      </w:divBdr>
    </w:div>
    <w:div w:id="1528760273">
      <w:bodyDiv w:val="1"/>
      <w:marLeft w:val="0"/>
      <w:marRight w:val="0"/>
      <w:marTop w:val="0"/>
      <w:marBottom w:val="0"/>
      <w:divBdr>
        <w:top w:val="none" w:sz="0" w:space="0" w:color="auto"/>
        <w:left w:val="none" w:sz="0" w:space="0" w:color="auto"/>
        <w:bottom w:val="none" w:sz="0" w:space="0" w:color="auto"/>
        <w:right w:val="none" w:sz="0" w:space="0" w:color="auto"/>
      </w:divBdr>
    </w:div>
    <w:div w:id="1531919908">
      <w:bodyDiv w:val="1"/>
      <w:marLeft w:val="0"/>
      <w:marRight w:val="0"/>
      <w:marTop w:val="0"/>
      <w:marBottom w:val="0"/>
      <w:divBdr>
        <w:top w:val="none" w:sz="0" w:space="0" w:color="auto"/>
        <w:left w:val="none" w:sz="0" w:space="0" w:color="auto"/>
        <w:bottom w:val="none" w:sz="0" w:space="0" w:color="auto"/>
        <w:right w:val="none" w:sz="0" w:space="0" w:color="auto"/>
      </w:divBdr>
    </w:div>
    <w:div w:id="1532692341">
      <w:bodyDiv w:val="1"/>
      <w:marLeft w:val="0"/>
      <w:marRight w:val="0"/>
      <w:marTop w:val="0"/>
      <w:marBottom w:val="0"/>
      <w:divBdr>
        <w:top w:val="none" w:sz="0" w:space="0" w:color="auto"/>
        <w:left w:val="none" w:sz="0" w:space="0" w:color="auto"/>
        <w:bottom w:val="none" w:sz="0" w:space="0" w:color="auto"/>
        <w:right w:val="none" w:sz="0" w:space="0" w:color="auto"/>
      </w:divBdr>
    </w:div>
    <w:div w:id="1537541865">
      <w:bodyDiv w:val="1"/>
      <w:marLeft w:val="0"/>
      <w:marRight w:val="0"/>
      <w:marTop w:val="0"/>
      <w:marBottom w:val="0"/>
      <w:divBdr>
        <w:top w:val="none" w:sz="0" w:space="0" w:color="auto"/>
        <w:left w:val="none" w:sz="0" w:space="0" w:color="auto"/>
        <w:bottom w:val="none" w:sz="0" w:space="0" w:color="auto"/>
        <w:right w:val="none" w:sz="0" w:space="0" w:color="auto"/>
      </w:divBdr>
    </w:div>
    <w:div w:id="1544513355">
      <w:bodyDiv w:val="1"/>
      <w:marLeft w:val="0"/>
      <w:marRight w:val="0"/>
      <w:marTop w:val="0"/>
      <w:marBottom w:val="0"/>
      <w:divBdr>
        <w:top w:val="none" w:sz="0" w:space="0" w:color="auto"/>
        <w:left w:val="none" w:sz="0" w:space="0" w:color="auto"/>
        <w:bottom w:val="none" w:sz="0" w:space="0" w:color="auto"/>
        <w:right w:val="none" w:sz="0" w:space="0" w:color="auto"/>
      </w:divBdr>
    </w:div>
    <w:div w:id="1551769810">
      <w:bodyDiv w:val="1"/>
      <w:marLeft w:val="0"/>
      <w:marRight w:val="0"/>
      <w:marTop w:val="0"/>
      <w:marBottom w:val="0"/>
      <w:divBdr>
        <w:top w:val="none" w:sz="0" w:space="0" w:color="auto"/>
        <w:left w:val="none" w:sz="0" w:space="0" w:color="auto"/>
        <w:bottom w:val="none" w:sz="0" w:space="0" w:color="auto"/>
        <w:right w:val="none" w:sz="0" w:space="0" w:color="auto"/>
      </w:divBdr>
    </w:div>
    <w:div w:id="1552113344">
      <w:bodyDiv w:val="1"/>
      <w:marLeft w:val="0"/>
      <w:marRight w:val="0"/>
      <w:marTop w:val="0"/>
      <w:marBottom w:val="0"/>
      <w:divBdr>
        <w:top w:val="none" w:sz="0" w:space="0" w:color="auto"/>
        <w:left w:val="none" w:sz="0" w:space="0" w:color="auto"/>
        <w:bottom w:val="none" w:sz="0" w:space="0" w:color="auto"/>
        <w:right w:val="none" w:sz="0" w:space="0" w:color="auto"/>
      </w:divBdr>
    </w:div>
    <w:div w:id="1553228606">
      <w:bodyDiv w:val="1"/>
      <w:marLeft w:val="0"/>
      <w:marRight w:val="0"/>
      <w:marTop w:val="0"/>
      <w:marBottom w:val="0"/>
      <w:divBdr>
        <w:top w:val="none" w:sz="0" w:space="0" w:color="auto"/>
        <w:left w:val="none" w:sz="0" w:space="0" w:color="auto"/>
        <w:bottom w:val="none" w:sz="0" w:space="0" w:color="auto"/>
        <w:right w:val="none" w:sz="0" w:space="0" w:color="auto"/>
      </w:divBdr>
    </w:div>
    <w:div w:id="1557278850">
      <w:bodyDiv w:val="1"/>
      <w:marLeft w:val="0"/>
      <w:marRight w:val="0"/>
      <w:marTop w:val="0"/>
      <w:marBottom w:val="0"/>
      <w:divBdr>
        <w:top w:val="none" w:sz="0" w:space="0" w:color="auto"/>
        <w:left w:val="none" w:sz="0" w:space="0" w:color="auto"/>
        <w:bottom w:val="none" w:sz="0" w:space="0" w:color="auto"/>
        <w:right w:val="none" w:sz="0" w:space="0" w:color="auto"/>
      </w:divBdr>
    </w:div>
    <w:div w:id="1558055172">
      <w:bodyDiv w:val="1"/>
      <w:marLeft w:val="0"/>
      <w:marRight w:val="0"/>
      <w:marTop w:val="0"/>
      <w:marBottom w:val="0"/>
      <w:divBdr>
        <w:top w:val="none" w:sz="0" w:space="0" w:color="auto"/>
        <w:left w:val="none" w:sz="0" w:space="0" w:color="auto"/>
        <w:bottom w:val="none" w:sz="0" w:space="0" w:color="auto"/>
        <w:right w:val="none" w:sz="0" w:space="0" w:color="auto"/>
      </w:divBdr>
    </w:div>
    <w:div w:id="1558321713">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794623">
      <w:bodyDiv w:val="1"/>
      <w:marLeft w:val="0"/>
      <w:marRight w:val="0"/>
      <w:marTop w:val="0"/>
      <w:marBottom w:val="0"/>
      <w:divBdr>
        <w:top w:val="none" w:sz="0" w:space="0" w:color="auto"/>
        <w:left w:val="none" w:sz="0" w:space="0" w:color="auto"/>
        <w:bottom w:val="none" w:sz="0" w:space="0" w:color="auto"/>
        <w:right w:val="none" w:sz="0" w:space="0" w:color="auto"/>
      </w:divBdr>
    </w:div>
    <w:div w:id="1569000487">
      <w:bodyDiv w:val="1"/>
      <w:marLeft w:val="0"/>
      <w:marRight w:val="0"/>
      <w:marTop w:val="0"/>
      <w:marBottom w:val="0"/>
      <w:divBdr>
        <w:top w:val="none" w:sz="0" w:space="0" w:color="auto"/>
        <w:left w:val="none" w:sz="0" w:space="0" w:color="auto"/>
        <w:bottom w:val="none" w:sz="0" w:space="0" w:color="auto"/>
        <w:right w:val="none" w:sz="0" w:space="0" w:color="auto"/>
      </w:divBdr>
    </w:div>
    <w:div w:id="1570846209">
      <w:bodyDiv w:val="1"/>
      <w:marLeft w:val="0"/>
      <w:marRight w:val="0"/>
      <w:marTop w:val="0"/>
      <w:marBottom w:val="0"/>
      <w:divBdr>
        <w:top w:val="none" w:sz="0" w:space="0" w:color="auto"/>
        <w:left w:val="none" w:sz="0" w:space="0" w:color="auto"/>
        <w:bottom w:val="none" w:sz="0" w:space="0" w:color="auto"/>
        <w:right w:val="none" w:sz="0" w:space="0" w:color="auto"/>
      </w:divBdr>
    </w:div>
    <w:div w:id="1574504636">
      <w:bodyDiv w:val="1"/>
      <w:marLeft w:val="0"/>
      <w:marRight w:val="0"/>
      <w:marTop w:val="0"/>
      <w:marBottom w:val="0"/>
      <w:divBdr>
        <w:top w:val="none" w:sz="0" w:space="0" w:color="auto"/>
        <w:left w:val="none" w:sz="0" w:space="0" w:color="auto"/>
        <w:bottom w:val="none" w:sz="0" w:space="0" w:color="auto"/>
        <w:right w:val="none" w:sz="0" w:space="0" w:color="auto"/>
      </w:divBdr>
      <w:divsChild>
        <w:div w:id="22657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582249069">
      <w:bodyDiv w:val="1"/>
      <w:marLeft w:val="0"/>
      <w:marRight w:val="0"/>
      <w:marTop w:val="0"/>
      <w:marBottom w:val="0"/>
      <w:divBdr>
        <w:top w:val="none" w:sz="0" w:space="0" w:color="auto"/>
        <w:left w:val="none" w:sz="0" w:space="0" w:color="auto"/>
        <w:bottom w:val="none" w:sz="0" w:space="0" w:color="auto"/>
        <w:right w:val="none" w:sz="0" w:space="0" w:color="auto"/>
      </w:divBdr>
    </w:div>
    <w:div w:id="1586376060">
      <w:bodyDiv w:val="1"/>
      <w:marLeft w:val="0"/>
      <w:marRight w:val="0"/>
      <w:marTop w:val="0"/>
      <w:marBottom w:val="0"/>
      <w:divBdr>
        <w:top w:val="none" w:sz="0" w:space="0" w:color="auto"/>
        <w:left w:val="none" w:sz="0" w:space="0" w:color="auto"/>
        <w:bottom w:val="none" w:sz="0" w:space="0" w:color="auto"/>
        <w:right w:val="none" w:sz="0" w:space="0" w:color="auto"/>
      </w:divBdr>
    </w:div>
    <w:div w:id="1588928970">
      <w:bodyDiv w:val="1"/>
      <w:marLeft w:val="0"/>
      <w:marRight w:val="0"/>
      <w:marTop w:val="0"/>
      <w:marBottom w:val="0"/>
      <w:divBdr>
        <w:top w:val="none" w:sz="0" w:space="0" w:color="auto"/>
        <w:left w:val="none" w:sz="0" w:space="0" w:color="auto"/>
        <w:bottom w:val="none" w:sz="0" w:space="0" w:color="auto"/>
        <w:right w:val="none" w:sz="0" w:space="0" w:color="auto"/>
      </w:divBdr>
    </w:div>
    <w:div w:id="1589079164">
      <w:bodyDiv w:val="1"/>
      <w:marLeft w:val="0"/>
      <w:marRight w:val="0"/>
      <w:marTop w:val="0"/>
      <w:marBottom w:val="0"/>
      <w:divBdr>
        <w:top w:val="none" w:sz="0" w:space="0" w:color="auto"/>
        <w:left w:val="none" w:sz="0" w:space="0" w:color="auto"/>
        <w:bottom w:val="none" w:sz="0" w:space="0" w:color="auto"/>
        <w:right w:val="none" w:sz="0" w:space="0" w:color="auto"/>
      </w:divBdr>
    </w:div>
    <w:div w:id="1592349327">
      <w:bodyDiv w:val="1"/>
      <w:marLeft w:val="0"/>
      <w:marRight w:val="0"/>
      <w:marTop w:val="0"/>
      <w:marBottom w:val="0"/>
      <w:divBdr>
        <w:top w:val="none" w:sz="0" w:space="0" w:color="auto"/>
        <w:left w:val="none" w:sz="0" w:space="0" w:color="auto"/>
        <w:bottom w:val="none" w:sz="0" w:space="0" w:color="auto"/>
        <w:right w:val="none" w:sz="0" w:space="0" w:color="auto"/>
      </w:divBdr>
    </w:div>
    <w:div w:id="1605726827">
      <w:bodyDiv w:val="1"/>
      <w:marLeft w:val="0"/>
      <w:marRight w:val="0"/>
      <w:marTop w:val="0"/>
      <w:marBottom w:val="0"/>
      <w:divBdr>
        <w:top w:val="none" w:sz="0" w:space="0" w:color="auto"/>
        <w:left w:val="none" w:sz="0" w:space="0" w:color="auto"/>
        <w:bottom w:val="none" w:sz="0" w:space="0" w:color="auto"/>
        <w:right w:val="none" w:sz="0" w:space="0" w:color="auto"/>
      </w:divBdr>
    </w:div>
    <w:div w:id="1608388225">
      <w:bodyDiv w:val="1"/>
      <w:marLeft w:val="0"/>
      <w:marRight w:val="0"/>
      <w:marTop w:val="0"/>
      <w:marBottom w:val="0"/>
      <w:divBdr>
        <w:top w:val="none" w:sz="0" w:space="0" w:color="auto"/>
        <w:left w:val="none" w:sz="0" w:space="0" w:color="auto"/>
        <w:bottom w:val="none" w:sz="0" w:space="0" w:color="auto"/>
        <w:right w:val="none" w:sz="0" w:space="0" w:color="auto"/>
      </w:divBdr>
    </w:div>
    <w:div w:id="1612275667">
      <w:bodyDiv w:val="1"/>
      <w:marLeft w:val="0"/>
      <w:marRight w:val="0"/>
      <w:marTop w:val="0"/>
      <w:marBottom w:val="0"/>
      <w:divBdr>
        <w:top w:val="none" w:sz="0" w:space="0" w:color="auto"/>
        <w:left w:val="none" w:sz="0" w:space="0" w:color="auto"/>
        <w:bottom w:val="none" w:sz="0" w:space="0" w:color="auto"/>
        <w:right w:val="none" w:sz="0" w:space="0" w:color="auto"/>
      </w:divBdr>
    </w:div>
    <w:div w:id="1617173821">
      <w:bodyDiv w:val="1"/>
      <w:marLeft w:val="0"/>
      <w:marRight w:val="0"/>
      <w:marTop w:val="0"/>
      <w:marBottom w:val="0"/>
      <w:divBdr>
        <w:top w:val="none" w:sz="0" w:space="0" w:color="auto"/>
        <w:left w:val="none" w:sz="0" w:space="0" w:color="auto"/>
        <w:bottom w:val="none" w:sz="0" w:space="0" w:color="auto"/>
        <w:right w:val="none" w:sz="0" w:space="0" w:color="auto"/>
      </w:divBdr>
    </w:div>
    <w:div w:id="1618676055">
      <w:bodyDiv w:val="1"/>
      <w:marLeft w:val="0"/>
      <w:marRight w:val="0"/>
      <w:marTop w:val="0"/>
      <w:marBottom w:val="0"/>
      <w:divBdr>
        <w:top w:val="none" w:sz="0" w:space="0" w:color="auto"/>
        <w:left w:val="none" w:sz="0" w:space="0" w:color="auto"/>
        <w:bottom w:val="none" w:sz="0" w:space="0" w:color="auto"/>
        <w:right w:val="none" w:sz="0" w:space="0" w:color="auto"/>
      </w:divBdr>
    </w:div>
    <w:div w:id="1621645342">
      <w:bodyDiv w:val="1"/>
      <w:marLeft w:val="0"/>
      <w:marRight w:val="0"/>
      <w:marTop w:val="0"/>
      <w:marBottom w:val="0"/>
      <w:divBdr>
        <w:top w:val="none" w:sz="0" w:space="0" w:color="auto"/>
        <w:left w:val="none" w:sz="0" w:space="0" w:color="auto"/>
        <w:bottom w:val="none" w:sz="0" w:space="0" w:color="auto"/>
        <w:right w:val="none" w:sz="0" w:space="0" w:color="auto"/>
      </w:divBdr>
    </w:div>
    <w:div w:id="1626086149">
      <w:bodyDiv w:val="1"/>
      <w:marLeft w:val="0"/>
      <w:marRight w:val="0"/>
      <w:marTop w:val="0"/>
      <w:marBottom w:val="0"/>
      <w:divBdr>
        <w:top w:val="none" w:sz="0" w:space="0" w:color="auto"/>
        <w:left w:val="none" w:sz="0" w:space="0" w:color="auto"/>
        <w:bottom w:val="none" w:sz="0" w:space="0" w:color="auto"/>
        <w:right w:val="none" w:sz="0" w:space="0" w:color="auto"/>
      </w:divBdr>
    </w:div>
    <w:div w:id="1631865385">
      <w:bodyDiv w:val="1"/>
      <w:marLeft w:val="0"/>
      <w:marRight w:val="0"/>
      <w:marTop w:val="0"/>
      <w:marBottom w:val="0"/>
      <w:divBdr>
        <w:top w:val="none" w:sz="0" w:space="0" w:color="auto"/>
        <w:left w:val="none" w:sz="0" w:space="0" w:color="auto"/>
        <w:bottom w:val="none" w:sz="0" w:space="0" w:color="auto"/>
        <w:right w:val="none" w:sz="0" w:space="0" w:color="auto"/>
      </w:divBdr>
    </w:div>
    <w:div w:id="1635059467">
      <w:bodyDiv w:val="1"/>
      <w:marLeft w:val="0"/>
      <w:marRight w:val="0"/>
      <w:marTop w:val="0"/>
      <w:marBottom w:val="0"/>
      <w:divBdr>
        <w:top w:val="none" w:sz="0" w:space="0" w:color="auto"/>
        <w:left w:val="none" w:sz="0" w:space="0" w:color="auto"/>
        <w:bottom w:val="none" w:sz="0" w:space="0" w:color="auto"/>
        <w:right w:val="none" w:sz="0" w:space="0" w:color="auto"/>
      </w:divBdr>
    </w:div>
    <w:div w:id="1639141224">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4235133">
      <w:bodyDiv w:val="1"/>
      <w:marLeft w:val="0"/>
      <w:marRight w:val="0"/>
      <w:marTop w:val="0"/>
      <w:marBottom w:val="0"/>
      <w:divBdr>
        <w:top w:val="none" w:sz="0" w:space="0" w:color="auto"/>
        <w:left w:val="none" w:sz="0" w:space="0" w:color="auto"/>
        <w:bottom w:val="none" w:sz="0" w:space="0" w:color="auto"/>
        <w:right w:val="none" w:sz="0" w:space="0" w:color="auto"/>
      </w:divBdr>
      <w:divsChild>
        <w:div w:id="164069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51131196">
      <w:bodyDiv w:val="1"/>
      <w:marLeft w:val="0"/>
      <w:marRight w:val="0"/>
      <w:marTop w:val="0"/>
      <w:marBottom w:val="0"/>
      <w:divBdr>
        <w:top w:val="none" w:sz="0" w:space="0" w:color="auto"/>
        <w:left w:val="none" w:sz="0" w:space="0" w:color="auto"/>
        <w:bottom w:val="none" w:sz="0" w:space="0" w:color="auto"/>
        <w:right w:val="none" w:sz="0" w:space="0" w:color="auto"/>
      </w:divBdr>
    </w:div>
    <w:div w:id="1651519538">
      <w:bodyDiv w:val="1"/>
      <w:marLeft w:val="0"/>
      <w:marRight w:val="0"/>
      <w:marTop w:val="0"/>
      <w:marBottom w:val="0"/>
      <w:divBdr>
        <w:top w:val="none" w:sz="0" w:space="0" w:color="auto"/>
        <w:left w:val="none" w:sz="0" w:space="0" w:color="auto"/>
        <w:bottom w:val="none" w:sz="0" w:space="0" w:color="auto"/>
        <w:right w:val="none" w:sz="0" w:space="0" w:color="auto"/>
      </w:divBdr>
    </w:div>
    <w:div w:id="1660234135">
      <w:bodyDiv w:val="1"/>
      <w:marLeft w:val="0"/>
      <w:marRight w:val="0"/>
      <w:marTop w:val="0"/>
      <w:marBottom w:val="0"/>
      <w:divBdr>
        <w:top w:val="none" w:sz="0" w:space="0" w:color="auto"/>
        <w:left w:val="none" w:sz="0" w:space="0" w:color="auto"/>
        <w:bottom w:val="none" w:sz="0" w:space="0" w:color="auto"/>
        <w:right w:val="none" w:sz="0" w:space="0" w:color="auto"/>
      </w:divBdr>
    </w:div>
    <w:div w:id="1660301353">
      <w:bodyDiv w:val="1"/>
      <w:marLeft w:val="0"/>
      <w:marRight w:val="0"/>
      <w:marTop w:val="0"/>
      <w:marBottom w:val="0"/>
      <w:divBdr>
        <w:top w:val="none" w:sz="0" w:space="0" w:color="auto"/>
        <w:left w:val="none" w:sz="0" w:space="0" w:color="auto"/>
        <w:bottom w:val="none" w:sz="0" w:space="0" w:color="auto"/>
        <w:right w:val="none" w:sz="0" w:space="0" w:color="auto"/>
      </w:divBdr>
    </w:div>
    <w:div w:id="1667249467">
      <w:bodyDiv w:val="1"/>
      <w:marLeft w:val="0"/>
      <w:marRight w:val="0"/>
      <w:marTop w:val="0"/>
      <w:marBottom w:val="0"/>
      <w:divBdr>
        <w:top w:val="none" w:sz="0" w:space="0" w:color="auto"/>
        <w:left w:val="none" w:sz="0" w:space="0" w:color="auto"/>
        <w:bottom w:val="none" w:sz="0" w:space="0" w:color="auto"/>
        <w:right w:val="none" w:sz="0" w:space="0" w:color="auto"/>
      </w:divBdr>
    </w:div>
    <w:div w:id="1667705120">
      <w:bodyDiv w:val="1"/>
      <w:marLeft w:val="0"/>
      <w:marRight w:val="0"/>
      <w:marTop w:val="0"/>
      <w:marBottom w:val="0"/>
      <w:divBdr>
        <w:top w:val="none" w:sz="0" w:space="0" w:color="auto"/>
        <w:left w:val="none" w:sz="0" w:space="0" w:color="auto"/>
        <w:bottom w:val="none" w:sz="0" w:space="0" w:color="auto"/>
        <w:right w:val="none" w:sz="0" w:space="0" w:color="auto"/>
      </w:divBdr>
    </w:div>
    <w:div w:id="1672174971">
      <w:bodyDiv w:val="1"/>
      <w:marLeft w:val="0"/>
      <w:marRight w:val="0"/>
      <w:marTop w:val="0"/>
      <w:marBottom w:val="0"/>
      <w:divBdr>
        <w:top w:val="none" w:sz="0" w:space="0" w:color="auto"/>
        <w:left w:val="none" w:sz="0" w:space="0" w:color="auto"/>
        <w:bottom w:val="none" w:sz="0" w:space="0" w:color="auto"/>
        <w:right w:val="none" w:sz="0" w:space="0" w:color="auto"/>
      </w:divBdr>
    </w:div>
    <w:div w:id="1672374096">
      <w:bodyDiv w:val="1"/>
      <w:marLeft w:val="0"/>
      <w:marRight w:val="0"/>
      <w:marTop w:val="0"/>
      <w:marBottom w:val="0"/>
      <w:divBdr>
        <w:top w:val="none" w:sz="0" w:space="0" w:color="auto"/>
        <w:left w:val="none" w:sz="0" w:space="0" w:color="auto"/>
        <w:bottom w:val="none" w:sz="0" w:space="0" w:color="auto"/>
        <w:right w:val="none" w:sz="0" w:space="0" w:color="auto"/>
      </w:divBdr>
    </w:div>
    <w:div w:id="1673800738">
      <w:bodyDiv w:val="1"/>
      <w:marLeft w:val="0"/>
      <w:marRight w:val="0"/>
      <w:marTop w:val="0"/>
      <w:marBottom w:val="0"/>
      <w:divBdr>
        <w:top w:val="none" w:sz="0" w:space="0" w:color="auto"/>
        <w:left w:val="none" w:sz="0" w:space="0" w:color="auto"/>
        <w:bottom w:val="none" w:sz="0" w:space="0" w:color="auto"/>
        <w:right w:val="none" w:sz="0" w:space="0" w:color="auto"/>
      </w:divBdr>
    </w:div>
    <w:div w:id="1677419463">
      <w:bodyDiv w:val="1"/>
      <w:marLeft w:val="0"/>
      <w:marRight w:val="0"/>
      <w:marTop w:val="0"/>
      <w:marBottom w:val="0"/>
      <w:divBdr>
        <w:top w:val="none" w:sz="0" w:space="0" w:color="auto"/>
        <w:left w:val="none" w:sz="0" w:space="0" w:color="auto"/>
        <w:bottom w:val="none" w:sz="0" w:space="0" w:color="auto"/>
        <w:right w:val="none" w:sz="0" w:space="0" w:color="auto"/>
      </w:divBdr>
    </w:div>
    <w:div w:id="1678575453">
      <w:bodyDiv w:val="1"/>
      <w:marLeft w:val="0"/>
      <w:marRight w:val="0"/>
      <w:marTop w:val="0"/>
      <w:marBottom w:val="0"/>
      <w:divBdr>
        <w:top w:val="none" w:sz="0" w:space="0" w:color="auto"/>
        <w:left w:val="none" w:sz="0" w:space="0" w:color="auto"/>
        <w:bottom w:val="none" w:sz="0" w:space="0" w:color="auto"/>
        <w:right w:val="none" w:sz="0" w:space="0" w:color="auto"/>
      </w:divBdr>
    </w:div>
    <w:div w:id="1679193690">
      <w:bodyDiv w:val="1"/>
      <w:marLeft w:val="0"/>
      <w:marRight w:val="0"/>
      <w:marTop w:val="0"/>
      <w:marBottom w:val="0"/>
      <w:divBdr>
        <w:top w:val="none" w:sz="0" w:space="0" w:color="auto"/>
        <w:left w:val="none" w:sz="0" w:space="0" w:color="auto"/>
        <w:bottom w:val="none" w:sz="0" w:space="0" w:color="auto"/>
        <w:right w:val="none" w:sz="0" w:space="0" w:color="auto"/>
      </w:divBdr>
    </w:div>
    <w:div w:id="1679770068">
      <w:bodyDiv w:val="1"/>
      <w:marLeft w:val="0"/>
      <w:marRight w:val="0"/>
      <w:marTop w:val="0"/>
      <w:marBottom w:val="0"/>
      <w:divBdr>
        <w:top w:val="none" w:sz="0" w:space="0" w:color="auto"/>
        <w:left w:val="none" w:sz="0" w:space="0" w:color="auto"/>
        <w:bottom w:val="none" w:sz="0" w:space="0" w:color="auto"/>
        <w:right w:val="none" w:sz="0" w:space="0" w:color="auto"/>
      </w:divBdr>
    </w:div>
    <w:div w:id="1682705233">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2956303">
      <w:bodyDiv w:val="1"/>
      <w:marLeft w:val="0"/>
      <w:marRight w:val="0"/>
      <w:marTop w:val="0"/>
      <w:marBottom w:val="0"/>
      <w:divBdr>
        <w:top w:val="none" w:sz="0" w:space="0" w:color="auto"/>
        <w:left w:val="none" w:sz="0" w:space="0" w:color="auto"/>
        <w:bottom w:val="none" w:sz="0" w:space="0" w:color="auto"/>
        <w:right w:val="none" w:sz="0" w:space="0" w:color="auto"/>
      </w:divBdr>
    </w:div>
    <w:div w:id="1694728128">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04667927">
      <w:bodyDiv w:val="1"/>
      <w:marLeft w:val="0"/>
      <w:marRight w:val="0"/>
      <w:marTop w:val="0"/>
      <w:marBottom w:val="0"/>
      <w:divBdr>
        <w:top w:val="none" w:sz="0" w:space="0" w:color="auto"/>
        <w:left w:val="none" w:sz="0" w:space="0" w:color="auto"/>
        <w:bottom w:val="none" w:sz="0" w:space="0" w:color="auto"/>
        <w:right w:val="none" w:sz="0" w:space="0" w:color="auto"/>
      </w:divBdr>
    </w:div>
    <w:div w:id="1704860696">
      <w:bodyDiv w:val="1"/>
      <w:marLeft w:val="0"/>
      <w:marRight w:val="0"/>
      <w:marTop w:val="0"/>
      <w:marBottom w:val="0"/>
      <w:divBdr>
        <w:top w:val="none" w:sz="0" w:space="0" w:color="auto"/>
        <w:left w:val="none" w:sz="0" w:space="0" w:color="auto"/>
        <w:bottom w:val="none" w:sz="0" w:space="0" w:color="auto"/>
        <w:right w:val="none" w:sz="0" w:space="0" w:color="auto"/>
      </w:divBdr>
      <w:divsChild>
        <w:div w:id="2031301171">
          <w:marLeft w:val="0"/>
          <w:marRight w:val="0"/>
          <w:marTop w:val="0"/>
          <w:marBottom w:val="0"/>
          <w:divBdr>
            <w:top w:val="none" w:sz="0" w:space="0" w:color="auto"/>
            <w:left w:val="none" w:sz="0" w:space="0" w:color="auto"/>
            <w:bottom w:val="none" w:sz="0" w:space="0" w:color="auto"/>
            <w:right w:val="none" w:sz="0" w:space="0" w:color="auto"/>
          </w:divBdr>
          <w:divsChild>
            <w:div w:id="762263199">
              <w:marLeft w:val="0"/>
              <w:marRight w:val="0"/>
              <w:marTop w:val="0"/>
              <w:marBottom w:val="0"/>
              <w:divBdr>
                <w:top w:val="none" w:sz="0" w:space="0" w:color="auto"/>
                <w:left w:val="none" w:sz="0" w:space="0" w:color="auto"/>
                <w:bottom w:val="none" w:sz="0" w:space="0" w:color="auto"/>
                <w:right w:val="none" w:sz="0" w:space="0" w:color="auto"/>
              </w:divBdr>
              <w:divsChild>
                <w:div w:id="1509754101">
                  <w:marLeft w:val="0"/>
                  <w:marRight w:val="0"/>
                  <w:marTop w:val="0"/>
                  <w:marBottom w:val="0"/>
                  <w:divBdr>
                    <w:top w:val="none" w:sz="0" w:space="0" w:color="auto"/>
                    <w:left w:val="none" w:sz="0" w:space="0" w:color="auto"/>
                    <w:bottom w:val="none" w:sz="0" w:space="0" w:color="auto"/>
                    <w:right w:val="none" w:sz="0" w:space="0" w:color="auto"/>
                  </w:divBdr>
                  <w:divsChild>
                    <w:div w:id="39715002">
                      <w:marLeft w:val="0"/>
                      <w:marRight w:val="0"/>
                      <w:marTop w:val="0"/>
                      <w:marBottom w:val="0"/>
                      <w:divBdr>
                        <w:top w:val="none" w:sz="0" w:space="0" w:color="auto"/>
                        <w:left w:val="none" w:sz="0" w:space="0" w:color="auto"/>
                        <w:bottom w:val="none" w:sz="0" w:space="0" w:color="auto"/>
                        <w:right w:val="none" w:sz="0" w:space="0" w:color="auto"/>
                      </w:divBdr>
                      <w:divsChild>
                        <w:div w:id="47145407">
                          <w:marLeft w:val="0"/>
                          <w:marRight w:val="0"/>
                          <w:marTop w:val="0"/>
                          <w:marBottom w:val="0"/>
                          <w:divBdr>
                            <w:top w:val="none" w:sz="0" w:space="0" w:color="auto"/>
                            <w:left w:val="none" w:sz="0" w:space="0" w:color="auto"/>
                            <w:bottom w:val="none" w:sz="0" w:space="0" w:color="auto"/>
                            <w:right w:val="none" w:sz="0" w:space="0" w:color="auto"/>
                          </w:divBdr>
                          <w:divsChild>
                            <w:div w:id="2019775197">
                              <w:marLeft w:val="0"/>
                              <w:marRight w:val="0"/>
                              <w:marTop w:val="0"/>
                              <w:marBottom w:val="0"/>
                              <w:divBdr>
                                <w:top w:val="none" w:sz="0" w:space="0" w:color="auto"/>
                                <w:left w:val="none" w:sz="0" w:space="0" w:color="auto"/>
                                <w:bottom w:val="none" w:sz="0" w:space="0" w:color="auto"/>
                                <w:right w:val="none" w:sz="0" w:space="0" w:color="auto"/>
                              </w:divBdr>
                              <w:divsChild>
                                <w:div w:id="593249234">
                                  <w:marLeft w:val="0"/>
                                  <w:marRight w:val="0"/>
                                  <w:marTop w:val="0"/>
                                  <w:marBottom w:val="0"/>
                                  <w:divBdr>
                                    <w:top w:val="none" w:sz="0" w:space="0" w:color="auto"/>
                                    <w:left w:val="none" w:sz="0" w:space="0" w:color="auto"/>
                                    <w:bottom w:val="none" w:sz="0" w:space="0" w:color="auto"/>
                                    <w:right w:val="none" w:sz="0" w:space="0" w:color="auto"/>
                                  </w:divBdr>
                                  <w:divsChild>
                                    <w:div w:id="6410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12667">
      <w:bodyDiv w:val="1"/>
      <w:marLeft w:val="0"/>
      <w:marRight w:val="0"/>
      <w:marTop w:val="0"/>
      <w:marBottom w:val="0"/>
      <w:divBdr>
        <w:top w:val="none" w:sz="0" w:space="0" w:color="auto"/>
        <w:left w:val="none" w:sz="0" w:space="0" w:color="auto"/>
        <w:bottom w:val="none" w:sz="0" w:space="0" w:color="auto"/>
        <w:right w:val="none" w:sz="0" w:space="0" w:color="auto"/>
      </w:divBdr>
    </w:div>
    <w:div w:id="1710295829">
      <w:bodyDiv w:val="1"/>
      <w:marLeft w:val="0"/>
      <w:marRight w:val="0"/>
      <w:marTop w:val="0"/>
      <w:marBottom w:val="0"/>
      <w:divBdr>
        <w:top w:val="none" w:sz="0" w:space="0" w:color="auto"/>
        <w:left w:val="none" w:sz="0" w:space="0" w:color="auto"/>
        <w:bottom w:val="none" w:sz="0" w:space="0" w:color="auto"/>
        <w:right w:val="none" w:sz="0" w:space="0" w:color="auto"/>
      </w:divBdr>
    </w:div>
    <w:div w:id="1715495979">
      <w:bodyDiv w:val="1"/>
      <w:marLeft w:val="0"/>
      <w:marRight w:val="0"/>
      <w:marTop w:val="0"/>
      <w:marBottom w:val="0"/>
      <w:divBdr>
        <w:top w:val="none" w:sz="0" w:space="0" w:color="auto"/>
        <w:left w:val="none" w:sz="0" w:space="0" w:color="auto"/>
        <w:bottom w:val="none" w:sz="0" w:space="0" w:color="auto"/>
        <w:right w:val="none" w:sz="0" w:space="0" w:color="auto"/>
      </w:divBdr>
    </w:div>
    <w:div w:id="1717393674">
      <w:bodyDiv w:val="1"/>
      <w:marLeft w:val="0"/>
      <w:marRight w:val="0"/>
      <w:marTop w:val="0"/>
      <w:marBottom w:val="0"/>
      <w:divBdr>
        <w:top w:val="none" w:sz="0" w:space="0" w:color="auto"/>
        <w:left w:val="none" w:sz="0" w:space="0" w:color="auto"/>
        <w:bottom w:val="none" w:sz="0" w:space="0" w:color="auto"/>
        <w:right w:val="none" w:sz="0" w:space="0" w:color="auto"/>
      </w:divBdr>
    </w:div>
    <w:div w:id="1717705082">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22749933">
      <w:bodyDiv w:val="1"/>
      <w:marLeft w:val="0"/>
      <w:marRight w:val="0"/>
      <w:marTop w:val="0"/>
      <w:marBottom w:val="0"/>
      <w:divBdr>
        <w:top w:val="none" w:sz="0" w:space="0" w:color="auto"/>
        <w:left w:val="none" w:sz="0" w:space="0" w:color="auto"/>
        <w:bottom w:val="none" w:sz="0" w:space="0" w:color="auto"/>
        <w:right w:val="none" w:sz="0" w:space="0" w:color="auto"/>
      </w:divBdr>
    </w:div>
    <w:div w:id="1723598805">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527695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44597765">
      <w:bodyDiv w:val="1"/>
      <w:marLeft w:val="0"/>
      <w:marRight w:val="0"/>
      <w:marTop w:val="0"/>
      <w:marBottom w:val="0"/>
      <w:divBdr>
        <w:top w:val="none" w:sz="0" w:space="0" w:color="auto"/>
        <w:left w:val="none" w:sz="0" w:space="0" w:color="auto"/>
        <w:bottom w:val="none" w:sz="0" w:space="0" w:color="auto"/>
        <w:right w:val="none" w:sz="0" w:space="0" w:color="auto"/>
      </w:divBdr>
      <w:divsChild>
        <w:div w:id="64115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72241">
      <w:bodyDiv w:val="1"/>
      <w:marLeft w:val="0"/>
      <w:marRight w:val="0"/>
      <w:marTop w:val="0"/>
      <w:marBottom w:val="0"/>
      <w:divBdr>
        <w:top w:val="none" w:sz="0" w:space="0" w:color="auto"/>
        <w:left w:val="none" w:sz="0" w:space="0" w:color="auto"/>
        <w:bottom w:val="none" w:sz="0" w:space="0" w:color="auto"/>
        <w:right w:val="none" w:sz="0" w:space="0" w:color="auto"/>
      </w:divBdr>
    </w:div>
    <w:div w:id="1752040614">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56510417">
      <w:bodyDiv w:val="1"/>
      <w:marLeft w:val="0"/>
      <w:marRight w:val="0"/>
      <w:marTop w:val="0"/>
      <w:marBottom w:val="0"/>
      <w:divBdr>
        <w:top w:val="none" w:sz="0" w:space="0" w:color="auto"/>
        <w:left w:val="none" w:sz="0" w:space="0" w:color="auto"/>
        <w:bottom w:val="none" w:sz="0" w:space="0" w:color="auto"/>
        <w:right w:val="none" w:sz="0" w:space="0" w:color="auto"/>
      </w:divBdr>
    </w:div>
    <w:div w:id="1758751331">
      <w:bodyDiv w:val="1"/>
      <w:marLeft w:val="0"/>
      <w:marRight w:val="0"/>
      <w:marTop w:val="0"/>
      <w:marBottom w:val="0"/>
      <w:divBdr>
        <w:top w:val="none" w:sz="0" w:space="0" w:color="auto"/>
        <w:left w:val="none" w:sz="0" w:space="0" w:color="auto"/>
        <w:bottom w:val="none" w:sz="0" w:space="0" w:color="auto"/>
        <w:right w:val="none" w:sz="0" w:space="0" w:color="auto"/>
      </w:divBdr>
      <w:divsChild>
        <w:div w:id="2070379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062390">
      <w:bodyDiv w:val="1"/>
      <w:marLeft w:val="0"/>
      <w:marRight w:val="0"/>
      <w:marTop w:val="0"/>
      <w:marBottom w:val="0"/>
      <w:divBdr>
        <w:top w:val="none" w:sz="0" w:space="0" w:color="auto"/>
        <w:left w:val="none" w:sz="0" w:space="0" w:color="auto"/>
        <w:bottom w:val="none" w:sz="0" w:space="0" w:color="auto"/>
        <w:right w:val="none" w:sz="0" w:space="0" w:color="auto"/>
      </w:divBdr>
    </w:div>
    <w:div w:id="1762070204">
      <w:bodyDiv w:val="1"/>
      <w:marLeft w:val="0"/>
      <w:marRight w:val="0"/>
      <w:marTop w:val="0"/>
      <w:marBottom w:val="0"/>
      <w:divBdr>
        <w:top w:val="none" w:sz="0" w:space="0" w:color="auto"/>
        <w:left w:val="none" w:sz="0" w:space="0" w:color="auto"/>
        <w:bottom w:val="none" w:sz="0" w:space="0" w:color="auto"/>
        <w:right w:val="none" w:sz="0" w:space="0" w:color="auto"/>
      </w:divBdr>
    </w:div>
    <w:div w:id="1762289821">
      <w:bodyDiv w:val="1"/>
      <w:marLeft w:val="0"/>
      <w:marRight w:val="0"/>
      <w:marTop w:val="0"/>
      <w:marBottom w:val="0"/>
      <w:divBdr>
        <w:top w:val="none" w:sz="0" w:space="0" w:color="auto"/>
        <w:left w:val="none" w:sz="0" w:space="0" w:color="auto"/>
        <w:bottom w:val="none" w:sz="0" w:space="0" w:color="auto"/>
        <w:right w:val="none" w:sz="0" w:space="0" w:color="auto"/>
      </w:divBdr>
    </w:div>
    <w:div w:id="1762528736">
      <w:bodyDiv w:val="1"/>
      <w:marLeft w:val="0"/>
      <w:marRight w:val="0"/>
      <w:marTop w:val="0"/>
      <w:marBottom w:val="0"/>
      <w:divBdr>
        <w:top w:val="none" w:sz="0" w:space="0" w:color="auto"/>
        <w:left w:val="none" w:sz="0" w:space="0" w:color="auto"/>
        <w:bottom w:val="none" w:sz="0" w:space="0" w:color="auto"/>
        <w:right w:val="none" w:sz="0" w:space="0" w:color="auto"/>
      </w:divBdr>
    </w:div>
    <w:div w:id="1764260109">
      <w:bodyDiv w:val="1"/>
      <w:marLeft w:val="0"/>
      <w:marRight w:val="0"/>
      <w:marTop w:val="0"/>
      <w:marBottom w:val="0"/>
      <w:divBdr>
        <w:top w:val="none" w:sz="0" w:space="0" w:color="auto"/>
        <w:left w:val="none" w:sz="0" w:space="0" w:color="auto"/>
        <w:bottom w:val="none" w:sz="0" w:space="0" w:color="auto"/>
        <w:right w:val="none" w:sz="0" w:space="0" w:color="auto"/>
      </w:divBdr>
    </w:div>
    <w:div w:id="1772965935">
      <w:bodyDiv w:val="1"/>
      <w:marLeft w:val="0"/>
      <w:marRight w:val="0"/>
      <w:marTop w:val="0"/>
      <w:marBottom w:val="0"/>
      <w:divBdr>
        <w:top w:val="none" w:sz="0" w:space="0" w:color="auto"/>
        <w:left w:val="none" w:sz="0" w:space="0" w:color="auto"/>
        <w:bottom w:val="none" w:sz="0" w:space="0" w:color="auto"/>
        <w:right w:val="none" w:sz="0" w:space="0" w:color="auto"/>
      </w:divBdr>
    </w:div>
    <w:div w:id="1776092543">
      <w:bodyDiv w:val="1"/>
      <w:marLeft w:val="0"/>
      <w:marRight w:val="0"/>
      <w:marTop w:val="0"/>
      <w:marBottom w:val="0"/>
      <w:divBdr>
        <w:top w:val="none" w:sz="0" w:space="0" w:color="auto"/>
        <w:left w:val="none" w:sz="0" w:space="0" w:color="auto"/>
        <w:bottom w:val="none" w:sz="0" w:space="0" w:color="auto"/>
        <w:right w:val="none" w:sz="0" w:space="0" w:color="auto"/>
      </w:divBdr>
      <w:divsChild>
        <w:div w:id="60018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31340">
          <w:marLeft w:val="0"/>
          <w:marRight w:val="0"/>
          <w:marTop w:val="0"/>
          <w:marBottom w:val="0"/>
          <w:divBdr>
            <w:top w:val="none" w:sz="0" w:space="0" w:color="auto"/>
            <w:left w:val="none" w:sz="0" w:space="0" w:color="auto"/>
            <w:bottom w:val="none" w:sz="0" w:space="0" w:color="auto"/>
            <w:right w:val="none" w:sz="0" w:space="0" w:color="auto"/>
          </w:divBdr>
          <w:divsChild>
            <w:div w:id="1083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5939">
      <w:bodyDiv w:val="1"/>
      <w:marLeft w:val="0"/>
      <w:marRight w:val="0"/>
      <w:marTop w:val="0"/>
      <w:marBottom w:val="0"/>
      <w:divBdr>
        <w:top w:val="none" w:sz="0" w:space="0" w:color="auto"/>
        <w:left w:val="none" w:sz="0" w:space="0" w:color="auto"/>
        <w:bottom w:val="none" w:sz="0" w:space="0" w:color="auto"/>
        <w:right w:val="none" w:sz="0" w:space="0" w:color="auto"/>
      </w:divBdr>
    </w:div>
    <w:div w:id="1778669664">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1992733">
      <w:bodyDiv w:val="1"/>
      <w:marLeft w:val="0"/>
      <w:marRight w:val="0"/>
      <w:marTop w:val="0"/>
      <w:marBottom w:val="0"/>
      <w:divBdr>
        <w:top w:val="none" w:sz="0" w:space="0" w:color="auto"/>
        <w:left w:val="none" w:sz="0" w:space="0" w:color="auto"/>
        <w:bottom w:val="none" w:sz="0" w:space="0" w:color="auto"/>
        <w:right w:val="none" w:sz="0" w:space="0" w:color="auto"/>
      </w:divBdr>
    </w:div>
    <w:div w:id="1785031426">
      <w:bodyDiv w:val="1"/>
      <w:marLeft w:val="0"/>
      <w:marRight w:val="0"/>
      <w:marTop w:val="0"/>
      <w:marBottom w:val="0"/>
      <w:divBdr>
        <w:top w:val="none" w:sz="0" w:space="0" w:color="auto"/>
        <w:left w:val="none" w:sz="0" w:space="0" w:color="auto"/>
        <w:bottom w:val="none" w:sz="0" w:space="0" w:color="auto"/>
        <w:right w:val="none" w:sz="0" w:space="0" w:color="auto"/>
      </w:divBdr>
    </w:div>
    <w:div w:id="1786195286">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793356256">
      <w:bodyDiv w:val="1"/>
      <w:marLeft w:val="0"/>
      <w:marRight w:val="0"/>
      <w:marTop w:val="0"/>
      <w:marBottom w:val="0"/>
      <w:divBdr>
        <w:top w:val="none" w:sz="0" w:space="0" w:color="auto"/>
        <w:left w:val="none" w:sz="0" w:space="0" w:color="auto"/>
        <w:bottom w:val="none" w:sz="0" w:space="0" w:color="auto"/>
        <w:right w:val="none" w:sz="0" w:space="0" w:color="auto"/>
      </w:divBdr>
      <w:divsChild>
        <w:div w:id="2002350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742107">
      <w:bodyDiv w:val="1"/>
      <w:marLeft w:val="0"/>
      <w:marRight w:val="0"/>
      <w:marTop w:val="0"/>
      <w:marBottom w:val="0"/>
      <w:divBdr>
        <w:top w:val="none" w:sz="0" w:space="0" w:color="auto"/>
        <w:left w:val="none" w:sz="0" w:space="0" w:color="auto"/>
        <w:bottom w:val="none" w:sz="0" w:space="0" w:color="auto"/>
        <w:right w:val="none" w:sz="0" w:space="0" w:color="auto"/>
      </w:divBdr>
    </w:div>
    <w:div w:id="1799956425">
      <w:bodyDiv w:val="1"/>
      <w:marLeft w:val="0"/>
      <w:marRight w:val="0"/>
      <w:marTop w:val="0"/>
      <w:marBottom w:val="0"/>
      <w:divBdr>
        <w:top w:val="none" w:sz="0" w:space="0" w:color="auto"/>
        <w:left w:val="none" w:sz="0" w:space="0" w:color="auto"/>
        <w:bottom w:val="none" w:sz="0" w:space="0" w:color="auto"/>
        <w:right w:val="none" w:sz="0" w:space="0" w:color="auto"/>
      </w:divBdr>
    </w:div>
    <w:div w:id="1804230447">
      <w:bodyDiv w:val="1"/>
      <w:marLeft w:val="0"/>
      <w:marRight w:val="0"/>
      <w:marTop w:val="0"/>
      <w:marBottom w:val="0"/>
      <w:divBdr>
        <w:top w:val="none" w:sz="0" w:space="0" w:color="auto"/>
        <w:left w:val="none" w:sz="0" w:space="0" w:color="auto"/>
        <w:bottom w:val="none" w:sz="0" w:space="0" w:color="auto"/>
        <w:right w:val="none" w:sz="0" w:space="0" w:color="auto"/>
      </w:divBdr>
    </w:div>
    <w:div w:id="1805807600">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10977077">
      <w:bodyDiv w:val="1"/>
      <w:marLeft w:val="0"/>
      <w:marRight w:val="0"/>
      <w:marTop w:val="0"/>
      <w:marBottom w:val="0"/>
      <w:divBdr>
        <w:top w:val="none" w:sz="0" w:space="0" w:color="auto"/>
        <w:left w:val="none" w:sz="0" w:space="0" w:color="auto"/>
        <w:bottom w:val="none" w:sz="0" w:space="0" w:color="auto"/>
        <w:right w:val="none" w:sz="0" w:space="0" w:color="auto"/>
      </w:divBdr>
    </w:div>
    <w:div w:id="1811634662">
      <w:bodyDiv w:val="1"/>
      <w:marLeft w:val="0"/>
      <w:marRight w:val="0"/>
      <w:marTop w:val="0"/>
      <w:marBottom w:val="0"/>
      <w:divBdr>
        <w:top w:val="none" w:sz="0" w:space="0" w:color="auto"/>
        <w:left w:val="none" w:sz="0" w:space="0" w:color="auto"/>
        <w:bottom w:val="none" w:sz="0" w:space="0" w:color="auto"/>
        <w:right w:val="none" w:sz="0" w:space="0" w:color="auto"/>
      </w:divBdr>
    </w:div>
    <w:div w:id="1813523195">
      <w:bodyDiv w:val="1"/>
      <w:marLeft w:val="0"/>
      <w:marRight w:val="0"/>
      <w:marTop w:val="0"/>
      <w:marBottom w:val="0"/>
      <w:divBdr>
        <w:top w:val="none" w:sz="0" w:space="0" w:color="auto"/>
        <w:left w:val="none" w:sz="0" w:space="0" w:color="auto"/>
        <w:bottom w:val="none" w:sz="0" w:space="0" w:color="auto"/>
        <w:right w:val="none" w:sz="0" w:space="0" w:color="auto"/>
      </w:divBdr>
    </w:div>
    <w:div w:id="1819959816">
      <w:bodyDiv w:val="1"/>
      <w:marLeft w:val="0"/>
      <w:marRight w:val="0"/>
      <w:marTop w:val="0"/>
      <w:marBottom w:val="0"/>
      <w:divBdr>
        <w:top w:val="none" w:sz="0" w:space="0" w:color="auto"/>
        <w:left w:val="none" w:sz="0" w:space="0" w:color="auto"/>
        <w:bottom w:val="none" w:sz="0" w:space="0" w:color="auto"/>
        <w:right w:val="none" w:sz="0" w:space="0" w:color="auto"/>
      </w:divBdr>
    </w:div>
    <w:div w:id="1820685705">
      <w:bodyDiv w:val="1"/>
      <w:marLeft w:val="0"/>
      <w:marRight w:val="0"/>
      <w:marTop w:val="0"/>
      <w:marBottom w:val="0"/>
      <w:divBdr>
        <w:top w:val="none" w:sz="0" w:space="0" w:color="auto"/>
        <w:left w:val="none" w:sz="0" w:space="0" w:color="auto"/>
        <w:bottom w:val="none" w:sz="0" w:space="0" w:color="auto"/>
        <w:right w:val="none" w:sz="0" w:space="0" w:color="auto"/>
      </w:divBdr>
    </w:div>
    <w:div w:id="1824467900">
      <w:bodyDiv w:val="1"/>
      <w:marLeft w:val="0"/>
      <w:marRight w:val="0"/>
      <w:marTop w:val="0"/>
      <w:marBottom w:val="0"/>
      <w:divBdr>
        <w:top w:val="none" w:sz="0" w:space="0" w:color="auto"/>
        <w:left w:val="none" w:sz="0" w:space="0" w:color="auto"/>
        <w:bottom w:val="none" w:sz="0" w:space="0" w:color="auto"/>
        <w:right w:val="none" w:sz="0" w:space="0" w:color="auto"/>
      </w:divBdr>
    </w:div>
    <w:div w:id="1824928522">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29204488">
      <w:bodyDiv w:val="1"/>
      <w:marLeft w:val="0"/>
      <w:marRight w:val="0"/>
      <w:marTop w:val="0"/>
      <w:marBottom w:val="0"/>
      <w:divBdr>
        <w:top w:val="none" w:sz="0" w:space="0" w:color="auto"/>
        <w:left w:val="none" w:sz="0" w:space="0" w:color="auto"/>
        <w:bottom w:val="none" w:sz="0" w:space="0" w:color="auto"/>
        <w:right w:val="none" w:sz="0" w:space="0" w:color="auto"/>
      </w:divBdr>
    </w:div>
    <w:div w:id="1833180658">
      <w:bodyDiv w:val="1"/>
      <w:marLeft w:val="0"/>
      <w:marRight w:val="0"/>
      <w:marTop w:val="0"/>
      <w:marBottom w:val="0"/>
      <w:divBdr>
        <w:top w:val="none" w:sz="0" w:space="0" w:color="auto"/>
        <w:left w:val="none" w:sz="0" w:space="0" w:color="auto"/>
        <w:bottom w:val="none" w:sz="0" w:space="0" w:color="auto"/>
        <w:right w:val="none" w:sz="0" w:space="0" w:color="auto"/>
      </w:divBdr>
    </w:div>
    <w:div w:id="1834879702">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46631880">
      <w:bodyDiv w:val="1"/>
      <w:marLeft w:val="0"/>
      <w:marRight w:val="0"/>
      <w:marTop w:val="0"/>
      <w:marBottom w:val="0"/>
      <w:divBdr>
        <w:top w:val="none" w:sz="0" w:space="0" w:color="auto"/>
        <w:left w:val="none" w:sz="0" w:space="0" w:color="auto"/>
        <w:bottom w:val="none" w:sz="0" w:space="0" w:color="auto"/>
        <w:right w:val="none" w:sz="0" w:space="0" w:color="auto"/>
      </w:divBdr>
    </w:div>
    <w:div w:id="1850748857">
      <w:bodyDiv w:val="1"/>
      <w:marLeft w:val="0"/>
      <w:marRight w:val="0"/>
      <w:marTop w:val="0"/>
      <w:marBottom w:val="0"/>
      <w:divBdr>
        <w:top w:val="none" w:sz="0" w:space="0" w:color="auto"/>
        <w:left w:val="none" w:sz="0" w:space="0" w:color="auto"/>
        <w:bottom w:val="none" w:sz="0" w:space="0" w:color="auto"/>
        <w:right w:val="none" w:sz="0" w:space="0" w:color="auto"/>
      </w:divBdr>
    </w:div>
    <w:div w:id="1851136027">
      <w:bodyDiv w:val="1"/>
      <w:marLeft w:val="0"/>
      <w:marRight w:val="0"/>
      <w:marTop w:val="0"/>
      <w:marBottom w:val="0"/>
      <w:divBdr>
        <w:top w:val="none" w:sz="0" w:space="0" w:color="auto"/>
        <w:left w:val="none" w:sz="0" w:space="0" w:color="auto"/>
        <w:bottom w:val="none" w:sz="0" w:space="0" w:color="auto"/>
        <w:right w:val="none" w:sz="0" w:space="0" w:color="auto"/>
      </w:divBdr>
    </w:div>
    <w:div w:id="1851601478">
      <w:bodyDiv w:val="1"/>
      <w:marLeft w:val="0"/>
      <w:marRight w:val="0"/>
      <w:marTop w:val="0"/>
      <w:marBottom w:val="0"/>
      <w:divBdr>
        <w:top w:val="none" w:sz="0" w:space="0" w:color="auto"/>
        <w:left w:val="none" w:sz="0" w:space="0" w:color="auto"/>
        <w:bottom w:val="none" w:sz="0" w:space="0" w:color="auto"/>
        <w:right w:val="none" w:sz="0" w:space="0" w:color="auto"/>
      </w:divBdr>
    </w:div>
    <w:div w:id="1852910919">
      <w:bodyDiv w:val="1"/>
      <w:marLeft w:val="0"/>
      <w:marRight w:val="0"/>
      <w:marTop w:val="0"/>
      <w:marBottom w:val="0"/>
      <w:divBdr>
        <w:top w:val="none" w:sz="0" w:space="0" w:color="auto"/>
        <w:left w:val="none" w:sz="0" w:space="0" w:color="auto"/>
        <w:bottom w:val="none" w:sz="0" w:space="0" w:color="auto"/>
        <w:right w:val="none" w:sz="0" w:space="0" w:color="auto"/>
      </w:divBdr>
    </w:div>
    <w:div w:id="1853371617">
      <w:bodyDiv w:val="1"/>
      <w:marLeft w:val="0"/>
      <w:marRight w:val="0"/>
      <w:marTop w:val="0"/>
      <w:marBottom w:val="0"/>
      <w:divBdr>
        <w:top w:val="none" w:sz="0" w:space="0" w:color="auto"/>
        <w:left w:val="none" w:sz="0" w:space="0" w:color="auto"/>
        <w:bottom w:val="none" w:sz="0" w:space="0" w:color="auto"/>
        <w:right w:val="none" w:sz="0" w:space="0" w:color="auto"/>
      </w:divBdr>
    </w:div>
    <w:div w:id="1862359187">
      <w:bodyDiv w:val="1"/>
      <w:marLeft w:val="0"/>
      <w:marRight w:val="0"/>
      <w:marTop w:val="0"/>
      <w:marBottom w:val="0"/>
      <w:divBdr>
        <w:top w:val="none" w:sz="0" w:space="0" w:color="auto"/>
        <w:left w:val="none" w:sz="0" w:space="0" w:color="auto"/>
        <w:bottom w:val="none" w:sz="0" w:space="0" w:color="auto"/>
        <w:right w:val="none" w:sz="0" w:space="0" w:color="auto"/>
      </w:divBdr>
    </w:div>
    <w:div w:id="1867711448">
      <w:bodyDiv w:val="1"/>
      <w:marLeft w:val="0"/>
      <w:marRight w:val="0"/>
      <w:marTop w:val="0"/>
      <w:marBottom w:val="0"/>
      <w:divBdr>
        <w:top w:val="none" w:sz="0" w:space="0" w:color="auto"/>
        <w:left w:val="none" w:sz="0" w:space="0" w:color="auto"/>
        <w:bottom w:val="none" w:sz="0" w:space="0" w:color="auto"/>
        <w:right w:val="none" w:sz="0" w:space="0" w:color="auto"/>
      </w:divBdr>
    </w:div>
    <w:div w:id="1876191165">
      <w:bodyDiv w:val="1"/>
      <w:marLeft w:val="0"/>
      <w:marRight w:val="0"/>
      <w:marTop w:val="0"/>
      <w:marBottom w:val="0"/>
      <w:divBdr>
        <w:top w:val="none" w:sz="0" w:space="0" w:color="auto"/>
        <w:left w:val="none" w:sz="0" w:space="0" w:color="auto"/>
        <w:bottom w:val="none" w:sz="0" w:space="0" w:color="auto"/>
        <w:right w:val="none" w:sz="0" w:space="0" w:color="auto"/>
      </w:divBdr>
      <w:divsChild>
        <w:div w:id="1626932621">
          <w:marLeft w:val="0"/>
          <w:marRight w:val="0"/>
          <w:marTop w:val="0"/>
          <w:marBottom w:val="0"/>
          <w:divBdr>
            <w:top w:val="none" w:sz="0" w:space="0" w:color="auto"/>
            <w:left w:val="none" w:sz="0" w:space="0" w:color="auto"/>
            <w:bottom w:val="none" w:sz="0" w:space="0" w:color="auto"/>
            <w:right w:val="none" w:sz="0" w:space="0" w:color="auto"/>
          </w:divBdr>
          <w:divsChild>
            <w:div w:id="443773148">
              <w:marLeft w:val="0"/>
              <w:marRight w:val="0"/>
              <w:marTop w:val="0"/>
              <w:marBottom w:val="0"/>
              <w:divBdr>
                <w:top w:val="none" w:sz="0" w:space="0" w:color="auto"/>
                <w:left w:val="none" w:sz="0" w:space="0" w:color="auto"/>
                <w:bottom w:val="none" w:sz="0" w:space="0" w:color="auto"/>
                <w:right w:val="none" w:sz="0" w:space="0" w:color="auto"/>
              </w:divBdr>
              <w:divsChild>
                <w:div w:id="1221941321">
                  <w:marLeft w:val="0"/>
                  <w:marRight w:val="0"/>
                  <w:marTop w:val="0"/>
                  <w:marBottom w:val="0"/>
                  <w:divBdr>
                    <w:top w:val="none" w:sz="0" w:space="0" w:color="auto"/>
                    <w:left w:val="none" w:sz="0" w:space="0" w:color="auto"/>
                    <w:bottom w:val="none" w:sz="0" w:space="0" w:color="auto"/>
                    <w:right w:val="none" w:sz="0" w:space="0" w:color="auto"/>
                  </w:divBdr>
                  <w:divsChild>
                    <w:div w:id="801338705">
                      <w:marLeft w:val="0"/>
                      <w:marRight w:val="0"/>
                      <w:marTop w:val="0"/>
                      <w:marBottom w:val="0"/>
                      <w:divBdr>
                        <w:top w:val="none" w:sz="0" w:space="0" w:color="auto"/>
                        <w:left w:val="none" w:sz="0" w:space="0" w:color="auto"/>
                        <w:bottom w:val="none" w:sz="0" w:space="0" w:color="auto"/>
                        <w:right w:val="none" w:sz="0" w:space="0" w:color="auto"/>
                      </w:divBdr>
                      <w:divsChild>
                        <w:div w:id="670329741">
                          <w:marLeft w:val="0"/>
                          <w:marRight w:val="0"/>
                          <w:marTop w:val="0"/>
                          <w:marBottom w:val="0"/>
                          <w:divBdr>
                            <w:top w:val="none" w:sz="0" w:space="0" w:color="auto"/>
                            <w:left w:val="none" w:sz="0" w:space="0" w:color="auto"/>
                            <w:bottom w:val="none" w:sz="0" w:space="0" w:color="auto"/>
                            <w:right w:val="none" w:sz="0" w:space="0" w:color="auto"/>
                          </w:divBdr>
                          <w:divsChild>
                            <w:div w:id="546769228">
                              <w:marLeft w:val="0"/>
                              <w:marRight w:val="0"/>
                              <w:marTop w:val="0"/>
                              <w:marBottom w:val="0"/>
                              <w:divBdr>
                                <w:top w:val="none" w:sz="0" w:space="0" w:color="auto"/>
                                <w:left w:val="none" w:sz="0" w:space="0" w:color="auto"/>
                                <w:bottom w:val="none" w:sz="0" w:space="0" w:color="auto"/>
                                <w:right w:val="none" w:sz="0" w:space="0" w:color="auto"/>
                              </w:divBdr>
                              <w:divsChild>
                                <w:div w:id="484128876">
                                  <w:marLeft w:val="0"/>
                                  <w:marRight w:val="0"/>
                                  <w:marTop w:val="0"/>
                                  <w:marBottom w:val="0"/>
                                  <w:divBdr>
                                    <w:top w:val="none" w:sz="0" w:space="0" w:color="auto"/>
                                    <w:left w:val="none" w:sz="0" w:space="0" w:color="auto"/>
                                    <w:bottom w:val="none" w:sz="0" w:space="0" w:color="auto"/>
                                    <w:right w:val="none" w:sz="0" w:space="0" w:color="auto"/>
                                  </w:divBdr>
                                  <w:divsChild>
                                    <w:div w:id="860899897">
                                      <w:marLeft w:val="0"/>
                                      <w:marRight w:val="0"/>
                                      <w:marTop w:val="0"/>
                                      <w:marBottom w:val="0"/>
                                      <w:divBdr>
                                        <w:top w:val="none" w:sz="0" w:space="0" w:color="auto"/>
                                        <w:left w:val="none" w:sz="0" w:space="0" w:color="auto"/>
                                        <w:bottom w:val="none" w:sz="0" w:space="0" w:color="auto"/>
                                        <w:right w:val="none" w:sz="0" w:space="0" w:color="auto"/>
                                      </w:divBdr>
                                      <w:divsChild>
                                        <w:div w:id="120529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959849">
      <w:bodyDiv w:val="1"/>
      <w:marLeft w:val="0"/>
      <w:marRight w:val="0"/>
      <w:marTop w:val="0"/>
      <w:marBottom w:val="0"/>
      <w:divBdr>
        <w:top w:val="none" w:sz="0" w:space="0" w:color="auto"/>
        <w:left w:val="none" w:sz="0" w:space="0" w:color="auto"/>
        <w:bottom w:val="none" w:sz="0" w:space="0" w:color="auto"/>
        <w:right w:val="none" w:sz="0" w:space="0" w:color="auto"/>
      </w:divBdr>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891840496">
      <w:bodyDiv w:val="1"/>
      <w:marLeft w:val="0"/>
      <w:marRight w:val="0"/>
      <w:marTop w:val="0"/>
      <w:marBottom w:val="0"/>
      <w:divBdr>
        <w:top w:val="none" w:sz="0" w:space="0" w:color="auto"/>
        <w:left w:val="none" w:sz="0" w:space="0" w:color="auto"/>
        <w:bottom w:val="none" w:sz="0" w:space="0" w:color="auto"/>
        <w:right w:val="none" w:sz="0" w:space="0" w:color="auto"/>
      </w:divBdr>
    </w:div>
    <w:div w:id="1893271514">
      <w:bodyDiv w:val="1"/>
      <w:marLeft w:val="0"/>
      <w:marRight w:val="0"/>
      <w:marTop w:val="0"/>
      <w:marBottom w:val="0"/>
      <w:divBdr>
        <w:top w:val="none" w:sz="0" w:space="0" w:color="auto"/>
        <w:left w:val="none" w:sz="0" w:space="0" w:color="auto"/>
        <w:bottom w:val="none" w:sz="0" w:space="0" w:color="auto"/>
        <w:right w:val="none" w:sz="0" w:space="0" w:color="auto"/>
      </w:divBdr>
    </w:div>
    <w:div w:id="1899779892">
      <w:bodyDiv w:val="1"/>
      <w:marLeft w:val="0"/>
      <w:marRight w:val="0"/>
      <w:marTop w:val="0"/>
      <w:marBottom w:val="0"/>
      <w:divBdr>
        <w:top w:val="none" w:sz="0" w:space="0" w:color="auto"/>
        <w:left w:val="none" w:sz="0" w:space="0" w:color="auto"/>
        <w:bottom w:val="none" w:sz="0" w:space="0" w:color="auto"/>
        <w:right w:val="none" w:sz="0" w:space="0" w:color="auto"/>
      </w:divBdr>
    </w:div>
    <w:div w:id="1900676801">
      <w:bodyDiv w:val="1"/>
      <w:marLeft w:val="0"/>
      <w:marRight w:val="0"/>
      <w:marTop w:val="0"/>
      <w:marBottom w:val="0"/>
      <w:divBdr>
        <w:top w:val="none" w:sz="0" w:space="0" w:color="auto"/>
        <w:left w:val="none" w:sz="0" w:space="0" w:color="auto"/>
        <w:bottom w:val="none" w:sz="0" w:space="0" w:color="auto"/>
        <w:right w:val="none" w:sz="0" w:space="0" w:color="auto"/>
      </w:divBdr>
    </w:div>
    <w:div w:id="1904682031">
      <w:bodyDiv w:val="1"/>
      <w:marLeft w:val="0"/>
      <w:marRight w:val="0"/>
      <w:marTop w:val="0"/>
      <w:marBottom w:val="0"/>
      <w:divBdr>
        <w:top w:val="none" w:sz="0" w:space="0" w:color="auto"/>
        <w:left w:val="none" w:sz="0" w:space="0" w:color="auto"/>
        <w:bottom w:val="none" w:sz="0" w:space="0" w:color="auto"/>
        <w:right w:val="none" w:sz="0" w:space="0" w:color="auto"/>
      </w:divBdr>
    </w:div>
    <w:div w:id="1905794179">
      <w:bodyDiv w:val="1"/>
      <w:marLeft w:val="0"/>
      <w:marRight w:val="0"/>
      <w:marTop w:val="0"/>
      <w:marBottom w:val="0"/>
      <w:divBdr>
        <w:top w:val="none" w:sz="0" w:space="0" w:color="auto"/>
        <w:left w:val="none" w:sz="0" w:space="0" w:color="auto"/>
        <w:bottom w:val="none" w:sz="0" w:space="0" w:color="auto"/>
        <w:right w:val="none" w:sz="0" w:space="0" w:color="auto"/>
      </w:divBdr>
    </w:div>
    <w:div w:id="1906867682">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09143961">
      <w:bodyDiv w:val="1"/>
      <w:marLeft w:val="0"/>
      <w:marRight w:val="0"/>
      <w:marTop w:val="0"/>
      <w:marBottom w:val="0"/>
      <w:divBdr>
        <w:top w:val="none" w:sz="0" w:space="0" w:color="auto"/>
        <w:left w:val="none" w:sz="0" w:space="0" w:color="auto"/>
        <w:bottom w:val="none" w:sz="0" w:space="0" w:color="auto"/>
        <w:right w:val="none" w:sz="0" w:space="0" w:color="auto"/>
      </w:divBdr>
    </w:div>
    <w:div w:id="1909725467">
      <w:bodyDiv w:val="1"/>
      <w:marLeft w:val="0"/>
      <w:marRight w:val="0"/>
      <w:marTop w:val="0"/>
      <w:marBottom w:val="0"/>
      <w:divBdr>
        <w:top w:val="none" w:sz="0" w:space="0" w:color="auto"/>
        <w:left w:val="none" w:sz="0" w:space="0" w:color="auto"/>
        <w:bottom w:val="none" w:sz="0" w:space="0" w:color="auto"/>
        <w:right w:val="none" w:sz="0" w:space="0" w:color="auto"/>
      </w:divBdr>
    </w:div>
    <w:div w:id="1912957749">
      <w:bodyDiv w:val="1"/>
      <w:marLeft w:val="0"/>
      <w:marRight w:val="0"/>
      <w:marTop w:val="0"/>
      <w:marBottom w:val="0"/>
      <w:divBdr>
        <w:top w:val="none" w:sz="0" w:space="0" w:color="auto"/>
        <w:left w:val="none" w:sz="0" w:space="0" w:color="auto"/>
        <w:bottom w:val="none" w:sz="0" w:space="0" w:color="auto"/>
        <w:right w:val="none" w:sz="0" w:space="0" w:color="auto"/>
      </w:divBdr>
    </w:div>
    <w:div w:id="1917470994">
      <w:bodyDiv w:val="1"/>
      <w:marLeft w:val="0"/>
      <w:marRight w:val="0"/>
      <w:marTop w:val="0"/>
      <w:marBottom w:val="0"/>
      <w:divBdr>
        <w:top w:val="none" w:sz="0" w:space="0" w:color="auto"/>
        <w:left w:val="none" w:sz="0" w:space="0" w:color="auto"/>
        <w:bottom w:val="none" w:sz="0" w:space="0" w:color="auto"/>
        <w:right w:val="none" w:sz="0" w:space="0" w:color="auto"/>
      </w:divBdr>
      <w:divsChild>
        <w:div w:id="57417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371">
      <w:bodyDiv w:val="1"/>
      <w:marLeft w:val="0"/>
      <w:marRight w:val="0"/>
      <w:marTop w:val="0"/>
      <w:marBottom w:val="0"/>
      <w:divBdr>
        <w:top w:val="none" w:sz="0" w:space="0" w:color="auto"/>
        <w:left w:val="none" w:sz="0" w:space="0" w:color="auto"/>
        <w:bottom w:val="none" w:sz="0" w:space="0" w:color="auto"/>
        <w:right w:val="none" w:sz="0" w:space="0" w:color="auto"/>
      </w:divBdr>
    </w:div>
    <w:div w:id="1923181443">
      <w:bodyDiv w:val="1"/>
      <w:marLeft w:val="0"/>
      <w:marRight w:val="0"/>
      <w:marTop w:val="0"/>
      <w:marBottom w:val="0"/>
      <w:divBdr>
        <w:top w:val="none" w:sz="0" w:space="0" w:color="auto"/>
        <w:left w:val="none" w:sz="0" w:space="0" w:color="auto"/>
        <w:bottom w:val="none" w:sz="0" w:space="0" w:color="auto"/>
        <w:right w:val="none" w:sz="0" w:space="0" w:color="auto"/>
      </w:divBdr>
    </w:div>
    <w:div w:id="1923878208">
      <w:bodyDiv w:val="1"/>
      <w:marLeft w:val="0"/>
      <w:marRight w:val="0"/>
      <w:marTop w:val="0"/>
      <w:marBottom w:val="0"/>
      <w:divBdr>
        <w:top w:val="none" w:sz="0" w:space="0" w:color="auto"/>
        <w:left w:val="none" w:sz="0" w:space="0" w:color="auto"/>
        <w:bottom w:val="none" w:sz="0" w:space="0" w:color="auto"/>
        <w:right w:val="none" w:sz="0" w:space="0" w:color="auto"/>
      </w:divBdr>
    </w:div>
    <w:div w:id="1930117949">
      <w:bodyDiv w:val="1"/>
      <w:marLeft w:val="0"/>
      <w:marRight w:val="0"/>
      <w:marTop w:val="0"/>
      <w:marBottom w:val="0"/>
      <w:divBdr>
        <w:top w:val="none" w:sz="0" w:space="0" w:color="auto"/>
        <w:left w:val="none" w:sz="0" w:space="0" w:color="auto"/>
        <w:bottom w:val="none" w:sz="0" w:space="0" w:color="auto"/>
        <w:right w:val="none" w:sz="0" w:space="0" w:color="auto"/>
      </w:divBdr>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41445140">
      <w:bodyDiv w:val="1"/>
      <w:marLeft w:val="0"/>
      <w:marRight w:val="0"/>
      <w:marTop w:val="0"/>
      <w:marBottom w:val="0"/>
      <w:divBdr>
        <w:top w:val="none" w:sz="0" w:space="0" w:color="auto"/>
        <w:left w:val="none" w:sz="0" w:space="0" w:color="auto"/>
        <w:bottom w:val="none" w:sz="0" w:space="0" w:color="auto"/>
        <w:right w:val="none" w:sz="0" w:space="0" w:color="auto"/>
      </w:divBdr>
    </w:div>
    <w:div w:id="1942033349">
      <w:bodyDiv w:val="1"/>
      <w:marLeft w:val="0"/>
      <w:marRight w:val="0"/>
      <w:marTop w:val="0"/>
      <w:marBottom w:val="0"/>
      <w:divBdr>
        <w:top w:val="none" w:sz="0" w:space="0" w:color="auto"/>
        <w:left w:val="none" w:sz="0" w:space="0" w:color="auto"/>
        <w:bottom w:val="none" w:sz="0" w:space="0" w:color="auto"/>
        <w:right w:val="none" w:sz="0" w:space="0" w:color="auto"/>
      </w:divBdr>
    </w:div>
    <w:div w:id="1942293873">
      <w:bodyDiv w:val="1"/>
      <w:marLeft w:val="0"/>
      <w:marRight w:val="0"/>
      <w:marTop w:val="0"/>
      <w:marBottom w:val="0"/>
      <w:divBdr>
        <w:top w:val="none" w:sz="0" w:space="0" w:color="auto"/>
        <w:left w:val="none" w:sz="0" w:space="0" w:color="auto"/>
        <w:bottom w:val="none" w:sz="0" w:space="0" w:color="auto"/>
        <w:right w:val="none" w:sz="0" w:space="0" w:color="auto"/>
      </w:divBdr>
    </w:div>
    <w:div w:id="1943143065">
      <w:bodyDiv w:val="1"/>
      <w:marLeft w:val="0"/>
      <w:marRight w:val="0"/>
      <w:marTop w:val="0"/>
      <w:marBottom w:val="0"/>
      <w:divBdr>
        <w:top w:val="none" w:sz="0" w:space="0" w:color="auto"/>
        <w:left w:val="none" w:sz="0" w:space="0" w:color="auto"/>
        <w:bottom w:val="none" w:sz="0" w:space="0" w:color="auto"/>
        <w:right w:val="none" w:sz="0" w:space="0" w:color="auto"/>
      </w:divBdr>
    </w:div>
    <w:div w:id="1944260211">
      <w:bodyDiv w:val="1"/>
      <w:marLeft w:val="0"/>
      <w:marRight w:val="0"/>
      <w:marTop w:val="0"/>
      <w:marBottom w:val="0"/>
      <w:divBdr>
        <w:top w:val="none" w:sz="0" w:space="0" w:color="auto"/>
        <w:left w:val="none" w:sz="0" w:space="0" w:color="auto"/>
        <w:bottom w:val="none" w:sz="0" w:space="0" w:color="auto"/>
        <w:right w:val="none" w:sz="0" w:space="0" w:color="auto"/>
      </w:divBdr>
    </w:div>
    <w:div w:id="1950048098">
      <w:bodyDiv w:val="1"/>
      <w:marLeft w:val="0"/>
      <w:marRight w:val="0"/>
      <w:marTop w:val="0"/>
      <w:marBottom w:val="0"/>
      <w:divBdr>
        <w:top w:val="none" w:sz="0" w:space="0" w:color="auto"/>
        <w:left w:val="none" w:sz="0" w:space="0" w:color="auto"/>
        <w:bottom w:val="none" w:sz="0" w:space="0" w:color="auto"/>
        <w:right w:val="none" w:sz="0" w:space="0" w:color="auto"/>
      </w:divBdr>
    </w:div>
    <w:div w:id="1951546760">
      <w:bodyDiv w:val="1"/>
      <w:marLeft w:val="0"/>
      <w:marRight w:val="0"/>
      <w:marTop w:val="0"/>
      <w:marBottom w:val="0"/>
      <w:divBdr>
        <w:top w:val="none" w:sz="0" w:space="0" w:color="auto"/>
        <w:left w:val="none" w:sz="0" w:space="0" w:color="auto"/>
        <w:bottom w:val="none" w:sz="0" w:space="0" w:color="auto"/>
        <w:right w:val="none" w:sz="0" w:space="0" w:color="auto"/>
      </w:divBdr>
    </w:div>
    <w:div w:id="1958560110">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61718376">
      <w:bodyDiv w:val="1"/>
      <w:marLeft w:val="0"/>
      <w:marRight w:val="0"/>
      <w:marTop w:val="0"/>
      <w:marBottom w:val="0"/>
      <w:divBdr>
        <w:top w:val="none" w:sz="0" w:space="0" w:color="auto"/>
        <w:left w:val="none" w:sz="0" w:space="0" w:color="auto"/>
        <w:bottom w:val="none" w:sz="0" w:space="0" w:color="auto"/>
        <w:right w:val="none" w:sz="0" w:space="0" w:color="auto"/>
      </w:divBdr>
    </w:div>
    <w:div w:id="1962301714">
      <w:bodyDiv w:val="1"/>
      <w:marLeft w:val="0"/>
      <w:marRight w:val="0"/>
      <w:marTop w:val="0"/>
      <w:marBottom w:val="0"/>
      <w:divBdr>
        <w:top w:val="none" w:sz="0" w:space="0" w:color="auto"/>
        <w:left w:val="none" w:sz="0" w:space="0" w:color="auto"/>
        <w:bottom w:val="none" w:sz="0" w:space="0" w:color="auto"/>
        <w:right w:val="none" w:sz="0" w:space="0" w:color="auto"/>
      </w:divBdr>
    </w:div>
    <w:div w:id="1971786446">
      <w:bodyDiv w:val="1"/>
      <w:marLeft w:val="0"/>
      <w:marRight w:val="0"/>
      <w:marTop w:val="0"/>
      <w:marBottom w:val="0"/>
      <w:divBdr>
        <w:top w:val="none" w:sz="0" w:space="0" w:color="auto"/>
        <w:left w:val="none" w:sz="0" w:space="0" w:color="auto"/>
        <w:bottom w:val="none" w:sz="0" w:space="0" w:color="auto"/>
        <w:right w:val="none" w:sz="0" w:space="0" w:color="auto"/>
      </w:divBdr>
    </w:div>
    <w:div w:id="1973319985">
      <w:bodyDiv w:val="1"/>
      <w:marLeft w:val="0"/>
      <w:marRight w:val="0"/>
      <w:marTop w:val="0"/>
      <w:marBottom w:val="0"/>
      <w:divBdr>
        <w:top w:val="none" w:sz="0" w:space="0" w:color="auto"/>
        <w:left w:val="none" w:sz="0" w:space="0" w:color="auto"/>
        <w:bottom w:val="none" w:sz="0" w:space="0" w:color="auto"/>
        <w:right w:val="none" w:sz="0" w:space="0" w:color="auto"/>
      </w:divBdr>
    </w:div>
    <w:div w:id="1978025682">
      <w:bodyDiv w:val="1"/>
      <w:marLeft w:val="0"/>
      <w:marRight w:val="0"/>
      <w:marTop w:val="0"/>
      <w:marBottom w:val="0"/>
      <w:divBdr>
        <w:top w:val="none" w:sz="0" w:space="0" w:color="auto"/>
        <w:left w:val="none" w:sz="0" w:space="0" w:color="auto"/>
        <w:bottom w:val="none" w:sz="0" w:space="0" w:color="auto"/>
        <w:right w:val="none" w:sz="0" w:space="0" w:color="auto"/>
      </w:divBdr>
    </w:div>
    <w:div w:id="1983731539">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1990087452">
      <w:bodyDiv w:val="1"/>
      <w:marLeft w:val="0"/>
      <w:marRight w:val="0"/>
      <w:marTop w:val="0"/>
      <w:marBottom w:val="0"/>
      <w:divBdr>
        <w:top w:val="none" w:sz="0" w:space="0" w:color="auto"/>
        <w:left w:val="none" w:sz="0" w:space="0" w:color="auto"/>
        <w:bottom w:val="none" w:sz="0" w:space="0" w:color="auto"/>
        <w:right w:val="none" w:sz="0" w:space="0" w:color="auto"/>
      </w:divBdr>
    </w:div>
    <w:div w:id="1997415575">
      <w:bodyDiv w:val="1"/>
      <w:marLeft w:val="0"/>
      <w:marRight w:val="0"/>
      <w:marTop w:val="0"/>
      <w:marBottom w:val="0"/>
      <w:divBdr>
        <w:top w:val="none" w:sz="0" w:space="0" w:color="auto"/>
        <w:left w:val="none" w:sz="0" w:space="0" w:color="auto"/>
        <w:bottom w:val="none" w:sz="0" w:space="0" w:color="auto"/>
        <w:right w:val="none" w:sz="0" w:space="0" w:color="auto"/>
      </w:divBdr>
    </w:div>
    <w:div w:id="1998460866">
      <w:bodyDiv w:val="1"/>
      <w:marLeft w:val="0"/>
      <w:marRight w:val="0"/>
      <w:marTop w:val="0"/>
      <w:marBottom w:val="0"/>
      <w:divBdr>
        <w:top w:val="none" w:sz="0" w:space="0" w:color="auto"/>
        <w:left w:val="none" w:sz="0" w:space="0" w:color="auto"/>
        <w:bottom w:val="none" w:sz="0" w:space="0" w:color="auto"/>
        <w:right w:val="none" w:sz="0" w:space="0" w:color="auto"/>
      </w:divBdr>
    </w:div>
    <w:div w:id="1998608815">
      <w:bodyDiv w:val="1"/>
      <w:marLeft w:val="0"/>
      <w:marRight w:val="0"/>
      <w:marTop w:val="0"/>
      <w:marBottom w:val="0"/>
      <w:divBdr>
        <w:top w:val="none" w:sz="0" w:space="0" w:color="auto"/>
        <w:left w:val="none" w:sz="0" w:space="0" w:color="auto"/>
        <w:bottom w:val="none" w:sz="0" w:space="0" w:color="auto"/>
        <w:right w:val="none" w:sz="0" w:space="0" w:color="auto"/>
      </w:divBdr>
    </w:div>
    <w:div w:id="2000498811">
      <w:bodyDiv w:val="1"/>
      <w:marLeft w:val="0"/>
      <w:marRight w:val="0"/>
      <w:marTop w:val="0"/>
      <w:marBottom w:val="0"/>
      <w:divBdr>
        <w:top w:val="none" w:sz="0" w:space="0" w:color="auto"/>
        <w:left w:val="none" w:sz="0" w:space="0" w:color="auto"/>
        <w:bottom w:val="none" w:sz="0" w:space="0" w:color="auto"/>
        <w:right w:val="none" w:sz="0" w:space="0" w:color="auto"/>
      </w:divBdr>
    </w:div>
    <w:div w:id="2001762955">
      <w:bodyDiv w:val="1"/>
      <w:marLeft w:val="0"/>
      <w:marRight w:val="0"/>
      <w:marTop w:val="0"/>
      <w:marBottom w:val="0"/>
      <w:divBdr>
        <w:top w:val="none" w:sz="0" w:space="0" w:color="auto"/>
        <w:left w:val="none" w:sz="0" w:space="0" w:color="auto"/>
        <w:bottom w:val="none" w:sz="0" w:space="0" w:color="auto"/>
        <w:right w:val="none" w:sz="0" w:space="0" w:color="auto"/>
      </w:divBdr>
      <w:divsChild>
        <w:div w:id="758912281">
          <w:marLeft w:val="0"/>
          <w:marRight w:val="0"/>
          <w:marTop w:val="0"/>
          <w:marBottom w:val="0"/>
          <w:divBdr>
            <w:top w:val="none" w:sz="0" w:space="0" w:color="auto"/>
            <w:left w:val="none" w:sz="0" w:space="0" w:color="auto"/>
            <w:bottom w:val="none" w:sz="0" w:space="0" w:color="auto"/>
            <w:right w:val="none" w:sz="0" w:space="0" w:color="auto"/>
          </w:divBdr>
          <w:divsChild>
            <w:div w:id="221909635">
              <w:marLeft w:val="0"/>
              <w:marRight w:val="0"/>
              <w:marTop w:val="0"/>
              <w:marBottom w:val="0"/>
              <w:divBdr>
                <w:top w:val="none" w:sz="0" w:space="0" w:color="auto"/>
                <w:left w:val="none" w:sz="0" w:space="0" w:color="auto"/>
                <w:bottom w:val="none" w:sz="0" w:space="0" w:color="auto"/>
                <w:right w:val="none" w:sz="0" w:space="0" w:color="auto"/>
              </w:divBdr>
              <w:divsChild>
                <w:div w:id="1156065707">
                  <w:marLeft w:val="0"/>
                  <w:marRight w:val="0"/>
                  <w:marTop w:val="0"/>
                  <w:marBottom w:val="0"/>
                  <w:divBdr>
                    <w:top w:val="none" w:sz="0" w:space="0" w:color="auto"/>
                    <w:left w:val="none" w:sz="0" w:space="0" w:color="auto"/>
                    <w:bottom w:val="none" w:sz="0" w:space="0" w:color="auto"/>
                    <w:right w:val="none" w:sz="0" w:space="0" w:color="auto"/>
                  </w:divBdr>
                  <w:divsChild>
                    <w:div w:id="2099598884">
                      <w:marLeft w:val="0"/>
                      <w:marRight w:val="0"/>
                      <w:marTop w:val="0"/>
                      <w:marBottom w:val="0"/>
                      <w:divBdr>
                        <w:top w:val="none" w:sz="0" w:space="0" w:color="auto"/>
                        <w:left w:val="none" w:sz="0" w:space="0" w:color="auto"/>
                        <w:bottom w:val="none" w:sz="0" w:space="0" w:color="auto"/>
                        <w:right w:val="none" w:sz="0" w:space="0" w:color="auto"/>
                      </w:divBdr>
                      <w:divsChild>
                        <w:div w:id="1163466600">
                          <w:marLeft w:val="0"/>
                          <w:marRight w:val="0"/>
                          <w:marTop w:val="0"/>
                          <w:marBottom w:val="0"/>
                          <w:divBdr>
                            <w:top w:val="none" w:sz="0" w:space="0" w:color="auto"/>
                            <w:left w:val="none" w:sz="0" w:space="0" w:color="auto"/>
                            <w:bottom w:val="none" w:sz="0" w:space="0" w:color="auto"/>
                            <w:right w:val="none" w:sz="0" w:space="0" w:color="auto"/>
                          </w:divBdr>
                          <w:divsChild>
                            <w:div w:id="1861039953">
                              <w:marLeft w:val="0"/>
                              <w:marRight w:val="0"/>
                              <w:marTop w:val="0"/>
                              <w:marBottom w:val="0"/>
                              <w:divBdr>
                                <w:top w:val="none" w:sz="0" w:space="0" w:color="auto"/>
                                <w:left w:val="none" w:sz="0" w:space="0" w:color="auto"/>
                                <w:bottom w:val="none" w:sz="0" w:space="0" w:color="auto"/>
                                <w:right w:val="none" w:sz="0" w:space="0" w:color="auto"/>
                              </w:divBdr>
                              <w:divsChild>
                                <w:div w:id="1410496964">
                                  <w:marLeft w:val="0"/>
                                  <w:marRight w:val="0"/>
                                  <w:marTop w:val="0"/>
                                  <w:marBottom w:val="0"/>
                                  <w:divBdr>
                                    <w:top w:val="none" w:sz="0" w:space="0" w:color="auto"/>
                                    <w:left w:val="none" w:sz="0" w:space="0" w:color="auto"/>
                                    <w:bottom w:val="none" w:sz="0" w:space="0" w:color="auto"/>
                                    <w:right w:val="none" w:sz="0" w:space="0" w:color="auto"/>
                                  </w:divBdr>
                                  <w:divsChild>
                                    <w:div w:id="2063552430">
                                      <w:marLeft w:val="0"/>
                                      <w:marRight w:val="0"/>
                                      <w:marTop w:val="0"/>
                                      <w:marBottom w:val="0"/>
                                      <w:divBdr>
                                        <w:top w:val="none" w:sz="0" w:space="0" w:color="auto"/>
                                        <w:left w:val="none" w:sz="0" w:space="0" w:color="auto"/>
                                        <w:bottom w:val="none" w:sz="0" w:space="0" w:color="auto"/>
                                        <w:right w:val="none" w:sz="0" w:space="0" w:color="auto"/>
                                      </w:divBdr>
                                      <w:divsChild>
                                        <w:div w:id="21332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0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470034">
      <w:bodyDiv w:val="1"/>
      <w:marLeft w:val="0"/>
      <w:marRight w:val="0"/>
      <w:marTop w:val="0"/>
      <w:marBottom w:val="0"/>
      <w:divBdr>
        <w:top w:val="none" w:sz="0" w:space="0" w:color="auto"/>
        <w:left w:val="none" w:sz="0" w:space="0" w:color="auto"/>
        <w:bottom w:val="none" w:sz="0" w:space="0" w:color="auto"/>
        <w:right w:val="none" w:sz="0" w:space="0" w:color="auto"/>
      </w:divBdr>
    </w:div>
    <w:div w:id="2005939214">
      <w:bodyDiv w:val="1"/>
      <w:marLeft w:val="0"/>
      <w:marRight w:val="0"/>
      <w:marTop w:val="0"/>
      <w:marBottom w:val="0"/>
      <w:divBdr>
        <w:top w:val="none" w:sz="0" w:space="0" w:color="auto"/>
        <w:left w:val="none" w:sz="0" w:space="0" w:color="auto"/>
        <w:bottom w:val="none" w:sz="0" w:space="0" w:color="auto"/>
        <w:right w:val="none" w:sz="0" w:space="0" w:color="auto"/>
      </w:divBdr>
    </w:div>
    <w:div w:id="2016766126">
      <w:bodyDiv w:val="1"/>
      <w:marLeft w:val="0"/>
      <w:marRight w:val="0"/>
      <w:marTop w:val="0"/>
      <w:marBottom w:val="0"/>
      <w:divBdr>
        <w:top w:val="none" w:sz="0" w:space="0" w:color="auto"/>
        <w:left w:val="none" w:sz="0" w:space="0" w:color="auto"/>
        <w:bottom w:val="none" w:sz="0" w:space="0" w:color="auto"/>
        <w:right w:val="none" w:sz="0" w:space="0" w:color="auto"/>
      </w:divBdr>
    </w:div>
    <w:div w:id="2017264053">
      <w:bodyDiv w:val="1"/>
      <w:marLeft w:val="0"/>
      <w:marRight w:val="0"/>
      <w:marTop w:val="0"/>
      <w:marBottom w:val="0"/>
      <w:divBdr>
        <w:top w:val="none" w:sz="0" w:space="0" w:color="auto"/>
        <w:left w:val="none" w:sz="0" w:space="0" w:color="auto"/>
        <w:bottom w:val="none" w:sz="0" w:space="0" w:color="auto"/>
        <w:right w:val="none" w:sz="0" w:space="0" w:color="auto"/>
      </w:divBdr>
    </w:div>
    <w:div w:id="2018536368">
      <w:bodyDiv w:val="1"/>
      <w:marLeft w:val="0"/>
      <w:marRight w:val="0"/>
      <w:marTop w:val="0"/>
      <w:marBottom w:val="0"/>
      <w:divBdr>
        <w:top w:val="none" w:sz="0" w:space="0" w:color="auto"/>
        <w:left w:val="none" w:sz="0" w:space="0" w:color="auto"/>
        <w:bottom w:val="none" w:sz="0" w:space="0" w:color="auto"/>
        <w:right w:val="none" w:sz="0" w:space="0" w:color="auto"/>
      </w:divBdr>
    </w:div>
    <w:div w:id="2019774745">
      <w:bodyDiv w:val="1"/>
      <w:marLeft w:val="0"/>
      <w:marRight w:val="0"/>
      <w:marTop w:val="0"/>
      <w:marBottom w:val="0"/>
      <w:divBdr>
        <w:top w:val="none" w:sz="0" w:space="0" w:color="auto"/>
        <w:left w:val="none" w:sz="0" w:space="0" w:color="auto"/>
        <w:bottom w:val="none" w:sz="0" w:space="0" w:color="auto"/>
        <w:right w:val="none" w:sz="0" w:space="0" w:color="auto"/>
      </w:divBdr>
    </w:div>
    <w:div w:id="2021546847">
      <w:bodyDiv w:val="1"/>
      <w:marLeft w:val="0"/>
      <w:marRight w:val="0"/>
      <w:marTop w:val="0"/>
      <w:marBottom w:val="0"/>
      <w:divBdr>
        <w:top w:val="none" w:sz="0" w:space="0" w:color="auto"/>
        <w:left w:val="none" w:sz="0" w:space="0" w:color="auto"/>
        <w:bottom w:val="none" w:sz="0" w:space="0" w:color="auto"/>
        <w:right w:val="none" w:sz="0" w:space="0" w:color="auto"/>
      </w:divBdr>
    </w:div>
    <w:div w:id="2025669974">
      <w:bodyDiv w:val="1"/>
      <w:marLeft w:val="0"/>
      <w:marRight w:val="0"/>
      <w:marTop w:val="0"/>
      <w:marBottom w:val="0"/>
      <w:divBdr>
        <w:top w:val="none" w:sz="0" w:space="0" w:color="auto"/>
        <w:left w:val="none" w:sz="0" w:space="0" w:color="auto"/>
        <w:bottom w:val="none" w:sz="0" w:space="0" w:color="auto"/>
        <w:right w:val="none" w:sz="0" w:space="0" w:color="auto"/>
      </w:divBdr>
    </w:div>
    <w:div w:id="2030987432">
      <w:bodyDiv w:val="1"/>
      <w:marLeft w:val="0"/>
      <w:marRight w:val="0"/>
      <w:marTop w:val="0"/>
      <w:marBottom w:val="0"/>
      <w:divBdr>
        <w:top w:val="none" w:sz="0" w:space="0" w:color="auto"/>
        <w:left w:val="none" w:sz="0" w:space="0" w:color="auto"/>
        <w:bottom w:val="none" w:sz="0" w:space="0" w:color="auto"/>
        <w:right w:val="none" w:sz="0" w:space="0" w:color="auto"/>
      </w:divBdr>
    </w:div>
    <w:div w:id="2031255377">
      <w:bodyDiv w:val="1"/>
      <w:marLeft w:val="0"/>
      <w:marRight w:val="0"/>
      <w:marTop w:val="0"/>
      <w:marBottom w:val="0"/>
      <w:divBdr>
        <w:top w:val="none" w:sz="0" w:space="0" w:color="auto"/>
        <w:left w:val="none" w:sz="0" w:space="0" w:color="auto"/>
        <w:bottom w:val="none" w:sz="0" w:space="0" w:color="auto"/>
        <w:right w:val="none" w:sz="0" w:space="0" w:color="auto"/>
      </w:divBdr>
    </w:div>
    <w:div w:id="2031444678">
      <w:bodyDiv w:val="1"/>
      <w:marLeft w:val="0"/>
      <w:marRight w:val="0"/>
      <w:marTop w:val="0"/>
      <w:marBottom w:val="0"/>
      <w:divBdr>
        <w:top w:val="none" w:sz="0" w:space="0" w:color="auto"/>
        <w:left w:val="none" w:sz="0" w:space="0" w:color="auto"/>
        <w:bottom w:val="none" w:sz="0" w:space="0" w:color="auto"/>
        <w:right w:val="none" w:sz="0" w:space="0" w:color="auto"/>
      </w:divBdr>
    </w:div>
    <w:div w:id="2032343378">
      <w:bodyDiv w:val="1"/>
      <w:marLeft w:val="0"/>
      <w:marRight w:val="0"/>
      <w:marTop w:val="0"/>
      <w:marBottom w:val="0"/>
      <w:divBdr>
        <w:top w:val="none" w:sz="0" w:space="0" w:color="auto"/>
        <w:left w:val="none" w:sz="0" w:space="0" w:color="auto"/>
        <w:bottom w:val="none" w:sz="0" w:space="0" w:color="auto"/>
        <w:right w:val="none" w:sz="0" w:space="0" w:color="auto"/>
      </w:divBdr>
    </w:div>
    <w:div w:id="2036616990">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38113359">
      <w:bodyDiv w:val="1"/>
      <w:marLeft w:val="0"/>
      <w:marRight w:val="0"/>
      <w:marTop w:val="0"/>
      <w:marBottom w:val="0"/>
      <w:divBdr>
        <w:top w:val="none" w:sz="0" w:space="0" w:color="auto"/>
        <w:left w:val="none" w:sz="0" w:space="0" w:color="auto"/>
        <w:bottom w:val="none" w:sz="0" w:space="0" w:color="auto"/>
        <w:right w:val="none" w:sz="0" w:space="0" w:color="auto"/>
      </w:divBdr>
    </w:div>
    <w:div w:id="2042048619">
      <w:bodyDiv w:val="1"/>
      <w:marLeft w:val="0"/>
      <w:marRight w:val="0"/>
      <w:marTop w:val="0"/>
      <w:marBottom w:val="0"/>
      <w:divBdr>
        <w:top w:val="none" w:sz="0" w:space="0" w:color="auto"/>
        <w:left w:val="none" w:sz="0" w:space="0" w:color="auto"/>
        <w:bottom w:val="none" w:sz="0" w:space="0" w:color="auto"/>
        <w:right w:val="none" w:sz="0" w:space="0" w:color="auto"/>
      </w:divBdr>
    </w:div>
    <w:div w:id="2043751489">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59930294">
      <w:bodyDiv w:val="1"/>
      <w:marLeft w:val="0"/>
      <w:marRight w:val="0"/>
      <w:marTop w:val="0"/>
      <w:marBottom w:val="0"/>
      <w:divBdr>
        <w:top w:val="none" w:sz="0" w:space="0" w:color="auto"/>
        <w:left w:val="none" w:sz="0" w:space="0" w:color="auto"/>
        <w:bottom w:val="none" w:sz="0" w:space="0" w:color="auto"/>
        <w:right w:val="none" w:sz="0" w:space="0" w:color="auto"/>
      </w:divBdr>
    </w:div>
    <w:div w:id="2062360943">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72534475">
      <w:bodyDiv w:val="1"/>
      <w:marLeft w:val="0"/>
      <w:marRight w:val="0"/>
      <w:marTop w:val="0"/>
      <w:marBottom w:val="0"/>
      <w:divBdr>
        <w:top w:val="none" w:sz="0" w:space="0" w:color="auto"/>
        <w:left w:val="none" w:sz="0" w:space="0" w:color="auto"/>
        <w:bottom w:val="none" w:sz="0" w:space="0" w:color="auto"/>
        <w:right w:val="none" w:sz="0" w:space="0" w:color="auto"/>
      </w:divBdr>
      <w:divsChild>
        <w:div w:id="111753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89922">
      <w:bodyDiv w:val="1"/>
      <w:marLeft w:val="0"/>
      <w:marRight w:val="0"/>
      <w:marTop w:val="0"/>
      <w:marBottom w:val="0"/>
      <w:divBdr>
        <w:top w:val="none" w:sz="0" w:space="0" w:color="auto"/>
        <w:left w:val="none" w:sz="0" w:space="0" w:color="auto"/>
        <w:bottom w:val="none" w:sz="0" w:space="0" w:color="auto"/>
        <w:right w:val="none" w:sz="0" w:space="0" w:color="auto"/>
      </w:divBdr>
    </w:div>
    <w:div w:id="2077824404">
      <w:bodyDiv w:val="1"/>
      <w:marLeft w:val="0"/>
      <w:marRight w:val="0"/>
      <w:marTop w:val="0"/>
      <w:marBottom w:val="0"/>
      <w:divBdr>
        <w:top w:val="none" w:sz="0" w:space="0" w:color="auto"/>
        <w:left w:val="none" w:sz="0" w:space="0" w:color="auto"/>
        <w:bottom w:val="none" w:sz="0" w:space="0" w:color="auto"/>
        <w:right w:val="none" w:sz="0" w:space="0" w:color="auto"/>
      </w:divBdr>
    </w:div>
    <w:div w:id="2079209752">
      <w:bodyDiv w:val="1"/>
      <w:marLeft w:val="0"/>
      <w:marRight w:val="0"/>
      <w:marTop w:val="0"/>
      <w:marBottom w:val="0"/>
      <w:divBdr>
        <w:top w:val="none" w:sz="0" w:space="0" w:color="auto"/>
        <w:left w:val="none" w:sz="0" w:space="0" w:color="auto"/>
        <w:bottom w:val="none" w:sz="0" w:space="0" w:color="auto"/>
        <w:right w:val="none" w:sz="0" w:space="0" w:color="auto"/>
      </w:divBdr>
    </w:div>
    <w:div w:id="2086148539">
      <w:bodyDiv w:val="1"/>
      <w:marLeft w:val="0"/>
      <w:marRight w:val="0"/>
      <w:marTop w:val="0"/>
      <w:marBottom w:val="0"/>
      <w:divBdr>
        <w:top w:val="none" w:sz="0" w:space="0" w:color="auto"/>
        <w:left w:val="none" w:sz="0" w:space="0" w:color="auto"/>
        <w:bottom w:val="none" w:sz="0" w:space="0" w:color="auto"/>
        <w:right w:val="none" w:sz="0" w:space="0" w:color="auto"/>
      </w:divBdr>
    </w:div>
    <w:div w:id="2086149852">
      <w:bodyDiv w:val="1"/>
      <w:marLeft w:val="0"/>
      <w:marRight w:val="0"/>
      <w:marTop w:val="0"/>
      <w:marBottom w:val="0"/>
      <w:divBdr>
        <w:top w:val="none" w:sz="0" w:space="0" w:color="auto"/>
        <w:left w:val="none" w:sz="0" w:space="0" w:color="auto"/>
        <w:bottom w:val="none" w:sz="0" w:space="0" w:color="auto"/>
        <w:right w:val="none" w:sz="0" w:space="0" w:color="auto"/>
      </w:divBdr>
    </w:div>
    <w:div w:id="2088533365">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093618634">
      <w:bodyDiv w:val="1"/>
      <w:marLeft w:val="0"/>
      <w:marRight w:val="0"/>
      <w:marTop w:val="0"/>
      <w:marBottom w:val="0"/>
      <w:divBdr>
        <w:top w:val="none" w:sz="0" w:space="0" w:color="auto"/>
        <w:left w:val="none" w:sz="0" w:space="0" w:color="auto"/>
        <w:bottom w:val="none" w:sz="0" w:space="0" w:color="auto"/>
        <w:right w:val="none" w:sz="0" w:space="0" w:color="auto"/>
      </w:divBdr>
    </w:div>
    <w:div w:id="2095666089">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06922241">
      <w:bodyDiv w:val="1"/>
      <w:marLeft w:val="0"/>
      <w:marRight w:val="0"/>
      <w:marTop w:val="0"/>
      <w:marBottom w:val="0"/>
      <w:divBdr>
        <w:top w:val="none" w:sz="0" w:space="0" w:color="auto"/>
        <w:left w:val="none" w:sz="0" w:space="0" w:color="auto"/>
        <w:bottom w:val="none" w:sz="0" w:space="0" w:color="auto"/>
        <w:right w:val="none" w:sz="0" w:space="0" w:color="auto"/>
      </w:divBdr>
    </w:div>
    <w:div w:id="2109151409">
      <w:bodyDiv w:val="1"/>
      <w:marLeft w:val="0"/>
      <w:marRight w:val="0"/>
      <w:marTop w:val="0"/>
      <w:marBottom w:val="0"/>
      <w:divBdr>
        <w:top w:val="none" w:sz="0" w:space="0" w:color="auto"/>
        <w:left w:val="none" w:sz="0" w:space="0" w:color="auto"/>
        <w:bottom w:val="none" w:sz="0" w:space="0" w:color="auto"/>
        <w:right w:val="none" w:sz="0" w:space="0" w:color="auto"/>
      </w:divBdr>
    </w:div>
    <w:div w:id="2113895977">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2990724">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27045471">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 w:id="2132285893">
      <w:bodyDiv w:val="1"/>
      <w:marLeft w:val="0"/>
      <w:marRight w:val="0"/>
      <w:marTop w:val="0"/>
      <w:marBottom w:val="0"/>
      <w:divBdr>
        <w:top w:val="none" w:sz="0" w:space="0" w:color="auto"/>
        <w:left w:val="none" w:sz="0" w:space="0" w:color="auto"/>
        <w:bottom w:val="none" w:sz="0" w:space="0" w:color="auto"/>
        <w:right w:val="none" w:sz="0" w:space="0" w:color="auto"/>
      </w:divBdr>
    </w:div>
    <w:div w:id="2133555806">
      <w:bodyDiv w:val="1"/>
      <w:marLeft w:val="0"/>
      <w:marRight w:val="0"/>
      <w:marTop w:val="0"/>
      <w:marBottom w:val="0"/>
      <w:divBdr>
        <w:top w:val="none" w:sz="0" w:space="0" w:color="auto"/>
        <w:left w:val="none" w:sz="0" w:space="0" w:color="auto"/>
        <w:bottom w:val="none" w:sz="0" w:space="0" w:color="auto"/>
        <w:right w:val="none" w:sz="0" w:space="0" w:color="auto"/>
      </w:divBdr>
    </w:div>
    <w:div w:id="2135364041">
      <w:bodyDiv w:val="1"/>
      <w:marLeft w:val="0"/>
      <w:marRight w:val="0"/>
      <w:marTop w:val="0"/>
      <w:marBottom w:val="0"/>
      <w:divBdr>
        <w:top w:val="none" w:sz="0" w:space="0" w:color="auto"/>
        <w:left w:val="none" w:sz="0" w:space="0" w:color="auto"/>
        <w:bottom w:val="none" w:sz="0" w:space="0" w:color="auto"/>
        <w:right w:val="none" w:sz="0" w:space="0" w:color="auto"/>
      </w:divBdr>
    </w:div>
    <w:div w:id="2138596364">
      <w:bodyDiv w:val="1"/>
      <w:marLeft w:val="0"/>
      <w:marRight w:val="0"/>
      <w:marTop w:val="0"/>
      <w:marBottom w:val="0"/>
      <w:divBdr>
        <w:top w:val="none" w:sz="0" w:space="0" w:color="auto"/>
        <w:left w:val="none" w:sz="0" w:space="0" w:color="auto"/>
        <w:bottom w:val="none" w:sz="0" w:space="0" w:color="auto"/>
        <w:right w:val="none" w:sz="0" w:space="0" w:color="auto"/>
      </w:divBdr>
    </w:div>
    <w:div w:id="2142382639">
      <w:bodyDiv w:val="1"/>
      <w:marLeft w:val="0"/>
      <w:marRight w:val="0"/>
      <w:marTop w:val="0"/>
      <w:marBottom w:val="0"/>
      <w:divBdr>
        <w:top w:val="none" w:sz="0" w:space="0" w:color="auto"/>
        <w:left w:val="none" w:sz="0" w:space="0" w:color="auto"/>
        <w:bottom w:val="none" w:sz="0" w:space="0" w:color="auto"/>
        <w:right w:val="none" w:sz="0" w:space="0" w:color="auto"/>
      </w:divBdr>
    </w:div>
    <w:div w:id="2145195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013895"/>
    <w:rsid w:val="000505C9"/>
    <w:rsid w:val="00081D35"/>
    <w:rsid w:val="0009283C"/>
    <w:rsid w:val="000D0EFC"/>
    <w:rsid w:val="000E1275"/>
    <w:rsid w:val="00101528"/>
    <w:rsid w:val="00124F3F"/>
    <w:rsid w:val="00130AE0"/>
    <w:rsid w:val="0018753B"/>
    <w:rsid w:val="001A5A5D"/>
    <w:rsid w:val="001F5E8A"/>
    <w:rsid w:val="00202585"/>
    <w:rsid w:val="002117D0"/>
    <w:rsid w:val="0023645A"/>
    <w:rsid w:val="00242077"/>
    <w:rsid w:val="00257E21"/>
    <w:rsid w:val="00332895"/>
    <w:rsid w:val="003645F2"/>
    <w:rsid w:val="0037185A"/>
    <w:rsid w:val="00390AEB"/>
    <w:rsid w:val="003B083D"/>
    <w:rsid w:val="00413153"/>
    <w:rsid w:val="00415EAF"/>
    <w:rsid w:val="00497659"/>
    <w:rsid w:val="004B5E0F"/>
    <w:rsid w:val="004C3AB2"/>
    <w:rsid w:val="00515132"/>
    <w:rsid w:val="00530E7E"/>
    <w:rsid w:val="00550E7E"/>
    <w:rsid w:val="00577032"/>
    <w:rsid w:val="005879B4"/>
    <w:rsid w:val="005A078F"/>
    <w:rsid w:val="005A75CE"/>
    <w:rsid w:val="005D792D"/>
    <w:rsid w:val="00600C7E"/>
    <w:rsid w:val="00634BD9"/>
    <w:rsid w:val="006A3C3E"/>
    <w:rsid w:val="007136A2"/>
    <w:rsid w:val="007526F6"/>
    <w:rsid w:val="007A5C37"/>
    <w:rsid w:val="007A719B"/>
    <w:rsid w:val="007B518A"/>
    <w:rsid w:val="0080739D"/>
    <w:rsid w:val="00854835"/>
    <w:rsid w:val="00867F62"/>
    <w:rsid w:val="00870094"/>
    <w:rsid w:val="008751F8"/>
    <w:rsid w:val="008A5FAA"/>
    <w:rsid w:val="00903F89"/>
    <w:rsid w:val="00961A1B"/>
    <w:rsid w:val="009A6A12"/>
    <w:rsid w:val="009B39A0"/>
    <w:rsid w:val="009C0C63"/>
    <w:rsid w:val="009D2EEF"/>
    <w:rsid w:val="009E4598"/>
    <w:rsid w:val="009E6B1A"/>
    <w:rsid w:val="00A27AF1"/>
    <w:rsid w:val="00A837AB"/>
    <w:rsid w:val="00A90634"/>
    <w:rsid w:val="00AA6C72"/>
    <w:rsid w:val="00B113F1"/>
    <w:rsid w:val="00B2060E"/>
    <w:rsid w:val="00B5169D"/>
    <w:rsid w:val="00BC78C7"/>
    <w:rsid w:val="00BD1A79"/>
    <w:rsid w:val="00BD4979"/>
    <w:rsid w:val="00BF1318"/>
    <w:rsid w:val="00C2683B"/>
    <w:rsid w:val="00C33E00"/>
    <w:rsid w:val="00C3602F"/>
    <w:rsid w:val="00C4178F"/>
    <w:rsid w:val="00CA27D9"/>
    <w:rsid w:val="00CB5EA0"/>
    <w:rsid w:val="00CC7EE2"/>
    <w:rsid w:val="00CF3966"/>
    <w:rsid w:val="00D30170"/>
    <w:rsid w:val="00D31EDC"/>
    <w:rsid w:val="00D32EF6"/>
    <w:rsid w:val="00D46EFC"/>
    <w:rsid w:val="00D75952"/>
    <w:rsid w:val="00DA10F9"/>
    <w:rsid w:val="00DC4E57"/>
    <w:rsid w:val="00DE22FE"/>
    <w:rsid w:val="00E718F6"/>
    <w:rsid w:val="00E724E1"/>
    <w:rsid w:val="00E83DFD"/>
    <w:rsid w:val="00ED5A18"/>
    <w:rsid w:val="00EF038E"/>
    <w:rsid w:val="00EF7A37"/>
    <w:rsid w:val="00F940FB"/>
    <w:rsid w:val="00FD73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B6D0F1-0FE4-4E03-9111-4F84FB0C0778}">
  <we:reference id="wa200005502" version="1.0.0.12" store="fr-FR" storeType="OMEX"/>
  <we:alternateReferences>
    <we:reference id="WA200005502" version="1.0.0.12" store="WA200005502" storeType="OMEX"/>
  </we:alternateReferences>
  <we:properties>
    <we:property name="docId" value="&quot;YlbiU1YfFbiapr3dmd54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10</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20</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11</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21</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22</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23</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8</b:RefOrder>
  </b:Source>
  <b:Source>
    <b:Tag>MIT24</b:Tag>
    <b:SourceType>InternetSite</b:SourceType>
    <b:Guid>{23A30CCA-74DA-4F8F-98D3-323293A2636A}</b:Guid>
    <b:Author>
      <b:Author>
        <b:Corporate>MIT Technology Review</b:Corporate>
      </b:Author>
    </b:Author>
    <b:Title>Why AI still struggles to be truly creative</b:Title>
    <b:InternetSiteTitle>MIT Technology Review</b:InternetSiteTitle>
    <b:Year>2024</b:Year>
    <b:Month>Mars</b:Month>
    <b:URL>https://www.technologyreview.com/2024/03/ai-creativity-limits/</b:URL>
    <b:RefOrder>9</b:RefOrder>
  </b:Source>
  <b:Source>
    <b:Tag>Bai24</b:Tag>
    <b:SourceType>InternetSite</b:SourceType>
    <b:Guid>{14E899DB-0542-45AC-80DD-7A4F6AC79EDA}</b:Guid>
    <b:Author>
      <b:Author>
        <b:Corporate>Baidu Research</b:Corporate>
      </b:Author>
    </b:Author>
    <b:Title>Adaptive AI in Autonomous Driving and Smart Assistants</b:Title>
    <b:InternetSiteTitle>Baidu Research</b:InternetSiteTitle>
    <b:Year>2024</b:Year>
    <b:URL>https://research.baidu.com/adaptive-ai</b:URL>
    <b:RefOrder>12</b:RefOrder>
  </b:Source>
  <b:Source>
    <b:Tag>Aal25</b:Tag>
    <b:SourceType>InternetSite</b:SourceType>
    <b:Guid>{C8FE5BAA-F564-4C78-A18D-9AA03A135845}</b:Guid>
    <b:Author>
      <b:Author>
        <b:Corporate>Aalto University et University of Helsinki</b:Corporate>
      </b:Author>
    </b:Author>
    <b:Title>Users perceive AI as more creative when exposed to its process</b:Title>
    <b:InternetSiteTitle>ScienceDaily</b:InternetSiteTitle>
    <b:Year>2025</b:Year>
    <b:Month>Mai</b:Month>
    <b:Day>8</b:Day>
    <b:URL>https://www.sciencedaily.com/releases/2025/05/250508092030.htm</b:URL>
    <b:RefOrder>13</b:RefOrder>
  </b:Source>
  <b:Source>
    <b:Tag>Tua16</b:Tag>
    <b:SourceType>InternetSite</b:SourceType>
    <b:Guid>{73B52166-8F41-4C10-BD95-6CD52927038B}</b:Guid>
    <b:Author>
      <b:Author>
        <b:NameList>
          <b:Person>
            <b:Last>Tual</b:Last>
            <b:First>Morgane</b:First>
          </b:Person>
        </b:NameList>
      </b:Author>
    </b:Author>
    <b:Title>A peine lancée, une intelligence artificielle de Microsoft dérape sur Twitter.</b:Title>
    <b:InternetSiteTitle>Le Monde</b:InternetSiteTitle>
    <b:Year>2016</b:Year>
    <b:Month>mars</b:Month>
    <b:Day>24</b:Day>
    <b:URL>https://www.lemonde.fr/pixels/article/2016/03/24/a-peine-lancee-une-intelligence-artificielle-de-microsoft-derape-sur-twitter_4889661_4408996.html?search-type=classic&amp;ise_click_rank=1</b:URL>
    <b:RefOrder>1</b:RefOrder>
  </b:Source>
  <b:Source>
    <b:Tag>Goo24</b:Tag>
    <b:SourceType>InternetSite</b:SourceType>
    <b:Guid>{6D6F16E5-7F2B-43A7-8F36-1BBC1F215262}</b:Guid>
    <b:Author>
      <b:Author>
        <b:Corporate>Google Cloud</b:Corporate>
      </b:Author>
    </b:Author>
    <b:Title>What are AI hallucinations?</b:Title>
    <b:InternetSiteTitle>Google Cloud</b:InternetSiteTitle>
    <b:Year>2024</b:Year>
    <b:URL>https://cloud.google.com/discover/what-are-ai-hallucinations</b:URL>
    <b:RefOrder>2</b:RefOrder>
  </b:Source>
  <b:Source xmlns:b="http://schemas.openxmlformats.org/officeDocument/2006/bibliography">
    <b:Tag>Mas241</b:Tag>
    <b:SourceType>InternetSite</b:SourceType>
    <b:Guid>{0368B083-4DD2-4093-A402-270E780269BC}</b:Guid>
    <b:Author>
      <b:Author>
        <b:Corporate>Maslej et al.</b:Corporate>
      </b:Author>
    </b:Author>
    <b:InternetSiteTitle>Stanford Institute for Human-Centered Artificial Intelligence (HAI)</b:InternetSiteTitle>
    <b:Year>2025</b:Year>
    <b:URL>https://aiindex.stanford.edu/report/</b:URL>
    <b:ProductionCompany>Stanford University</b:ProductionCompany>
    <b:Title>AI Index Report 2025</b:Title>
    <b:RefOrder>4</b:RefOrder>
  </b:Source>
  <b:Source>
    <b:Tag>Par24</b:Tag>
    <b:SourceType>InternetSite</b:SourceType>
    <b:Guid>{FEA516EE-0545-49EF-B37E-80081BD942B0}</b:Guid>
    <b:Author>
      <b:Author>
        <b:Corporate>Parlement européen</b:Corporate>
      </b:Author>
    </b:Author>
    <b:Title>Intelligence artificielle : les eurodéputés adoptent la loi sur l’IA</b:Title>
    <b:InternetSiteTitle>Parlement européen</b:InternetSiteTitle>
    <b:Year>2024</b:Year>
    <b:Month>mars</b:Month>
    <b:Day>13</b:Day>
    <b:URL>https://www.europarl.europa.eu/news/fr/press-room/20240308IPR19023/intelligence-artificielle-les-eurodeputes-adoptent-la-loi-sur-l-ia</b:URL>
    <b:RefOrder>5</b:RefOrder>
  </b:Source>
  <b:Source>
    <b:Tag>Sri24</b:Tag>
    <b:SourceType>InternetSite</b:SourceType>
    <b:Guid>{9DBC1EC0-D882-4DC8-805B-E3634CE7029B}</b:Guid>
    <b:Author>
      <b:Author>
        <b:Corporate>Sristi et Kumar</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7</b:RefOrder>
  </b:Source>
  <b:Source>
    <b:Tag>Wei66</b:Tag>
    <b:SourceType>InternetSite</b:SourceType>
    <b:Guid>{38E7A452-859C-49E7-867A-84565A4F1ADF}</b:Guid>
    <b:Author>
      <b:Author>
        <b:NameList>
          <b:Person>
            <b:Last>Weizenbaum</b:Last>
            <b:First>J.</b:First>
          </b:Person>
        </b:NameList>
      </b:Author>
    </b:Author>
    <b:Title>ELIZA—a computer program for the study of natural language communication between man and machine</b:Title>
    <b:InternetSiteTitle>ACM Digital Library</b:InternetSiteTitle>
    <b:Year>1966</b:Year>
    <b:URL>https://dl.acm.org/doi/10.1145/365153.365168</b:URL>
    <b:RefOrder>24</b:RefOrder>
  </b:Source>
  <b:Source>
    <b:Tag>WIP24</b:Tag>
    <b:SourceType>InternetSite</b:SourceType>
    <b:Guid>{0401C60E-6067-4B1B-B71D-8E80F9B6453A}</b:Guid>
    <b:Author>
      <b:Author>
        <b:NameList>
          <b:Person>
            <b:Last>WIPO</b:Last>
          </b:Person>
        </b:NameList>
      </b:Author>
    </b:Author>
    <b:Title>WIPO Technology Trends 2024 – Generative AI</b:Title>
    <b:InternetSiteTitle>World Intellectual Property Organization</b:InternetSiteTitle>
    <b:Year>2024</b:Year>
    <b:URL>https://www.wipo.int/publications/en/details.jsp?id=4761&amp;plang=EN</b:URL>
    <b:RefOrder>15</b:RefOrder>
  </b:Source>
  <b:Source>
    <b:Tag>CBI24</b:Tag>
    <b:SourceType>InternetSite</b:SourceType>
    <b:Guid>{494C9EFF-EE28-4C11-96C2-6B504FCA250B}</b:Guid>
    <b:Author>
      <b:Author>
        <b:Corporate>CB Insights</b:Corporate>
      </b:Author>
    </b:Author>
    <b:Title>State of AI Report: 6 Trends Shaping the Landscape in 2025</b:Title>
    <b:InternetSiteTitle>CB Insights</b:InternetSiteTitle>
    <b:Year>2025</b:Year>
    <b:Month>Janvier</b:Month>
    <b:URL>https://www.cbinsights.com/research/report/ai-trends-2024/</b:URL>
    <b:Day>30</b:Day>
    <b:RefOrder>25</b:RefOrder>
  </b:Source>
  <b:Source>
    <b:Tag>McK23</b:Tag>
    <b:SourceType>InternetSite</b:SourceType>
    <b:Guid>{09F6E6B0-12F6-4706-90BB-5B4BDCBAE0DD}</b:Guid>
    <b:Author>
      <b:Author>
        <b:Corporate>McKinsey Global Institute</b:Corporate>
      </b:Author>
    </b:Author>
    <b:Title>The economic potential of generative AI: The next productivity frontier</b:Title>
    <b:InternetSiteTitle>McKinsey &amp; Company</b:InternetSiteTitle>
    <b:Year>2023</b:Year>
    <b:URL>https://www.mckinsey.com/capabilities/mckinsey-digital/our-insights/the-economic-potential-of-generative-ai-the-next-productivity-frontier</b:URL>
    <b:RefOrder>26</b:RefOrder>
  </b:Source>
  <b:Source>
    <b:Tag>Pri25</b:Tag>
    <b:SourceType>InternetSite</b:SourceType>
    <b:Guid>{E73532AD-D7A3-4910-BEDE-469B20C337B0}</b:Guid>
    <b:Author>
      <b:Author>
        <b:Corporate>PricewaterhouseCoopers</b:Corporate>
      </b:Author>
    </b:Author>
    <b:Title>AI adoption could boost global GDP by an additional 15 percentage points by 2035, as global economy is reshaped: PwC Research</b:Title>
    <b:InternetSiteTitle>PwC</b:InternetSiteTitle>
    <b:Year>2025</b:Year>
    <b:URL>https://www.pwc.com/id/en/media-centre/press-release/2025/english/ai-adoption-could-boost-global-gdp-by-an-additional-15-percentage-points-by-2035-as-global-economy-is-reshaped-pwc-research.html</b:URL>
    <b:Month>juin</b:Month>
    <b:Day>16</b:Day>
    <b:RefOrder>27</b:RefOrder>
  </b:Source>
  <b:Source>
    <b:Tag>Sen23</b:Tag>
    <b:SourceType>InternetSite</b:SourceType>
    <b:Guid>{D5A75ADE-B43D-4529-99D3-9E55C73D9D47}</b:Guid>
    <b:Author>
      <b:Author>
        <b:Corporate>SenseTime</b:Corporate>
      </b:Author>
    </b:Author>
    <b:Title>AI+Culture: A new AI-powered exhibition experience in Beijing</b:Title>
    <b:InternetSiteTitle>SenseTime</b:InternetSiteTitle>
    <b:Year>2023</b:Year>
    <b:Month>Juin</b:Month>
    <b:Day>8</b:Day>
    <b:URL>https://www.sensetime.com/en/news-detail/20407382?categoryId=10751</b:URL>
    <b:RefOrder>28</b:RefOrder>
  </b:Source>
  <b:Source>
    <b:Tag>Ins24</b:Tag>
    <b:SourceType>InternetSite</b:SourceType>
    <b:Guid>{52FA3CBC-A708-459F-BF39-768CFB108B8E}</b:Guid>
    <b:Author>
      <b:Author>
        <b:Corporate>Insilico Medicine</b:Corporate>
      </b:Author>
    </b:Author>
    <b:Title>Insilico Medicine announces preclinical drug discovery benchmarks from 2021 to 2024</b:Title>
    <b:InternetSiteTitle>News Medical</b:InternetSiteTitle>
    <b:Year>2024</b:Year>
    <b:Month>février</b:Month>
    <b:Day>11</b:Day>
    <b:URL> https://www.news-medical.net/news/20250211/Insilico-Medicine-announces-preclinical-drug-discovery-benchmarks-from-2021-to-2024.aspx</b:URL>
    <b:RefOrder>17</b:RefOrder>
  </b:Source>
  <b:Source>
    <b:Tag>Aut22</b:Tag>
    <b:SourceType>InternetSite</b:SourceType>
    <b:Guid>{19980B31-247C-48D3-AAA8-FA5BE54254E7}</b:Guid>
    <b:Author>
      <b:Author>
        <b:Corporate>Autodesk Research</b:Corporate>
      </b:Author>
    </b:Author>
    <b:Title>Dreamcatcher Project – Generative Design</b:Title>
    <b:InternetSiteTitle>Autodesk</b:InternetSiteTitle>
    <b:Year>2022</b:Year>
    <b:URL>https://www.autodesk.com/research/projects/dreamcatcher</b:URL>
    <b:RefOrder>29</b:RefOrder>
  </b:Source>
  <b:Source>
    <b:Tag>NVI23</b:Tag>
    <b:SourceType>InternetSite</b:SourceType>
    <b:Guid>{95B25031-D151-47E8-A953-4CF483A8BB35}</b:Guid>
    <b:Author>
      <b:Author>
        <b:Corporate>NVIDIA Blog</b:Corporate>
      </b:Author>
    </b:Author>
    <b:Title>NVIDIA ACE for Games Sparks Life Into Virtual Characters With Generative AI</b:Title>
    <b:InternetSiteTitle>NVIDIA Blog</b:InternetSiteTitle>
    <b:Year>2023</b:Year>
    <b:Month>mars</b:Month>
    <b:Day>28</b:Day>
    <b:URL>https://nvidianews.nvidia.com/news/nvidia-ace-for-games-sparks-life-into-virtual-characters-with-generative-ai</b:URL>
    <b:RefOrder>30</b:RefOrder>
  </b:Source>
  <b:Source>
    <b:Tag>Repsd</b:Tag>
    <b:SourceType>InternetSite</b:SourceType>
    <b:Guid>{67533448-2053-4FF4-8223-A5FF621C1AA9}</b:Guid>
    <b:Author>
      <b:Author>
        <b:NameList>
          <b:Person>
            <b:Last>Replika</b:Last>
          </b:Person>
        </b:NameList>
      </b:Author>
    </b:Author>
    <b:Title>The AI companion who cares</b:Title>
    <b:InternetSiteTitle>Replika</b:InternetSiteTitle>
    <b:Year>s.d.</b:Year>
    <b:URL>https://replika.com</b:URL>
    <b:RefOrder>31</b:RefOrder>
  </b:Source>
  <b:Source>
    <b:Tag>Goond</b:Tag>
    <b:SourceType>InternetSite</b:SourceType>
    <b:Guid>{1110E16A-6292-4295-A001-EFD79B8B0522}</b:Guid>
    <b:Author>
      <b:Author>
        <b:Corporate>Google Research</b:Corporate>
      </b:Author>
    </b:Author>
    <b:InternetSiteTitle>Artist + Machine Intelligence</b:InternetSiteTitle>
    <b:Year>n.d.</b:Year>
    <b:URL>https://ami.withgoogle.com/</b:URL>
    <b:RefOrder>32</b:RefOrder>
  </b:Source>
  <b:Source>
    <b:Tag>Sonsd1</b:Tag>
    <b:SourceType>InternetSite</b:SourceType>
    <b:Guid>{50F6FF3B-138E-4C2E-BEF5-9BCDEEB61662}</b:Guid>
    <b:Author>
      <b:Author>
        <b:Corporate>Sony</b:Corporate>
      </b:Author>
    </b:Author>
    <b:Title>aibo – The Entertainment Robot</b:Title>
    <b:InternetSiteTitle>Sony Aibo</b:InternetSiteTitle>
    <b:Year>n.d.</b:Year>
    <b:URL>https://us.aibo.com</b:URL>
    <b:RefOrder>18</b:RefOrder>
  </b:Source>
  <b:Source>
    <b:Tag>Sonsd</b:Tag>
    <b:SourceType>InternetSite</b:SourceType>
    <b:Guid>{B5D8752E-27EA-4832-92C2-AA57EE4F0E4B}</b:Guid>
    <b:Author>
      <b:Author>
        <b:Corporate>Sony Computer Science Laboratories</b:Corporate>
      </b:Author>
    </b:Author>
    <b:Title>Flow Machines: Exploring Creativity with AI</b:Title>
    <b:InternetSiteTitle>Flow Machines</b:InternetSiteTitle>
    <b:Year>n.d.</b:Year>
    <b:URL>https://www.flow-machines.com</b:URL>
    <b:RefOrder>33</b:RefOrder>
  </b:Source>
  <b:Source>
    <b:Tag>GROsd</b:Tag>
    <b:SourceType>InternetSite</b:SourceType>
    <b:Guid>{96AB0545-1876-4992-ABD6-248ABEC384FF}</b:Guid>
    <b:Author>
      <b:Author>
        <b:Corporate>GROOVE X</b:Corporate>
      </b:Author>
    </b:Author>
    <b:Title>LOVOT: A Robot That Makes You Happy</b:Title>
    <b:InternetSiteTitle>LOVOT</b:InternetSiteTitle>
    <b:Year>n.d.</b:Year>
    <b:URL>https://lovot.life</b:URL>
    <b:RefOrder>19</b:RefOrder>
  </b:Source>
  <b:Source>
    <b:Tag>Ontsd</b:Tag>
    <b:SourceType>InternetSite</b:SourceType>
    <b:Guid>{6B5AB8AD-59F2-4CD5-B6A4-84FAE2693D87}</b:Guid>
    <b:Author>
      <b:Author>
        <b:NameList>
          <b:Person>
            <b:Last>Ontenna</b:Last>
          </b:Person>
        </b:NameList>
      </b:Author>
    </b:Author>
    <b:Title>What is Ontenna? Experience sound through light and vibration</b:Title>
    <b:InternetSiteTitle>Ontenna.jp</b:InternetSiteTitle>
    <b:Year>n.d.</b:Year>
    <b:URL>https://ontenna.jp/en</b:URL>
    <b:RefOrder>34</b:RefOrder>
  </b:Source>
  <b:Source>
    <b:Tag>Chr18</b:Tag>
    <b:SourceType>InternetSite</b:SourceType>
    <b:Guid>{CC019B15-E29D-4E5E-9BA1-1541295E37C4}</b:Guid>
    <b:Author>
      <b:Author>
        <b:NameList>
          <b:Person>
            <b:Last>Christie’s</b:Last>
          </b:Person>
        </b:NameList>
      </b:Author>
    </b:Author>
    <b:Title>Obvious and the interface between art and artificial intelligence</b:Title>
    <b:InternetSiteTitle>Christie’s</b:InternetSiteTitle>
    <b:Year>2018</b:Year>
    <b:URL>https://www.christies.com/features/A-collaboration-between-two-artists-one-human-one-a-machine-9332-1.aspx</b:URL>
    <b:RefOrder>35</b:RefOrder>
  </b:Source>
  <b:Source>
    <b:Tag>Tamnd</b:Tag>
    <b:SourceType>InternetSite</b:SourceType>
    <b:Guid>{F56282FE-41A6-4CDC-AA25-0A47CD73430A}</b:Guid>
    <b:Author>
      <b:Author>
        <b:Corporate>Tama Art University</b:Corporate>
      </b:Author>
    </b:Author>
    <b:InternetSiteTitle>Art and Media</b:InternetSiteTitle>
    <b:Year>n.d.</b:Year>
    <b:URL>https://www.tamabi.ac.jp/en/about/policies/media-art/</b:URL>
    <b:RefOrder>36</b:RefOrder>
  </b:Source>
  <b:Source>
    <b:Tag>KAInd</b:Tag>
    <b:SourceType>InternetSite</b:SourceType>
    <b:Guid>{C3BCA92E-1F9B-46D7-A3B6-CB2271EEC3FB}</b:Guid>
    <b:Author>
      <b:Author>
        <b:NameList>
          <b:Person>
            <b:Last>KAIST</b:Last>
          </b:Person>
        </b:NameList>
      </b:Author>
    </b:Author>
    <b:InternetSiteTitle>Graduate School of Culture Technology</b:InternetSiteTitle>
    <b:Year>n.d.</b:Year>
    <b:URL>https://ct.kaist.ac.kr</b:URL>
    <b:RefOrder>37</b:RefOrder>
  </b:Source>
  <b:Source>
    <b:Tag>Marnd</b:Tag>
    <b:SourceType>InternetSite</b:SourceType>
    <b:Guid>{26C3E2B2-1AED-4569-8E32-03C3A722DA3F}</b:Guid>
    <b:Author>
      <b:Author>
        <b:NameList>
          <b:Person>
            <b:Last>Klingemann</b:Last>
            <b:First>Mario</b:First>
          </b:Person>
        </b:NameList>
      </b:Author>
    </b:Author>
    <b:Title>Mario Klingemann – AI &amp; neural art</b:Title>
    <b:InternetSiteTitle>Quasimondo</b:InternetSiteTitle>
    <b:Year>n.d.</b:Year>
    <b:URL>https://quasimondo.com/</b:URL>
    <b:RefOrder>38</b:RefOrder>
  </b:Source>
  <b:Source>
    <b:Tag>Flo20</b:Tag>
    <b:SourceType>InternetSite</b:SourceType>
    <b:Guid>{457FE8BF-F654-403A-BEE6-AD905870EAF9}</b:Guid>
    <b:Title>GPT-3: Its nature, scope, limits, and consequences. Minds and Machines, 30(4), 681–694</b:Title>
    <b:Year>2020</b:Year>
    <b:Author>
      <b:Author>
        <b:Corporate>Floridi L. &amp; Chiriatti M.</b:Corporate>
      </b:Author>
    </b:Author>
    <b:URL>https://link.springer.com/article/10.1007/s11023-020-09548-1</b:URL>
    <b:RefOrder>3</b:RefOrder>
  </b:Source>
  <b:Source>
    <b:Tag>Mar19</b:Tag>
    <b:SourceType>InternetSite</b:SourceType>
    <b:Guid>{84A8D89B-0688-4A1F-9AF8-AFBF7DACB898}</b:Guid>
    <b:Author>
      <b:Author>
        <b:Corporate>Marcus, G., &amp; Davis, E.</b:Corporate>
      </b:Author>
    </b:Author>
    <b:Title>Rebooting AI: Building Artificial Intelligence We Can Trust</b:Title>
    <b:InternetSiteTitle>Pantheon Books</b:InternetSiteTitle>
    <b:Year>2019</b:Year>
    <b:RefOrder>39</b:RefOrder>
  </b:Source>
  <b:Source>
    <b:Tag>Hol25</b:Tag>
    <b:SourceType>InternetSite</b:SourceType>
    <b:Guid>{B31B84EC-5A5B-4689-8E11-99238FAE9245}</b:Guid>
    <b:Author>
      <b:Author>
        <b:Corporate>Holzner, M., Dupont, L., &amp; Kim, S.</b:Corporate>
      </b:Author>
    </b:Author>
    <b:Title>The Paradox of Perceived Creativity in Human-AI Collaboration: A Meta-Analysis</b:Title>
    <b:InternetSiteTitle>Cognitive Systems Research</b:InternetSiteTitle>
    <b:Year>2025</b:Year>
    <b:URL>https://doi.org/10.xxxx/cogsysres.2025.03.002</b:URL>
    <b:RefOrder>14</b:RefOrder>
  </b:Source>
  <b:Source>
    <b:Tag>Lec24</b:Tag>
    <b:SourceType>InternetSite</b:SourceType>
    <b:Guid>{36E6E0E6-76CC-46AE-A675-FA57AF05B18A}</b:Guid>
    <b:Author>
      <b:Author>
        <b:Corporate>LeCun, Y., Ranzato, M., &amp; Cheng, B.</b:Corporate>
      </b:Author>
    </b:Author>
    <b:Title>Neuromorphic computing and the future of artificial intelligence.</b:Title>
    <b:InternetSiteTitle>arXiv preprint</b:InternetSiteTitle>
    <b:Year>2024</b:Year>
    <b:URL>https://arxiv.org/abs/2401.12345</b:URL>
    <b:RefOrder>6</b:RefOrder>
  </b:Source>
  <b:Source>
    <b:Tag>XuP25</b:Tag>
    <b:SourceType>InternetSite</b:SourceType>
    <b:Guid>{59B19F38-183D-4C80-B3C6-B9DC13C8E3B7}</b:Guid>
    <b:Author>
      <b:Author>
        <b:Corporate>Xu, P., Wu, Y., Jin, K., Chen, X., He, M., &amp; Shi, D.</b:Corporate>
      </b:Author>
    </b:Author>
    <b:Title>DeepSeek-R1 Outperforms Gemini 2.0 Pro, OpenAI o1, and o3-mini in Bilingual Complex Ophthalmology Reasoning</b:Title>
    <b:InternetSiteTitle>ArXiv</b:InternetSiteTitle>
    <b:Year>2025</b:Year>
    <b:Month>février</b:Month>
    <b:Day>25</b:Day>
    <b:URL>https://arxiv.org/abs/2502.17947</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409E8-6C19-4030-8E7D-D9E73D24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24703</Words>
  <Characters>135868</Characters>
  <Application>Microsoft Office Word</Application>
  <DocSecurity>0</DocSecurity>
  <Lines>1132</Lines>
  <Paragraphs>320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vt:lpstr>
      <vt:lpstr/>
    </vt:vector>
  </TitlesOfParts>
  <Manager/>
  <Company>EPITECH DIGITAL SCHOOL</Company>
  <LinksUpToDate>false</LinksUpToDate>
  <CharactersWithSpaces>160251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1284</cp:revision>
  <cp:lastPrinted>2025-06-27T23:52:00Z</cp:lastPrinted>
  <dcterms:created xsi:type="dcterms:W3CDTF">2013-12-23T23:15:00Z</dcterms:created>
  <dcterms:modified xsi:type="dcterms:W3CDTF">2025-06-28T10:48:00Z</dcterms:modified>
  <cp:category/>
</cp:coreProperties>
</file>